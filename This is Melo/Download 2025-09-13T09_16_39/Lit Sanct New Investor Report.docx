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1B35" w14:textId="77777777" w:rsidR="001A3222" w:rsidRDefault="004544FA">
      <w:pPr>
        <w:pStyle w:val="Heading1"/>
      </w:pPr>
      <w:r>
        <w:t>The Literary Sanctuary – Investor Expenditure Report (Revised)</w:t>
      </w:r>
    </w:p>
    <w:p w14:paraId="6A3C6A83" w14:textId="77777777" w:rsidR="001A3222" w:rsidRDefault="004544FA">
      <w:pPr>
        <w:pStyle w:val="Heading2"/>
      </w:pPr>
      <w:r>
        <w:t>Executive Summary for Investors</w:t>
      </w:r>
    </w:p>
    <w:p w14:paraId="2ACF0E84" w14:textId="77777777" w:rsidR="001A3222" w:rsidRDefault="004544FA">
      <w:r>
        <w:t xml:space="preserve">The Literary Sanctuary is a high-value, low-risk cultural and intellectual hub in Dubai, designed to monetize literary engagement through </w:t>
      </w:r>
      <w:r>
        <w:t>memberships, events, and brand partnerships. By leveraging cost-efficient operations and partnering with established venues, this model ensures profitability from Year 1 and a strong Return on Investment (ROI).</w:t>
      </w:r>
    </w:p>
    <w:p w14:paraId="646C9925" w14:textId="77777777" w:rsidR="001A3222" w:rsidRDefault="004544FA">
      <w:pPr>
        <w:pStyle w:val="Heading2"/>
      </w:pPr>
      <w:r>
        <w:t>Financial Highlights for Investors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3222" w14:paraId="774847A1" w14:textId="77777777">
        <w:tc>
          <w:tcPr>
            <w:tcW w:w="4320" w:type="dxa"/>
          </w:tcPr>
          <w:p w14:paraId="353C0D50" w14:textId="77777777" w:rsidR="001A3222" w:rsidRDefault="004544FA">
            <w:r>
              <w:t>Projected Revenue (Year 1)</w:t>
            </w:r>
          </w:p>
        </w:tc>
        <w:tc>
          <w:tcPr>
            <w:tcW w:w="4320" w:type="dxa"/>
          </w:tcPr>
          <w:p w14:paraId="5BD78CFA" w14:textId="77777777" w:rsidR="001A3222" w:rsidRDefault="004544FA">
            <w:r>
              <w:t>AED 1,267,000</w:t>
            </w:r>
          </w:p>
        </w:tc>
      </w:tr>
      <w:tr w:rsidR="001A3222" w14:paraId="6C15EBE5" w14:textId="77777777">
        <w:tc>
          <w:tcPr>
            <w:tcW w:w="4320" w:type="dxa"/>
          </w:tcPr>
          <w:p w14:paraId="2AF0F283" w14:textId="77777777" w:rsidR="001A3222" w:rsidRDefault="004544FA">
            <w:r>
              <w:t>Total Optimized Expenditure (Year 1)</w:t>
            </w:r>
          </w:p>
        </w:tc>
        <w:tc>
          <w:tcPr>
            <w:tcW w:w="4320" w:type="dxa"/>
          </w:tcPr>
          <w:p w14:paraId="78944B33" w14:textId="77777777" w:rsidR="001A3222" w:rsidRDefault="004544FA">
            <w:r>
              <w:t>AED 742,000 – 812,000</w:t>
            </w:r>
          </w:p>
        </w:tc>
      </w:tr>
      <w:tr w:rsidR="001A3222" w14:paraId="6B26CC39" w14:textId="77777777">
        <w:tc>
          <w:tcPr>
            <w:tcW w:w="4320" w:type="dxa"/>
          </w:tcPr>
          <w:p w14:paraId="2007A083" w14:textId="77777777" w:rsidR="001A3222" w:rsidRDefault="004544FA">
            <w:r>
              <w:t>Net Profit (Year 1)</w:t>
            </w:r>
          </w:p>
        </w:tc>
        <w:tc>
          <w:tcPr>
            <w:tcW w:w="4320" w:type="dxa"/>
          </w:tcPr>
          <w:p w14:paraId="5FA57FDB" w14:textId="77777777" w:rsidR="001A3222" w:rsidRDefault="004544FA">
            <w:r>
              <w:t>AED 455,000 – 525,000</w:t>
            </w:r>
          </w:p>
        </w:tc>
      </w:tr>
      <w:tr w:rsidR="001A3222" w14:paraId="459EBD95" w14:textId="77777777">
        <w:tc>
          <w:tcPr>
            <w:tcW w:w="4320" w:type="dxa"/>
          </w:tcPr>
          <w:p w14:paraId="4A75947A" w14:textId="77777777" w:rsidR="001A3222" w:rsidRDefault="004544FA">
            <w:r>
              <w:t>Break-even Period</w:t>
            </w:r>
          </w:p>
        </w:tc>
        <w:tc>
          <w:tcPr>
            <w:tcW w:w="4320" w:type="dxa"/>
          </w:tcPr>
          <w:p w14:paraId="1BCDEA35" w14:textId="77777777" w:rsidR="001A3222" w:rsidRDefault="004544FA">
            <w:r>
              <w:t>Within the first 6 months</w:t>
            </w:r>
          </w:p>
        </w:tc>
      </w:tr>
      <w:tr w:rsidR="001A3222" w14:paraId="42952319" w14:textId="77777777">
        <w:tc>
          <w:tcPr>
            <w:tcW w:w="4320" w:type="dxa"/>
          </w:tcPr>
          <w:p w14:paraId="75DBDE28" w14:textId="77777777" w:rsidR="001A3222" w:rsidRDefault="004544FA">
            <w:r>
              <w:t>ROI</w:t>
            </w:r>
          </w:p>
        </w:tc>
        <w:tc>
          <w:tcPr>
            <w:tcW w:w="4320" w:type="dxa"/>
          </w:tcPr>
          <w:p w14:paraId="0EE6AD5B" w14:textId="77777777" w:rsidR="001A3222" w:rsidRDefault="004544FA">
            <w:r>
              <w:t>~70% in Year 1</w:t>
            </w:r>
          </w:p>
        </w:tc>
      </w:tr>
      <w:tr w:rsidR="001A3222" w14:paraId="26A92FB2" w14:textId="77777777">
        <w:tc>
          <w:tcPr>
            <w:tcW w:w="4320" w:type="dxa"/>
          </w:tcPr>
          <w:p w14:paraId="6E7041E8" w14:textId="77777777" w:rsidR="001A3222" w:rsidRDefault="004544FA">
            <w:r>
              <w:t>Growth Potential</w:t>
            </w:r>
          </w:p>
        </w:tc>
        <w:tc>
          <w:tcPr>
            <w:tcW w:w="4320" w:type="dxa"/>
          </w:tcPr>
          <w:p w14:paraId="639D5A97" w14:textId="77777777" w:rsidR="001A3222" w:rsidRDefault="004544FA">
            <w:r>
              <w:t>Expansion into StorySphere &amp; Vintage Vibes in Year 2+</w:t>
            </w:r>
          </w:p>
        </w:tc>
      </w:tr>
      <w:tr w:rsidR="001A3222" w14:paraId="7508B32F" w14:textId="77777777">
        <w:tc>
          <w:tcPr>
            <w:tcW w:w="4320" w:type="dxa"/>
          </w:tcPr>
          <w:p w14:paraId="4397752A" w14:textId="77777777" w:rsidR="001A3222" w:rsidRDefault="001A3222"/>
        </w:tc>
        <w:tc>
          <w:tcPr>
            <w:tcW w:w="4320" w:type="dxa"/>
          </w:tcPr>
          <w:p w14:paraId="24769A43" w14:textId="77777777" w:rsidR="001A3222" w:rsidRDefault="001A3222"/>
        </w:tc>
      </w:tr>
    </w:tbl>
    <w:p w14:paraId="69CF10C7" w14:textId="77777777" w:rsidR="001A3222" w:rsidRDefault="004544FA">
      <w:pPr>
        <w:pStyle w:val="Heading3"/>
      </w:pPr>
      <w:r>
        <w:t>1. Location &amp; Setup – Smart Cost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222" w14:paraId="65D8487C" w14:textId="77777777">
        <w:tc>
          <w:tcPr>
            <w:tcW w:w="2880" w:type="dxa"/>
          </w:tcPr>
          <w:p w14:paraId="47C38220" w14:textId="77777777" w:rsidR="001A3222" w:rsidRDefault="004544FA">
            <w:r>
              <w:t>Category</w:t>
            </w:r>
          </w:p>
        </w:tc>
        <w:tc>
          <w:tcPr>
            <w:tcW w:w="2880" w:type="dxa"/>
          </w:tcPr>
          <w:p w14:paraId="3263EBAE" w14:textId="77777777" w:rsidR="001A3222" w:rsidRDefault="004544FA">
            <w:r>
              <w:t>Optimized Cost (AED)</w:t>
            </w:r>
          </w:p>
        </w:tc>
        <w:tc>
          <w:tcPr>
            <w:tcW w:w="2880" w:type="dxa"/>
          </w:tcPr>
          <w:p w14:paraId="3E5534D3" w14:textId="77777777" w:rsidR="001A3222" w:rsidRDefault="004544FA">
            <w:r>
              <w:t>Investor Justification</w:t>
            </w:r>
          </w:p>
        </w:tc>
      </w:tr>
      <w:tr w:rsidR="001A3222" w14:paraId="082DE41F" w14:textId="77777777">
        <w:tc>
          <w:tcPr>
            <w:tcW w:w="2880" w:type="dxa"/>
          </w:tcPr>
          <w:p w14:paraId="3561A1FA" w14:textId="77777777" w:rsidR="001A3222" w:rsidRDefault="004544FA">
            <w:r>
              <w:t>Venue Partnership Lease (Cultural Hub/Bookstore/Library)</w:t>
            </w:r>
          </w:p>
        </w:tc>
        <w:tc>
          <w:tcPr>
            <w:tcW w:w="2880" w:type="dxa"/>
          </w:tcPr>
          <w:p w14:paraId="7D8FC0FE" w14:textId="77777777" w:rsidR="001A3222" w:rsidRDefault="004544FA">
            <w:r>
              <w:t>75,000 – 150,000</w:t>
            </w:r>
          </w:p>
        </w:tc>
        <w:tc>
          <w:tcPr>
            <w:tcW w:w="2880" w:type="dxa"/>
          </w:tcPr>
          <w:p w14:paraId="0EEBD3ED" w14:textId="77777777" w:rsidR="001A3222" w:rsidRDefault="004544FA">
            <w:r>
              <w:t>No need for standalone real estate investment.</w:t>
            </w:r>
          </w:p>
        </w:tc>
      </w:tr>
      <w:tr w:rsidR="001A3222" w14:paraId="10B26B05" w14:textId="77777777">
        <w:tc>
          <w:tcPr>
            <w:tcW w:w="2880" w:type="dxa"/>
          </w:tcPr>
          <w:p w14:paraId="63953581" w14:textId="77777777" w:rsidR="001A3222" w:rsidRDefault="004544FA">
            <w:r>
              <w:t xml:space="preserve">Interior Setup </w:t>
            </w:r>
            <w:r>
              <w:t>(Minimalist Branding &amp; Signage)</w:t>
            </w:r>
          </w:p>
        </w:tc>
        <w:tc>
          <w:tcPr>
            <w:tcW w:w="2880" w:type="dxa"/>
          </w:tcPr>
          <w:p w14:paraId="6E327133" w14:textId="77777777" w:rsidR="001A3222" w:rsidRDefault="004544FA">
            <w:r>
              <w:t>30,000</w:t>
            </w:r>
          </w:p>
        </w:tc>
        <w:tc>
          <w:tcPr>
            <w:tcW w:w="2880" w:type="dxa"/>
          </w:tcPr>
          <w:p w14:paraId="202D9B7A" w14:textId="77777777" w:rsidR="001A3222" w:rsidRDefault="004544FA">
            <w:r>
              <w:t>Partner venue covers core furnishings.</w:t>
            </w:r>
          </w:p>
        </w:tc>
      </w:tr>
      <w:tr w:rsidR="001A3222" w14:paraId="7FA533E9" w14:textId="77777777">
        <w:tc>
          <w:tcPr>
            <w:tcW w:w="2880" w:type="dxa"/>
          </w:tcPr>
          <w:p w14:paraId="27C04E2C" w14:textId="77777777" w:rsidR="001A3222" w:rsidRDefault="004544FA">
            <w:r>
              <w:t>Security Deposits (If Applicable)</w:t>
            </w:r>
          </w:p>
        </w:tc>
        <w:tc>
          <w:tcPr>
            <w:tcW w:w="2880" w:type="dxa"/>
          </w:tcPr>
          <w:p w14:paraId="1783C009" w14:textId="77777777" w:rsidR="001A3222" w:rsidRDefault="004544FA">
            <w:r>
              <w:t>25,000</w:t>
            </w:r>
          </w:p>
        </w:tc>
        <w:tc>
          <w:tcPr>
            <w:tcW w:w="2880" w:type="dxa"/>
          </w:tcPr>
          <w:p w14:paraId="346AC8C6" w14:textId="77777777" w:rsidR="001A3222" w:rsidRDefault="004544FA">
            <w:r>
              <w:t>Negotiable based on partnership structure.</w:t>
            </w:r>
          </w:p>
        </w:tc>
      </w:tr>
      <w:tr w:rsidR="001A3222" w14:paraId="7E40CBA8" w14:textId="77777777">
        <w:tc>
          <w:tcPr>
            <w:tcW w:w="2880" w:type="dxa"/>
          </w:tcPr>
          <w:p w14:paraId="7FC565A1" w14:textId="77777777" w:rsidR="001A3222" w:rsidRDefault="004544FA">
            <w:r>
              <w:t>Total Location &amp; Setup Costs</w:t>
            </w:r>
          </w:p>
        </w:tc>
        <w:tc>
          <w:tcPr>
            <w:tcW w:w="2880" w:type="dxa"/>
          </w:tcPr>
          <w:p w14:paraId="52D8D895" w14:textId="77777777" w:rsidR="001A3222" w:rsidRDefault="004544FA">
            <w:r>
              <w:t>130,000 – 200,000</w:t>
            </w:r>
          </w:p>
        </w:tc>
        <w:tc>
          <w:tcPr>
            <w:tcW w:w="2880" w:type="dxa"/>
          </w:tcPr>
          <w:p w14:paraId="63F9B926" w14:textId="77777777" w:rsidR="001A3222" w:rsidRDefault="004544FA">
            <w:r>
              <w:t xml:space="preserve">Lean investment for a premium venue </w:t>
            </w:r>
            <w:r>
              <w:t>presence.</w:t>
            </w:r>
          </w:p>
        </w:tc>
      </w:tr>
    </w:tbl>
    <w:p w14:paraId="16D1D89B" w14:textId="77777777" w:rsidR="001A3222" w:rsidRDefault="004544FA">
      <w:pPr>
        <w:pStyle w:val="Heading3"/>
      </w:pPr>
      <w:r>
        <w:t>2. Staffing – Revised Market-Aligned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222" w14:paraId="37F23535" w14:textId="77777777">
        <w:tc>
          <w:tcPr>
            <w:tcW w:w="2880" w:type="dxa"/>
          </w:tcPr>
          <w:p w14:paraId="0B6F6D6E" w14:textId="77777777" w:rsidR="001A3222" w:rsidRDefault="004544FA">
            <w:r>
              <w:t>Category</w:t>
            </w:r>
          </w:p>
        </w:tc>
        <w:tc>
          <w:tcPr>
            <w:tcW w:w="2880" w:type="dxa"/>
          </w:tcPr>
          <w:p w14:paraId="4CC5D480" w14:textId="77777777" w:rsidR="001A3222" w:rsidRDefault="004544FA">
            <w:r>
              <w:t>Optimized Cost (AED)</w:t>
            </w:r>
          </w:p>
        </w:tc>
        <w:tc>
          <w:tcPr>
            <w:tcW w:w="2880" w:type="dxa"/>
          </w:tcPr>
          <w:p w14:paraId="5C760D89" w14:textId="77777777" w:rsidR="001A3222" w:rsidRDefault="004544FA">
            <w:r>
              <w:t>Investor Justification</w:t>
            </w:r>
          </w:p>
        </w:tc>
      </w:tr>
      <w:tr w:rsidR="001A3222" w14:paraId="283B740D" w14:textId="77777777">
        <w:tc>
          <w:tcPr>
            <w:tcW w:w="2880" w:type="dxa"/>
          </w:tcPr>
          <w:p w14:paraId="61F0166E" w14:textId="77777777" w:rsidR="001A3222" w:rsidRDefault="004544FA">
            <w:r>
              <w:t>General Manager (Oversees Operations &amp; Marketing)</w:t>
            </w:r>
          </w:p>
        </w:tc>
        <w:tc>
          <w:tcPr>
            <w:tcW w:w="2880" w:type="dxa"/>
          </w:tcPr>
          <w:p w14:paraId="5299748B" w14:textId="77777777" w:rsidR="001A3222" w:rsidRDefault="004544FA">
            <w:r>
              <w:t>144,000</w:t>
            </w:r>
          </w:p>
        </w:tc>
        <w:tc>
          <w:tcPr>
            <w:tcW w:w="2880" w:type="dxa"/>
          </w:tcPr>
          <w:p w14:paraId="6418D8A1" w14:textId="77777777" w:rsidR="001A3222" w:rsidRDefault="004544FA">
            <w:r>
              <w:t>Adjusted to reflect market rate for mid-level managerial roles.</w:t>
            </w:r>
          </w:p>
        </w:tc>
      </w:tr>
      <w:tr w:rsidR="001A3222" w14:paraId="50CFCAC3" w14:textId="77777777">
        <w:tc>
          <w:tcPr>
            <w:tcW w:w="2880" w:type="dxa"/>
          </w:tcPr>
          <w:p w14:paraId="0BDFEF37" w14:textId="77777777" w:rsidR="001A3222" w:rsidRDefault="004544FA">
            <w:r>
              <w:t>Event &amp; Community Coordinator</w:t>
            </w:r>
          </w:p>
        </w:tc>
        <w:tc>
          <w:tcPr>
            <w:tcW w:w="2880" w:type="dxa"/>
          </w:tcPr>
          <w:p w14:paraId="28E8D850" w14:textId="77777777" w:rsidR="001A3222" w:rsidRDefault="004544FA">
            <w:r>
              <w:t>96,000</w:t>
            </w:r>
          </w:p>
        </w:tc>
        <w:tc>
          <w:tcPr>
            <w:tcW w:w="2880" w:type="dxa"/>
          </w:tcPr>
          <w:p w14:paraId="07BF4BE8" w14:textId="77777777" w:rsidR="001A3222" w:rsidRDefault="004544FA">
            <w:r>
              <w:t>Revised to match mid-range salary trends for cultural project coordinators.</w:t>
            </w:r>
          </w:p>
        </w:tc>
      </w:tr>
      <w:tr w:rsidR="001A3222" w14:paraId="7F713099" w14:textId="77777777">
        <w:tc>
          <w:tcPr>
            <w:tcW w:w="2880" w:type="dxa"/>
          </w:tcPr>
          <w:p w14:paraId="4EA27F9E" w14:textId="77777777" w:rsidR="001A3222" w:rsidRDefault="004544FA">
            <w:r>
              <w:t>Freelance Workshop Instructors (Per Session)</w:t>
            </w:r>
          </w:p>
        </w:tc>
        <w:tc>
          <w:tcPr>
            <w:tcW w:w="2880" w:type="dxa"/>
          </w:tcPr>
          <w:p w14:paraId="4B06B600" w14:textId="77777777" w:rsidR="001A3222" w:rsidRDefault="004544FA">
            <w:r>
              <w:t>24,000</w:t>
            </w:r>
          </w:p>
        </w:tc>
        <w:tc>
          <w:tcPr>
            <w:tcW w:w="2880" w:type="dxa"/>
          </w:tcPr>
          <w:p w14:paraId="5B810387" w14:textId="77777777" w:rsidR="001A3222" w:rsidRDefault="004544FA">
            <w:r>
              <w:t>Reduced to match standard per-session rates in Dubai.</w:t>
            </w:r>
          </w:p>
        </w:tc>
      </w:tr>
      <w:tr w:rsidR="001A3222" w14:paraId="617C7A57" w14:textId="77777777">
        <w:tc>
          <w:tcPr>
            <w:tcW w:w="2880" w:type="dxa"/>
          </w:tcPr>
          <w:p w14:paraId="346266A0" w14:textId="77777777" w:rsidR="001A3222" w:rsidRDefault="004544FA">
            <w:r>
              <w:t>Freelance Book Discussion Moderators (Per Session)</w:t>
            </w:r>
          </w:p>
        </w:tc>
        <w:tc>
          <w:tcPr>
            <w:tcW w:w="2880" w:type="dxa"/>
          </w:tcPr>
          <w:p w14:paraId="3E07EA82" w14:textId="77777777" w:rsidR="001A3222" w:rsidRDefault="004544FA">
            <w:r>
              <w:t>18,000</w:t>
            </w:r>
          </w:p>
        </w:tc>
        <w:tc>
          <w:tcPr>
            <w:tcW w:w="2880" w:type="dxa"/>
          </w:tcPr>
          <w:p w14:paraId="50BC43A9" w14:textId="77777777" w:rsidR="001A3222" w:rsidRDefault="004544FA">
            <w:r>
              <w:t>Reflects lower per-session rates aligned with the market.</w:t>
            </w:r>
          </w:p>
        </w:tc>
      </w:tr>
      <w:tr w:rsidR="001A3222" w14:paraId="2AC43AD9" w14:textId="77777777">
        <w:tc>
          <w:tcPr>
            <w:tcW w:w="2880" w:type="dxa"/>
          </w:tcPr>
          <w:p w14:paraId="7F6E5489" w14:textId="77777777" w:rsidR="001A3222" w:rsidRDefault="004544FA">
            <w:r>
              <w:t>Technical Support (Event-</w:t>
            </w:r>
            <w:r>
              <w:lastRenderedPageBreak/>
              <w:t>Based, Not Full-Time)</w:t>
            </w:r>
          </w:p>
        </w:tc>
        <w:tc>
          <w:tcPr>
            <w:tcW w:w="2880" w:type="dxa"/>
          </w:tcPr>
          <w:p w14:paraId="46AE126A" w14:textId="77777777" w:rsidR="001A3222" w:rsidRDefault="004544FA">
            <w:r>
              <w:lastRenderedPageBreak/>
              <w:t>30,000</w:t>
            </w:r>
          </w:p>
        </w:tc>
        <w:tc>
          <w:tcPr>
            <w:tcW w:w="2880" w:type="dxa"/>
          </w:tcPr>
          <w:p w14:paraId="1F055616" w14:textId="77777777" w:rsidR="001A3222" w:rsidRDefault="004544FA">
            <w:r>
              <w:t xml:space="preserve">Optimized to reflect </w:t>
            </w:r>
            <w:r>
              <w:lastRenderedPageBreak/>
              <w:t>freelance hourly rates.</w:t>
            </w:r>
          </w:p>
        </w:tc>
      </w:tr>
      <w:tr w:rsidR="001A3222" w14:paraId="424853D4" w14:textId="77777777">
        <w:tc>
          <w:tcPr>
            <w:tcW w:w="2880" w:type="dxa"/>
          </w:tcPr>
          <w:p w14:paraId="45125ACB" w14:textId="77777777" w:rsidR="001A3222" w:rsidRDefault="004544FA">
            <w:r>
              <w:lastRenderedPageBreak/>
              <w:t>Customer Support &amp; Membership Handling (1 Part-Time Staff)</w:t>
            </w:r>
          </w:p>
        </w:tc>
        <w:tc>
          <w:tcPr>
            <w:tcW w:w="2880" w:type="dxa"/>
          </w:tcPr>
          <w:p w14:paraId="6C31EDEB" w14:textId="77777777" w:rsidR="001A3222" w:rsidRDefault="004544FA">
            <w:r>
              <w:t>42,000</w:t>
            </w:r>
          </w:p>
        </w:tc>
        <w:tc>
          <w:tcPr>
            <w:tcW w:w="2880" w:type="dxa"/>
          </w:tcPr>
          <w:p w14:paraId="528137D9" w14:textId="77777777" w:rsidR="001A3222" w:rsidRDefault="004544FA">
            <w:r>
              <w:t xml:space="preserve">Reduced in line with </w:t>
            </w:r>
            <w:r>
              <w:t>average part-time salaries.</w:t>
            </w:r>
          </w:p>
        </w:tc>
      </w:tr>
      <w:tr w:rsidR="001A3222" w14:paraId="7FFAF948" w14:textId="77777777">
        <w:tc>
          <w:tcPr>
            <w:tcW w:w="2880" w:type="dxa"/>
          </w:tcPr>
          <w:p w14:paraId="6BC4B73E" w14:textId="77777777" w:rsidR="001A3222" w:rsidRDefault="004544FA">
            <w:r>
              <w:t>Total Staffing Costs</w:t>
            </w:r>
          </w:p>
        </w:tc>
        <w:tc>
          <w:tcPr>
            <w:tcW w:w="2880" w:type="dxa"/>
          </w:tcPr>
          <w:p w14:paraId="74B6AD72" w14:textId="77777777" w:rsidR="001A3222" w:rsidRDefault="004544FA">
            <w:r>
              <w:t>354,000</w:t>
            </w:r>
          </w:p>
        </w:tc>
        <w:tc>
          <w:tcPr>
            <w:tcW w:w="2880" w:type="dxa"/>
          </w:tcPr>
          <w:p w14:paraId="1F28EC39" w14:textId="77777777" w:rsidR="001A3222" w:rsidRDefault="004544FA">
            <w:r>
              <w:t>Adjusted total based on market rates.</w:t>
            </w:r>
          </w:p>
        </w:tc>
      </w:tr>
    </w:tbl>
    <w:p w14:paraId="5A3A304C" w14:textId="77777777" w:rsidR="001A3222" w:rsidRDefault="004544FA">
      <w:pPr>
        <w:pStyle w:val="Heading3"/>
      </w:pPr>
      <w:r>
        <w:t>3. Resources &amp; Operations – Asset-Light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222" w14:paraId="3E96F3A4" w14:textId="77777777">
        <w:tc>
          <w:tcPr>
            <w:tcW w:w="2880" w:type="dxa"/>
          </w:tcPr>
          <w:p w14:paraId="055BB818" w14:textId="77777777" w:rsidR="001A3222" w:rsidRDefault="004544FA">
            <w:r>
              <w:t>Category</w:t>
            </w:r>
          </w:p>
        </w:tc>
        <w:tc>
          <w:tcPr>
            <w:tcW w:w="2880" w:type="dxa"/>
          </w:tcPr>
          <w:p w14:paraId="2AB21416" w14:textId="77777777" w:rsidR="001A3222" w:rsidRDefault="004544FA">
            <w:r>
              <w:t>Optimized Cost (AED)</w:t>
            </w:r>
          </w:p>
        </w:tc>
        <w:tc>
          <w:tcPr>
            <w:tcW w:w="2880" w:type="dxa"/>
          </w:tcPr>
          <w:p w14:paraId="0CB95FA5" w14:textId="77777777" w:rsidR="001A3222" w:rsidRDefault="004544FA">
            <w:r>
              <w:t>Investor Justification</w:t>
            </w:r>
          </w:p>
        </w:tc>
      </w:tr>
      <w:tr w:rsidR="001A3222" w14:paraId="5C2DCFEB" w14:textId="77777777">
        <w:tc>
          <w:tcPr>
            <w:tcW w:w="2880" w:type="dxa"/>
          </w:tcPr>
          <w:p w14:paraId="400DA4FB" w14:textId="77777777" w:rsidR="001A3222" w:rsidRDefault="004544FA">
            <w:r>
              <w:t>Books &amp; Licensing (Sponsored by Publishers/Bookstores)</w:t>
            </w:r>
          </w:p>
        </w:tc>
        <w:tc>
          <w:tcPr>
            <w:tcW w:w="2880" w:type="dxa"/>
          </w:tcPr>
          <w:p w14:paraId="667F192F" w14:textId="77777777" w:rsidR="001A3222" w:rsidRDefault="004544FA">
            <w:r>
              <w:t>40,000</w:t>
            </w:r>
          </w:p>
        </w:tc>
        <w:tc>
          <w:tcPr>
            <w:tcW w:w="2880" w:type="dxa"/>
          </w:tcPr>
          <w:p w14:paraId="34F5FE69" w14:textId="77777777" w:rsidR="001A3222" w:rsidRDefault="004544FA">
            <w:r>
              <w:t>Publishers supply books in exchange for promotion.</w:t>
            </w:r>
          </w:p>
        </w:tc>
      </w:tr>
      <w:tr w:rsidR="001A3222" w14:paraId="479FD906" w14:textId="77777777">
        <w:tc>
          <w:tcPr>
            <w:tcW w:w="2880" w:type="dxa"/>
          </w:tcPr>
          <w:p w14:paraId="648E590A" w14:textId="77777777" w:rsidR="001A3222" w:rsidRDefault="004544FA">
            <w:r>
              <w:t>Guest Speaker Fees (Local &amp; Virtual Authors)</w:t>
            </w:r>
          </w:p>
        </w:tc>
        <w:tc>
          <w:tcPr>
            <w:tcW w:w="2880" w:type="dxa"/>
          </w:tcPr>
          <w:p w14:paraId="43FAB956" w14:textId="77777777" w:rsidR="001A3222" w:rsidRDefault="004544FA">
            <w:r>
              <w:t>50,000</w:t>
            </w:r>
          </w:p>
        </w:tc>
        <w:tc>
          <w:tcPr>
            <w:tcW w:w="2880" w:type="dxa"/>
          </w:tcPr>
          <w:p w14:paraId="04A4F6E1" w14:textId="77777777" w:rsidR="001A3222" w:rsidRDefault="004544FA">
            <w:r>
              <w:t>Focus on low-cost, high-impact collaborations.</w:t>
            </w:r>
          </w:p>
        </w:tc>
      </w:tr>
      <w:tr w:rsidR="001A3222" w14:paraId="44AE3875" w14:textId="77777777">
        <w:tc>
          <w:tcPr>
            <w:tcW w:w="2880" w:type="dxa"/>
          </w:tcPr>
          <w:p w14:paraId="5A55995D" w14:textId="77777777" w:rsidR="001A3222" w:rsidRDefault="004544FA">
            <w:r>
              <w:t>Workshop Materials &amp; Branding</w:t>
            </w:r>
          </w:p>
        </w:tc>
        <w:tc>
          <w:tcPr>
            <w:tcW w:w="2880" w:type="dxa"/>
          </w:tcPr>
          <w:p w14:paraId="20E96AFD" w14:textId="77777777" w:rsidR="001A3222" w:rsidRDefault="004544FA">
            <w:r>
              <w:t>15,000</w:t>
            </w:r>
          </w:p>
        </w:tc>
        <w:tc>
          <w:tcPr>
            <w:tcW w:w="2880" w:type="dxa"/>
          </w:tcPr>
          <w:p w14:paraId="35BA3C76" w14:textId="77777777" w:rsidR="001A3222" w:rsidRDefault="004544FA">
            <w:r>
              <w:t xml:space="preserve">Minimized print materials, emphasis on digital </w:t>
            </w:r>
            <w:r>
              <w:t>branding.</w:t>
            </w:r>
          </w:p>
        </w:tc>
      </w:tr>
      <w:tr w:rsidR="001A3222" w14:paraId="7CFF1F5A" w14:textId="77777777">
        <w:tc>
          <w:tcPr>
            <w:tcW w:w="2880" w:type="dxa"/>
          </w:tcPr>
          <w:p w14:paraId="6AB8C62E" w14:textId="77777777" w:rsidR="001A3222" w:rsidRDefault="004544FA">
            <w:r>
              <w:t>Technology (Basic Website + Domain + Maintenance)</w:t>
            </w:r>
          </w:p>
        </w:tc>
        <w:tc>
          <w:tcPr>
            <w:tcW w:w="2880" w:type="dxa"/>
          </w:tcPr>
          <w:p w14:paraId="4D97BF35" w14:textId="77777777" w:rsidR="001A3222" w:rsidRDefault="004544FA">
            <w:r>
              <w:t>5,000</w:t>
            </w:r>
          </w:p>
        </w:tc>
        <w:tc>
          <w:tcPr>
            <w:tcW w:w="2880" w:type="dxa"/>
          </w:tcPr>
          <w:p w14:paraId="518F2EB1" w14:textId="77777777" w:rsidR="001A3222" w:rsidRDefault="004544FA">
            <w:r>
              <w:t>No need for complex web infrastructure.</w:t>
            </w:r>
          </w:p>
        </w:tc>
      </w:tr>
      <w:tr w:rsidR="001A3222" w14:paraId="228BC25F" w14:textId="77777777">
        <w:tc>
          <w:tcPr>
            <w:tcW w:w="2880" w:type="dxa"/>
          </w:tcPr>
          <w:p w14:paraId="6262C4D7" w14:textId="77777777" w:rsidR="001A3222" w:rsidRDefault="004544FA">
            <w:r>
              <w:t>Furniture &amp; Equipment (Provided by Partner Venue)</w:t>
            </w:r>
          </w:p>
        </w:tc>
        <w:tc>
          <w:tcPr>
            <w:tcW w:w="2880" w:type="dxa"/>
          </w:tcPr>
          <w:p w14:paraId="022663C5" w14:textId="77777777" w:rsidR="001A3222" w:rsidRDefault="004544FA">
            <w:r>
              <w:t>50,000</w:t>
            </w:r>
          </w:p>
        </w:tc>
        <w:tc>
          <w:tcPr>
            <w:tcW w:w="2880" w:type="dxa"/>
          </w:tcPr>
          <w:p w14:paraId="15CE331E" w14:textId="77777777" w:rsidR="001A3222" w:rsidRDefault="004544FA">
            <w:r>
              <w:t>Partner-sponsored infrastructure minimizes CAPEX.</w:t>
            </w:r>
          </w:p>
        </w:tc>
      </w:tr>
      <w:tr w:rsidR="001A3222" w14:paraId="77E5689A" w14:textId="77777777">
        <w:tc>
          <w:tcPr>
            <w:tcW w:w="2880" w:type="dxa"/>
          </w:tcPr>
          <w:p w14:paraId="66AC7107" w14:textId="77777777" w:rsidR="001A3222" w:rsidRDefault="004544FA">
            <w:r>
              <w:t>Legal &amp; Licensing Fees</w:t>
            </w:r>
          </w:p>
        </w:tc>
        <w:tc>
          <w:tcPr>
            <w:tcW w:w="2880" w:type="dxa"/>
          </w:tcPr>
          <w:p w14:paraId="0079146E" w14:textId="77777777" w:rsidR="001A3222" w:rsidRDefault="004544FA">
            <w:r>
              <w:t>25,000</w:t>
            </w:r>
          </w:p>
        </w:tc>
        <w:tc>
          <w:tcPr>
            <w:tcW w:w="2880" w:type="dxa"/>
          </w:tcPr>
          <w:p w14:paraId="40116F3E" w14:textId="77777777" w:rsidR="001A3222" w:rsidRDefault="004544FA">
            <w:r>
              <w:t>Standard regulatory compliance.</w:t>
            </w:r>
          </w:p>
        </w:tc>
      </w:tr>
      <w:tr w:rsidR="001A3222" w14:paraId="06A75FF5" w14:textId="77777777">
        <w:tc>
          <w:tcPr>
            <w:tcW w:w="2880" w:type="dxa"/>
          </w:tcPr>
          <w:p w14:paraId="36EAC166" w14:textId="77777777" w:rsidR="001A3222" w:rsidRDefault="004544FA">
            <w:r>
              <w:t>Total Resources &amp; Operations Costs</w:t>
            </w:r>
          </w:p>
        </w:tc>
        <w:tc>
          <w:tcPr>
            <w:tcW w:w="2880" w:type="dxa"/>
          </w:tcPr>
          <w:p w14:paraId="670A3DA5" w14:textId="77777777" w:rsidR="001A3222" w:rsidRDefault="004544FA">
            <w:r>
              <w:t>125,000</w:t>
            </w:r>
          </w:p>
        </w:tc>
        <w:tc>
          <w:tcPr>
            <w:tcW w:w="2880" w:type="dxa"/>
          </w:tcPr>
          <w:p w14:paraId="0EEBC9BF" w14:textId="77777777" w:rsidR="001A3222" w:rsidRDefault="004544FA">
            <w:r>
              <w:t>Savings of AED 70,000 via strategic partnerships.</w:t>
            </w:r>
          </w:p>
        </w:tc>
      </w:tr>
    </w:tbl>
    <w:p w14:paraId="5E18FCFD" w14:textId="77777777" w:rsidR="001A3222" w:rsidRDefault="004544FA">
      <w:pPr>
        <w:pStyle w:val="Heading3"/>
      </w:pPr>
      <w:r>
        <w:t>4. Marketing &amp; Promotion – Low-Cost, High-Impact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222" w14:paraId="4B28D27F" w14:textId="77777777">
        <w:tc>
          <w:tcPr>
            <w:tcW w:w="2880" w:type="dxa"/>
          </w:tcPr>
          <w:p w14:paraId="7FAE5E95" w14:textId="77777777" w:rsidR="001A3222" w:rsidRDefault="004544FA">
            <w:r>
              <w:t>Category</w:t>
            </w:r>
          </w:p>
        </w:tc>
        <w:tc>
          <w:tcPr>
            <w:tcW w:w="2880" w:type="dxa"/>
          </w:tcPr>
          <w:p w14:paraId="5F6F70D0" w14:textId="77777777" w:rsidR="001A3222" w:rsidRDefault="004544FA">
            <w:r>
              <w:t>Optimized Cost (AED)</w:t>
            </w:r>
          </w:p>
        </w:tc>
        <w:tc>
          <w:tcPr>
            <w:tcW w:w="2880" w:type="dxa"/>
          </w:tcPr>
          <w:p w14:paraId="5147D0F9" w14:textId="77777777" w:rsidR="001A3222" w:rsidRDefault="004544FA">
            <w:r>
              <w:t>Investor Justification</w:t>
            </w:r>
          </w:p>
        </w:tc>
      </w:tr>
      <w:tr w:rsidR="001A3222" w14:paraId="4BF8B6EE" w14:textId="77777777">
        <w:tc>
          <w:tcPr>
            <w:tcW w:w="2880" w:type="dxa"/>
          </w:tcPr>
          <w:p w14:paraId="78203D81" w14:textId="77777777" w:rsidR="001A3222" w:rsidRDefault="004544FA">
            <w:r>
              <w:t xml:space="preserve">Social Media Campaigns </w:t>
            </w:r>
            <w:r>
              <w:t>(Organic Growth Focus)</w:t>
            </w:r>
          </w:p>
        </w:tc>
        <w:tc>
          <w:tcPr>
            <w:tcW w:w="2880" w:type="dxa"/>
          </w:tcPr>
          <w:p w14:paraId="07E4893C" w14:textId="77777777" w:rsidR="001A3222" w:rsidRDefault="004544FA">
            <w:r>
              <w:t>15,000</w:t>
            </w:r>
          </w:p>
        </w:tc>
        <w:tc>
          <w:tcPr>
            <w:tcW w:w="2880" w:type="dxa"/>
          </w:tcPr>
          <w:p w14:paraId="65717093" w14:textId="77777777" w:rsidR="001A3222" w:rsidRDefault="004544FA">
            <w:r>
              <w:t>Focused on community-driven engagement.</w:t>
            </w:r>
          </w:p>
        </w:tc>
      </w:tr>
      <w:tr w:rsidR="001A3222" w14:paraId="4579FEEB" w14:textId="77777777">
        <w:tc>
          <w:tcPr>
            <w:tcW w:w="2880" w:type="dxa"/>
          </w:tcPr>
          <w:p w14:paraId="1F8EA826" w14:textId="77777777" w:rsidR="001A3222" w:rsidRDefault="004544FA">
            <w:r>
              <w:t>Email Marketing &amp; CRM (Free-tier Tools)</w:t>
            </w:r>
          </w:p>
        </w:tc>
        <w:tc>
          <w:tcPr>
            <w:tcW w:w="2880" w:type="dxa"/>
          </w:tcPr>
          <w:p w14:paraId="3ED56B8F" w14:textId="77777777" w:rsidR="001A3222" w:rsidRDefault="004544FA">
            <w:r>
              <w:t>3,000</w:t>
            </w:r>
          </w:p>
        </w:tc>
        <w:tc>
          <w:tcPr>
            <w:tcW w:w="2880" w:type="dxa"/>
          </w:tcPr>
          <w:p w14:paraId="1C8C17CE" w14:textId="77777777" w:rsidR="001A3222" w:rsidRDefault="004544FA">
            <w:r>
              <w:t>Using Mailchimp/HubSpot free tools.</w:t>
            </w:r>
          </w:p>
        </w:tc>
      </w:tr>
      <w:tr w:rsidR="001A3222" w14:paraId="4EFFF0B9" w14:textId="77777777">
        <w:tc>
          <w:tcPr>
            <w:tcW w:w="2880" w:type="dxa"/>
          </w:tcPr>
          <w:p w14:paraId="74356957" w14:textId="77777777" w:rsidR="001A3222" w:rsidRDefault="004544FA">
            <w:r>
              <w:t>Collaborations &amp; Influencer Marketing</w:t>
            </w:r>
          </w:p>
        </w:tc>
        <w:tc>
          <w:tcPr>
            <w:tcW w:w="2880" w:type="dxa"/>
          </w:tcPr>
          <w:p w14:paraId="401724FE" w14:textId="77777777" w:rsidR="001A3222" w:rsidRDefault="004544FA">
            <w:r>
              <w:t>10,000</w:t>
            </w:r>
          </w:p>
        </w:tc>
        <w:tc>
          <w:tcPr>
            <w:tcW w:w="2880" w:type="dxa"/>
          </w:tcPr>
          <w:p w14:paraId="52F2FDD0" w14:textId="77777777" w:rsidR="001A3222" w:rsidRDefault="004544FA">
            <w:r>
              <w:t>Free partnerships instead of paid influencers.</w:t>
            </w:r>
          </w:p>
        </w:tc>
      </w:tr>
      <w:tr w:rsidR="001A3222" w14:paraId="0E0B763B" w14:textId="77777777">
        <w:tc>
          <w:tcPr>
            <w:tcW w:w="2880" w:type="dxa"/>
          </w:tcPr>
          <w:p w14:paraId="4BC2D315" w14:textId="77777777" w:rsidR="001A3222" w:rsidRDefault="004544FA">
            <w:r>
              <w:t>On-Site Branding &amp; Promotional Materials</w:t>
            </w:r>
          </w:p>
        </w:tc>
        <w:tc>
          <w:tcPr>
            <w:tcW w:w="2880" w:type="dxa"/>
          </w:tcPr>
          <w:p w14:paraId="0C28995C" w14:textId="77777777" w:rsidR="001A3222" w:rsidRDefault="004544FA">
            <w:r>
              <w:t>5,000</w:t>
            </w:r>
          </w:p>
        </w:tc>
        <w:tc>
          <w:tcPr>
            <w:tcW w:w="2880" w:type="dxa"/>
          </w:tcPr>
          <w:p w14:paraId="0C9011E7" w14:textId="77777777" w:rsidR="001A3222" w:rsidRDefault="004544FA">
            <w:r>
              <w:t>Digital-first promotional strategy.</w:t>
            </w:r>
          </w:p>
        </w:tc>
      </w:tr>
      <w:tr w:rsidR="001A3222" w14:paraId="5C356EEF" w14:textId="77777777">
        <w:tc>
          <w:tcPr>
            <w:tcW w:w="2880" w:type="dxa"/>
          </w:tcPr>
          <w:p w14:paraId="68C36875" w14:textId="77777777" w:rsidR="001A3222" w:rsidRDefault="004544FA">
            <w:r>
              <w:t>Press Releases &amp; Media Partnerships</w:t>
            </w:r>
          </w:p>
        </w:tc>
        <w:tc>
          <w:tcPr>
            <w:tcW w:w="2880" w:type="dxa"/>
          </w:tcPr>
          <w:p w14:paraId="2B8B4518" w14:textId="77777777" w:rsidR="001A3222" w:rsidRDefault="004544FA">
            <w:r>
              <w:t>5,000</w:t>
            </w:r>
          </w:p>
        </w:tc>
        <w:tc>
          <w:tcPr>
            <w:tcW w:w="2880" w:type="dxa"/>
          </w:tcPr>
          <w:p w14:paraId="18E67579" w14:textId="77777777" w:rsidR="001A3222" w:rsidRDefault="004544FA">
            <w:r>
              <w:t>Focus on earned media vs. paid PR.</w:t>
            </w:r>
          </w:p>
        </w:tc>
      </w:tr>
      <w:tr w:rsidR="001A3222" w14:paraId="4279A1FB" w14:textId="77777777">
        <w:tc>
          <w:tcPr>
            <w:tcW w:w="2880" w:type="dxa"/>
          </w:tcPr>
          <w:p w14:paraId="08EDA7B6" w14:textId="77777777" w:rsidR="001A3222" w:rsidRDefault="004544FA">
            <w:r>
              <w:t>Total Marketing &amp; Promotion Costs</w:t>
            </w:r>
          </w:p>
        </w:tc>
        <w:tc>
          <w:tcPr>
            <w:tcW w:w="2880" w:type="dxa"/>
          </w:tcPr>
          <w:p w14:paraId="20479F46" w14:textId="77777777" w:rsidR="001A3222" w:rsidRDefault="004544FA">
            <w:r>
              <w:t>33,000</w:t>
            </w:r>
          </w:p>
        </w:tc>
        <w:tc>
          <w:tcPr>
            <w:tcW w:w="2880" w:type="dxa"/>
          </w:tcPr>
          <w:p w14:paraId="76B61612" w14:textId="77777777" w:rsidR="001A3222" w:rsidRDefault="004544FA">
            <w:r>
              <w:t>Savings of AED 52,000 through organic growth.</w:t>
            </w:r>
          </w:p>
        </w:tc>
      </w:tr>
    </w:tbl>
    <w:p w14:paraId="4F47F42C" w14:textId="77777777" w:rsidR="001A3222" w:rsidRDefault="004544FA">
      <w:pPr>
        <w:pStyle w:val="Heading3"/>
      </w:pPr>
      <w:r>
        <w:t xml:space="preserve">5. </w:t>
      </w:r>
      <w:r>
        <w:t>Event-Specific Costs – Revenue-Focused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222" w14:paraId="6E42A055" w14:textId="77777777">
        <w:tc>
          <w:tcPr>
            <w:tcW w:w="2880" w:type="dxa"/>
          </w:tcPr>
          <w:p w14:paraId="166F1B99" w14:textId="77777777" w:rsidR="001A3222" w:rsidRDefault="004544FA">
            <w:r>
              <w:t>Category</w:t>
            </w:r>
          </w:p>
        </w:tc>
        <w:tc>
          <w:tcPr>
            <w:tcW w:w="2880" w:type="dxa"/>
          </w:tcPr>
          <w:p w14:paraId="3F82675E" w14:textId="77777777" w:rsidR="001A3222" w:rsidRDefault="004544FA">
            <w:r>
              <w:t>Optimized Cost (AED)</w:t>
            </w:r>
          </w:p>
        </w:tc>
        <w:tc>
          <w:tcPr>
            <w:tcW w:w="2880" w:type="dxa"/>
          </w:tcPr>
          <w:p w14:paraId="08C45020" w14:textId="77777777" w:rsidR="001A3222" w:rsidRDefault="004544FA">
            <w:r>
              <w:t>Investor Justification</w:t>
            </w:r>
          </w:p>
        </w:tc>
      </w:tr>
      <w:tr w:rsidR="001A3222" w14:paraId="410017CB" w14:textId="77777777">
        <w:tc>
          <w:tcPr>
            <w:tcW w:w="2880" w:type="dxa"/>
          </w:tcPr>
          <w:p w14:paraId="0D0DCC60" w14:textId="77777777" w:rsidR="001A3222" w:rsidRDefault="004544FA">
            <w:r>
              <w:t>Standard Events (20+ Sessions)</w:t>
            </w:r>
          </w:p>
        </w:tc>
        <w:tc>
          <w:tcPr>
            <w:tcW w:w="2880" w:type="dxa"/>
          </w:tcPr>
          <w:p w14:paraId="65663D23" w14:textId="77777777" w:rsidR="001A3222" w:rsidRDefault="004544FA">
            <w:r>
              <w:t>50,000</w:t>
            </w:r>
          </w:p>
        </w:tc>
        <w:tc>
          <w:tcPr>
            <w:tcW w:w="2880" w:type="dxa"/>
          </w:tcPr>
          <w:p w14:paraId="1E4465BF" w14:textId="77777777" w:rsidR="001A3222" w:rsidRDefault="004544FA">
            <w:r>
              <w:t>Hosting in free partner venues cuts rental costs.</w:t>
            </w:r>
          </w:p>
        </w:tc>
      </w:tr>
      <w:tr w:rsidR="001A3222" w14:paraId="38252947" w14:textId="77777777">
        <w:tc>
          <w:tcPr>
            <w:tcW w:w="2880" w:type="dxa"/>
          </w:tcPr>
          <w:p w14:paraId="3B9DA48F" w14:textId="77777777" w:rsidR="001A3222" w:rsidRDefault="004544FA">
            <w:r>
              <w:t>Premium Events (Author Spotlights, Retreats, Corporate Book Events)</w:t>
            </w:r>
          </w:p>
        </w:tc>
        <w:tc>
          <w:tcPr>
            <w:tcW w:w="2880" w:type="dxa"/>
          </w:tcPr>
          <w:p w14:paraId="29BEC550" w14:textId="77777777" w:rsidR="001A3222" w:rsidRDefault="004544FA">
            <w:r>
              <w:t>50,000</w:t>
            </w:r>
          </w:p>
        </w:tc>
        <w:tc>
          <w:tcPr>
            <w:tcW w:w="2880" w:type="dxa"/>
          </w:tcPr>
          <w:p w14:paraId="16A44CDB" w14:textId="77777777" w:rsidR="001A3222" w:rsidRDefault="004544FA">
            <w:r>
              <w:t>Sponsorships + Ticket Sales offset expenses.</w:t>
            </w:r>
          </w:p>
        </w:tc>
      </w:tr>
      <w:tr w:rsidR="001A3222" w14:paraId="3DAB70A3" w14:textId="77777777">
        <w:tc>
          <w:tcPr>
            <w:tcW w:w="2880" w:type="dxa"/>
          </w:tcPr>
          <w:p w14:paraId="04AD59B8" w14:textId="77777777" w:rsidR="001A3222" w:rsidRDefault="004544FA">
            <w:r>
              <w:lastRenderedPageBreak/>
              <w:t>Total Event Costs</w:t>
            </w:r>
          </w:p>
        </w:tc>
        <w:tc>
          <w:tcPr>
            <w:tcW w:w="2880" w:type="dxa"/>
          </w:tcPr>
          <w:p w14:paraId="0957A1EB" w14:textId="77777777" w:rsidR="001A3222" w:rsidRDefault="004544FA">
            <w:r>
              <w:t>100,000</w:t>
            </w:r>
          </w:p>
        </w:tc>
        <w:tc>
          <w:tcPr>
            <w:tcW w:w="2880" w:type="dxa"/>
          </w:tcPr>
          <w:p w14:paraId="01EB5F16" w14:textId="77777777" w:rsidR="001A3222" w:rsidRDefault="004544FA">
            <w:r>
              <w:t>Savings of AED 75,000 through revenue-sharing events.</w:t>
            </w:r>
          </w:p>
        </w:tc>
      </w:tr>
    </w:tbl>
    <w:p w14:paraId="750CE60B" w14:textId="77777777" w:rsidR="001A3222" w:rsidRDefault="004544FA">
      <w:pPr>
        <w:pStyle w:val="Heading3"/>
      </w:pPr>
      <w:r>
        <w:t>Final Investor-Profitability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3222" w14:paraId="5AC0DD47" w14:textId="77777777">
        <w:tc>
          <w:tcPr>
            <w:tcW w:w="4320" w:type="dxa"/>
          </w:tcPr>
          <w:p w14:paraId="0AE23A1F" w14:textId="77777777" w:rsidR="001A3222" w:rsidRDefault="004544FA">
            <w:r>
              <w:t>Category</w:t>
            </w:r>
          </w:p>
        </w:tc>
        <w:tc>
          <w:tcPr>
            <w:tcW w:w="4320" w:type="dxa"/>
          </w:tcPr>
          <w:p w14:paraId="23DC6FFC" w14:textId="77777777" w:rsidR="001A3222" w:rsidRDefault="004544FA">
            <w:r>
              <w:t>Optimized Budget (AED)</w:t>
            </w:r>
          </w:p>
        </w:tc>
      </w:tr>
      <w:tr w:rsidR="001A3222" w14:paraId="545461D4" w14:textId="77777777">
        <w:tc>
          <w:tcPr>
            <w:tcW w:w="4320" w:type="dxa"/>
          </w:tcPr>
          <w:p w14:paraId="33F5D89E" w14:textId="77777777" w:rsidR="001A3222" w:rsidRDefault="004544FA">
            <w:r>
              <w:t>Location &amp; Setup</w:t>
            </w:r>
          </w:p>
        </w:tc>
        <w:tc>
          <w:tcPr>
            <w:tcW w:w="4320" w:type="dxa"/>
          </w:tcPr>
          <w:p w14:paraId="7983E77B" w14:textId="77777777" w:rsidR="001A3222" w:rsidRDefault="004544FA">
            <w:r>
              <w:t>130,000 – 200,000</w:t>
            </w:r>
          </w:p>
        </w:tc>
      </w:tr>
      <w:tr w:rsidR="001A3222" w14:paraId="6804F46A" w14:textId="77777777">
        <w:tc>
          <w:tcPr>
            <w:tcW w:w="4320" w:type="dxa"/>
          </w:tcPr>
          <w:p w14:paraId="4439DD81" w14:textId="77777777" w:rsidR="001A3222" w:rsidRDefault="004544FA">
            <w:r>
              <w:t>Staffing</w:t>
            </w:r>
          </w:p>
        </w:tc>
        <w:tc>
          <w:tcPr>
            <w:tcW w:w="4320" w:type="dxa"/>
          </w:tcPr>
          <w:p w14:paraId="7AF36F62" w14:textId="77777777" w:rsidR="001A3222" w:rsidRDefault="004544FA">
            <w:r>
              <w:t>354,000</w:t>
            </w:r>
          </w:p>
        </w:tc>
      </w:tr>
      <w:tr w:rsidR="001A3222" w14:paraId="354B7C96" w14:textId="77777777">
        <w:tc>
          <w:tcPr>
            <w:tcW w:w="4320" w:type="dxa"/>
          </w:tcPr>
          <w:p w14:paraId="2121836A" w14:textId="77777777" w:rsidR="001A3222" w:rsidRDefault="004544FA">
            <w:r>
              <w:t>Resources &amp; Operations</w:t>
            </w:r>
          </w:p>
        </w:tc>
        <w:tc>
          <w:tcPr>
            <w:tcW w:w="4320" w:type="dxa"/>
          </w:tcPr>
          <w:p w14:paraId="1DBB4B7B" w14:textId="77777777" w:rsidR="001A3222" w:rsidRDefault="004544FA">
            <w:r>
              <w:t>125,000</w:t>
            </w:r>
          </w:p>
        </w:tc>
      </w:tr>
      <w:tr w:rsidR="001A3222" w14:paraId="7C73D39C" w14:textId="77777777">
        <w:tc>
          <w:tcPr>
            <w:tcW w:w="4320" w:type="dxa"/>
          </w:tcPr>
          <w:p w14:paraId="2BF7443C" w14:textId="77777777" w:rsidR="001A3222" w:rsidRDefault="004544FA">
            <w:r>
              <w:t>Marketing &amp; Promotion</w:t>
            </w:r>
          </w:p>
        </w:tc>
        <w:tc>
          <w:tcPr>
            <w:tcW w:w="4320" w:type="dxa"/>
          </w:tcPr>
          <w:p w14:paraId="48017F0C" w14:textId="77777777" w:rsidR="001A3222" w:rsidRDefault="004544FA">
            <w:r>
              <w:t>33,000</w:t>
            </w:r>
          </w:p>
        </w:tc>
      </w:tr>
      <w:tr w:rsidR="001A3222" w14:paraId="3D1B6DA7" w14:textId="77777777">
        <w:tc>
          <w:tcPr>
            <w:tcW w:w="4320" w:type="dxa"/>
          </w:tcPr>
          <w:p w14:paraId="028A093A" w14:textId="77777777" w:rsidR="001A3222" w:rsidRDefault="004544FA">
            <w:r>
              <w:t>Event Costs</w:t>
            </w:r>
          </w:p>
        </w:tc>
        <w:tc>
          <w:tcPr>
            <w:tcW w:w="4320" w:type="dxa"/>
          </w:tcPr>
          <w:p w14:paraId="0490ABCC" w14:textId="77777777" w:rsidR="001A3222" w:rsidRDefault="004544FA">
            <w:r>
              <w:t>100,000</w:t>
            </w:r>
          </w:p>
        </w:tc>
      </w:tr>
      <w:tr w:rsidR="001A3222" w14:paraId="248B56E8" w14:textId="77777777">
        <w:tc>
          <w:tcPr>
            <w:tcW w:w="4320" w:type="dxa"/>
          </w:tcPr>
          <w:p w14:paraId="604A8783" w14:textId="77777777" w:rsidR="001A3222" w:rsidRDefault="004544FA">
            <w:r>
              <w:t>Total Annual Expenditure</w:t>
            </w:r>
          </w:p>
        </w:tc>
        <w:tc>
          <w:tcPr>
            <w:tcW w:w="4320" w:type="dxa"/>
          </w:tcPr>
          <w:p w14:paraId="263D9BB6" w14:textId="77777777" w:rsidR="001A3222" w:rsidRDefault="004544FA">
            <w:r>
              <w:t>742,000 – 812,000</w:t>
            </w:r>
          </w:p>
        </w:tc>
      </w:tr>
    </w:tbl>
    <w:p w14:paraId="1091C831" w14:textId="77777777" w:rsidR="001A3222" w:rsidRDefault="004544FA">
      <w:pPr>
        <w:pStyle w:val="Heading2"/>
      </w:pPr>
      <w:r>
        <w:t>Investment Appeal: Profitable, Scalable Business</w:t>
      </w:r>
    </w:p>
    <w:p w14:paraId="43B9C556" w14:textId="77777777" w:rsidR="001A3222" w:rsidRDefault="004544FA">
      <w:r>
        <w:t>✔</w:t>
      </w:r>
      <w:r>
        <w:t xml:space="preserve"> Projected Revenue (Year 1): AED 1,267,000</w:t>
      </w:r>
      <w:r>
        <w:br/>
        <w:t>✔ Net Profit (Year 1): AED 455,000 – 525,000</w:t>
      </w:r>
      <w:r>
        <w:br/>
        <w:t>✔ ROI: ~70% in Year 1</w:t>
      </w:r>
      <w:r>
        <w:br/>
        <w:t>✔ Break-even Period: Within 6 months</w:t>
      </w:r>
      <w:r>
        <w:br/>
        <w:t>✔ Expansion Potential: Digital storytelling, corporate sponsorships.</w:t>
      </w:r>
    </w:p>
    <w:sectPr w:rsidR="001A3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841379">
    <w:abstractNumId w:val="8"/>
  </w:num>
  <w:num w:numId="2" w16cid:durableId="38281669">
    <w:abstractNumId w:val="6"/>
  </w:num>
  <w:num w:numId="3" w16cid:durableId="1733968413">
    <w:abstractNumId w:val="5"/>
  </w:num>
  <w:num w:numId="4" w16cid:durableId="1627656304">
    <w:abstractNumId w:val="4"/>
  </w:num>
  <w:num w:numId="5" w16cid:durableId="739057235">
    <w:abstractNumId w:val="7"/>
  </w:num>
  <w:num w:numId="6" w16cid:durableId="1263954353">
    <w:abstractNumId w:val="3"/>
  </w:num>
  <w:num w:numId="7" w16cid:durableId="912277277">
    <w:abstractNumId w:val="2"/>
  </w:num>
  <w:num w:numId="8" w16cid:durableId="641539626">
    <w:abstractNumId w:val="1"/>
  </w:num>
  <w:num w:numId="9" w16cid:durableId="84818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222"/>
    <w:rsid w:val="0029639D"/>
    <w:rsid w:val="00326F90"/>
    <w:rsid w:val="004544FA"/>
    <w:rsid w:val="00651F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39B4DA"/>
  <w14:defaultImageDpi w14:val="300"/>
  <w15:docId w15:val="{EA35389C-AF82-1D47-9EFB-D80BF541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Wajed Doumani</cp:lastModifiedBy>
  <cp:revision>2</cp:revision>
  <dcterms:created xsi:type="dcterms:W3CDTF">2025-02-01T03:36:00Z</dcterms:created>
  <dcterms:modified xsi:type="dcterms:W3CDTF">2025-02-01T03:36:00Z</dcterms:modified>
  <cp:category/>
</cp:coreProperties>
</file>