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2655" w14:textId="77777777" w:rsidR="006458D1" w:rsidRDefault="00000000">
      <w:pPr>
        <w:pStyle w:val="Title"/>
      </w:pPr>
      <w:r>
        <w:t>Track 1 – Content of Character</w:t>
      </w:r>
    </w:p>
    <w:p w14:paraId="58704791" w14:textId="77777777" w:rsidR="006458D1" w:rsidRDefault="00000000">
      <w:pPr>
        <w:pStyle w:val="Heading1"/>
      </w:pPr>
      <w:r>
        <w:t>Intro</w:t>
      </w:r>
    </w:p>
    <w:p w14:paraId="66765CD1" w14:textId="77777777" w:rsidR="006458D1" w:rsidRDefault="00000000">
      <w:r>
        <w:t>I ain’t known for the noise, I’m known for the root</w:t>
      </w:r>
    </w:p>
    <w:p w14:paraId="65D3A147" w14:textId="77777777" w:rsidR="006458D1" w:rsidRDefault="00000000">
      <w:r>
        <w:t>The echo of truth, not the hype in the suit</w:t>
      </w:r>
    </w:p>
    <w:p w14:paraId="02DF1B74" w14:textId="77777777" w:rsidR="006458D1" w:rsidRDefault="00000000">
      <w:r>
        <w:t>They build for applause, I build for the after</w:t>
      </w:r>
    </w:p>
    <w:p w14:paraId="442CF1E1" w14:textId="77777777" w:rsidR="006458D1" w:rsidRDefault="00000000">
      <w:r>
        <w:t>That’s the sound of the content of character</w:t>
      </w:r>
    </w:p>
    <w:p w14:paraId="0B481C2F" w14:textId="77777777" w:rsidR="006458D1" w:rsidRDefault="00000000">
      <w:pPr>
        <w:pStyle w:val="Heading1"/>
      </w:pPr>
      <w:r>
        <w:t>Verse 1</w:t>
      </w:r>
    </w:p>
    <w:p w14:paraId="686E0094" w14:textId="77777777" w:rsidR="006458D1" w:rsidRDefault="00000000">
      <w:r>
        <w:t>It ain’t in your followers, not in your drip</w:t>
      </w:r>
    </w:p>
    <w:p w14:paraId="5F190EDF" w14:textId="77777777" w:rsidR="006458D1" w:rsidRDefault="00000000">
      <w:r>
        <w:t>Not in the edits, the angle, the script</w:t>
      </w:r>
    </w:p>
    <w:p w14:paraId="5F5C6A6F" w14:textId="77777777" w:rsidR="006458D1" w:rsidRDefault="00000000">
      <w:r>
        <w:t>It’s in how you speak when the lights are gone</w:t>
      </w:r>
    </w:p>
    <w:p w14:paraId="776C13F7" w14:textId="77777777" w:rsidR="006458D1" w:rsidRDefault="00000000">
      <w:r>
        <w:t>In how you stand when the world feels wrong</w:t>
      </w:r>
    </w:p>
    <w:p w14:paraId="0846DD4D" w14:textId="77777777" w:rsidR="006458D1" w:rsidRDefault="006458D1"/>
    <w:p w14:paraId="21A47C1C" w14:textId="77777777" w:rsidR="006458D1" w:rsidRDefault="00000000">
      <w:r>
        <w:t>It’s in your no when yes would sell</w:t>
      </w:r>
    </w:p>
    <w:p w14:paraId="3E3A0D4C" w14:textId="77777777" w:rsidR="006458D1" w:rsidRDefault="00000000">
      <w:r>
        <w:t>In what you hide, in what you tell</w:t>
      </w:r>
    </w:p>
    <w:p w14:paraId="541CEF41" w14:textId="77777777" w:rsidR="006458D1" w:rsidRDefault="00000000">
      <w:r>
        <w:t>It's the mirror you face when the wins go dry</w:t>
      </w:r>
    </w:p>
    <w:p w14:paraId="751377DD" w14:textId="77777777" w:rsidR="006458D1" w:rsidRDefault="00000000">
      <w:r>
        <w:t>The code you live by, not the alibi</w:t>
      </w:r>
    </w:p>
    <w:p w14:paraId="06EA3EAB" w14:textId="77777777" w:rsidR="006458D1" w:rsidRDefault="006458D1"/>
    <w:p w14:paraId="6372D074" w14:textId="77777777" w:rsidR="006458D1" w:rsidRDefault="00000000">
      <w:r>
        <w:t>My morals ain’t rented, my truth ain’t a mask</w:t>
      </w:r>
    </w:p>
    <w:p w14:paraId="46B3E408" w14:textId="77777777" w:rsidR="006458D1" w:rsidRDefault="00000000">
      <w:r>
        <w:t>My ethics don’t shift just to finish the task</w:t>
      </w:r>
    </w:p>
    <w:p w14:paraId="7E3FE457" w14:textId="77777777" w:rsidR="006458D1" w:rsidRDefault="00000000">
      <w:r>
        <w:t>I’m not what I post, I’m not what they see</w:t>
      </w:r>
    </w:p>
    <w:p w14:paraId="7427CAD9" w14:textId="77777777" w:rsidR="006458D1" w:rsidRDefault="00000000">
      <w:r>
        <w:t>I’m the silence that speaks when I just let me be</w:t>
      </w:r>
    </w:p>
    <w:p w14:paraId="359DE097" w14:textId="77777777" w:rsidR="006458D1" w:rsidRDefault="006458D1"/>
    <w:p w14:paraId="04BDE124" w14:textId="77777777" w:rsidR="006458D1" w:rsidRDefault="00000000">
      <w:r>
        <w:t>No filter on peace, no gimmick on grace</w:t>
      </w:r>
    </w:p>
    <w:p w14:paraId="0372E538" w14:textId="77777777" w:rsidR="006458D1" w:rsidRDefault="00000000">
      <w:r>
        <w:t>Just content of character, raw in its place</w:t>
      </w:r>
    </w:p>
    <w:p w14:paraId="69D03F3A" w14:textId="77777777" w:rsidR="006458D1" w:rsidRDefault="00000000">
      <w:pPr>
        <w:pStyle w:val="Heading1"/>
      </w:pPr>
      <w:r>
        <w:t>Hook</w:t>
      </w:r>
    </w:p>
    <w:p w14:paraId="75168283" w14:textId="77777777" w:rsidR="006458D1" w:rsidRDefault="00000000">
      <w:r>
        <w:t>What I got — you can’t fake that</w:t>
      </w:r>
    </w:p>
    <w:p w14:paraId="7B99D1C0" w14:textId="77777777" w:rsidR="006458D1" w:rsidRDefault="00000000">
      <w:r>
        <w:t>Morals, dreams — I don’t chase that</w:t>
      </w:r>
    </w:p>
    <w:p w14:paraId="57109DD2" w14:textId="77777777" w:rsidR="006458D1" w:rsidRDefault="00000000">
      <w:r>
        <w:t>Truth, respect — yeah I shape that</w:t>
      </w:r>
    </w:p>
    <w:p w14:paraId="338370DC" w14:textId="77777777" w:rsidR="006458D1" w:rsidRDefault="00000000">
      <w:r>
        <w:t>Peace inside — can’t replace that</w:t>
      </w:r>
    </w:p>
    <w:p w14:paraId="548D6D28" w14:textId="77777777" w:rsidR="006458D1" w:rsidRDefault="006458D1"/>
    <w:p w14:paraId="50A16B13" w14:textId="77777777" w:rsidR="006458D1" w:rsidRDefault="00000000">
      <w:r>
        <w:t>Content of character — I stay that</w:t>
      </w:r>
    </w:p>
    <w:p w14:paraId="5B95A60C" w14:textId="77777777" w:rsidR="006458D1" w:rsidRDefault="00000000">
      <w:r>
        <w:t>Content of character — I lay that</w:t>
      </w:r>
    </w:p>
    <w:p w14:paraId="170FF4A7" w14:textId="77777777" w:rsidR="006458D1" w:rsidRDefault="00000000">
      <w:r>
        <w:t>That’s my map, my code, my path</w:t>
      </w:r>
    </w:p>
    <w:p w14:paraId="5A29596C" w14:textId="77777777" w:rsidR="006458D1" w:rsidRDefault="00000000">
      <w:r>
        <w:t>Walk beside me — don’t look back</w:t>
      </w:r>
    </w:p>
    <w:p w14:paraId="7F586B42" w14:textId="77777777" w:rsidR="006458D1" w:rsidRDefault="00000000">
      <w:pPr>
        <w:pStyle w:val="Heading1"/>
      </w:pPr>
      <w:r>
        <w:t>Verse 2</w:t>
      </w:r>
    </w:p>
    <w:p w14:paraId="7E17B9CF" w14:textId="77777777" w:rsidR="006458D1" w:rsidRDefault="00000000">
      <w:r>
        <w:t>I disappeared just to find what’s real</w:t>
      </w:r>
    </w:p>
    <w:p w14:paraId="6F403D8C" w14:textId="410858CF" w:rsidR="006458D1" w:rsidRDefault="00000000">
      <w:r>
        <w:t xml:space="preserve">Cut the world off — let my </w:t>
      </w:r>
      <w:r w:rsidR="001A3E23">
        <w:t>spirit</w:t>
      </w:r>
      <w:r>
        <w:t xml:space="preserve"> heal</w:t>
      </w:r>
    </w:p>
    <w:p w14:paraId="0E860DBD" w14:textId="77777777" w:rsidR="006458D1" w:rsidRDefault="00000000">
      <w:r>
        <w:t>In the silence, I met my breath</w:t>
      </w:r>
    </w:p>
    <w:p w14:paraId="47C9B219" w14:textId="77777777" w:rsidR="006458D1" w:rsidRDefault="00000000">
      <w:r>
        <w:t>And in that stillness, I embraced death</w:t>
      </w:r>
    </w:p>
    <w:p w14:paraId="1FC249E4" w14:textId="77777777" w:rsidR="006458D1" w:rsidRDefault="006458D1"/>
    <w:p w14:paraId="7B997D60" w14:textId="77777777" w:rsidR="006458D1" w:rsidRDefault="00000000">
      <w:r>
        <w:t>Not to fear it, but to wear it calm</w:t>
      </w:r>
    </w:p>
    <w:p w14:paraId="4A6BCC01" w14:textId="77777777" w:rsidR="006458D1" w:rsidRDefault="00000000">
      <w:r>
        <w:t>Mortality — my rhythm, my psalm</w:t>
      </w:r>
    </w:p>
    <w:p w14:paraId="247E0D12" w14:textId="77777777" w:rsidR="006458D1" w:rsidRDefault="00000000">
      <w:r>
        <w:t>I saw the end, then I saw the start</w:t>
      </w:r>
    </w:p>
    <w:p w14:paraId="12C822B0" w14:textId="7C8E4DB7" w:rsidR="006458D1" w:rsidRDefault="0083504D">
      <w:r>
        <w:t xml:space="preserve">My identity </w:t>
      </w:r>
      <w:r w:rsidR="00C077EE">
        <w:t xml:space="preserve">collecting parts. </w:t>
      </w:r>
    </w:p>
    <w:p w14:paraId="22E787CA" w14:textId="77777777" w:rsidR="006458D1" w:rsidRDefault="006458D1"/>
    <w:p w14:paraId="27511FA9" w14:textId="77777777" w:rsidR="006458D1" w:rsidRDefault="00000000">
      <w:r>
        <w:t>No legacy worth if the roots ain’t clean</w:t>
      </w:r>
    </w:p>
    <w:p w14:paraId="6E38509C" w14:textId="77777777" w:rsidR="006458D1" w:rsidRDefault="00000000">
      <w:r>
        <w:t>No journey worth if the path ain’t seen</w:t>
      </w:r>
    </w:p>
    <w:p w14:paraId="0179760C" w14:textId="09BC4C26" w:rsidR="006458D1" w:rsidRDefault="00641883">
      <w:r>
        <w:t>It’s what you’re about and where you</w:t>
      </w:r>
      <w:r w:rsidR="0095071C">
        <w:t xml:space="preserve"> going? </w:t>
      </w:r>
    </w:p>
    <w:p w14:paraId="2BB26A20" w14:textId="0AA78A77" w:rsidR="006458D1" w:rsidRDefault="007733BD">
      <w:r>
        <w:t xml:space="preserve">The journey </w:t>
      </w:r>
      <w:r w:rsidR="0070568E">
        <w:t xml:space="preserve">paved with depth and meaning </w:t>
      </w:r>
    </w:p>
    <w:p w14:paraId="769E1734" w14:textId="77777777" w:rsidR="006458D1" w:rsidRDefault="006458D1"/>
    <w:p w14:paraId="29ED1978" w14:textId="77777777" w:rsidR="006458D1" w:rsidRDefault="00000000">
      <w:r>
        <w:t>The answer came like the morning breeze</w:t>
      </w:r>
    </w:p>
    <w:p w14:paraId="07F6DE26" w14:textId="77777777" w:rsidR="006458D1" w:rsidRDefault="00000000">
      <w:r>
        <w:t>No louder than a whisper from the trees</w:t>
      </w:r>
    </w:p>
    <w:p w14:paraId="24B50B35" w14:textId="77777777" w:rsidR="006458D1" w:rsidRDefault="00000000">
      <w:r>
        <w:t>“You’re walking toward the Home of Peace”</w:t>
      </w:r>
    </w:p>
    <w:p w14:paraId="507BBAF5" w14:textId="77777777" w:rsidR="006458D1" w:rsidRDefault="00000000">
      <w:r>
        <w:t>That’s when my doubts began to cease</w:t>
      </w:r>
    </w:p>
    <w:p w14:paraId="35C02684" w14:textId="77777777" w:rsidR="006458D1" w:rsidRDefault="00000000">
      <w:pPr>
        <w:pStyle w:val="Heading1"/>
      </w:pPr>
      <w:r>
        <w:t>Bridge</w:t>
      </w:r>
    </w:p>
    <w:p w14:paraId="279263CE" w14:textId="77777777" w:rsidR="006458D1" w:rsidRDefault="00000000">
      <w:r>
        <w:t>Lā ilāha illa Allāh…</w:t>
      </w:r>
    </w:p>
    <w:p w14:paraId="360BA51C" w14:textId="77777777" w:rsidR="006458D1" w:rsidRDefault="00000000">
      <w:r>
        <w:t>Lack of faith in humanity — and the operative word is faith.</w:t>
      </w:r>
    </w:p>
    <w:p w14:paraId="77CA03C0" w14:textId="77777777" w:rsidR="006458D1" w:rsidRDefault="006458D1"/>
    <w:p w14:paraId="1BFEE220" w14:textId="77777777" w:rsidR="006458D1" w:rsidRDefault="00000000">
      <w:r>
        <w:t>We put our trust in rate,</w:t>
      </w:r>
    </w:p>
    <w:p w14:paraId="1C35A564" w14:textId="77777777" w:rsidR="006458D1" w:rsidRDefault="00000000">
      <w:r>
        <w:t>In speed, in screens, in clickbait.</w:t>
      </w:r>
    </w:p>
    <w:p w14:paraId="5116B6E8" w14:textId="77777777" w:rsidR="006458D1" w:rsidRDefault="00000000">
      <w:r>
        <w:t>We chase the high, obey the pace,</w:t>
      </w:r>
    </w:p>
    <w:p w14:paraId="6F73CA5B" w14:textId="77777777" w:rsidR="006458D1" w:rsidRDefault="00000000">
      <w:r>
        <w:t>But we don’t pause to contemplate.</w:t>
      </w:r>
    </w:p>
    <w:p w14:paraId="4826EA5D" w14:textId="77777777" w:rsidR="006458D1" w:rsidRDefault="006458D1"/>
    <w:p w14:paraId="17F9BB71" w14:textId="77777777" w:rsidR="006458D1" w:rsidRDefault="00000000">
      <w:r>
        <w:t>Faith isn’t gone.</w:t>
      </w:r>
    </w:p>
    <w:p w14:paraId="6298A6BB" w14:textId="77777777" w:rsidR="006458D1" w:rsidRDefault="00000000">
      <w:r>
        <w:t>It’s just being redirected.</w:t>
      </w:r>
    </w:p>
    <w:p w14:paraId="1541351E" w14:textId="77777777" w:rsidR="006458D1" w:rsidRDefault="00000000">
      <w:r>
        <w:t>Automated.</w:t>
      </w:r>
    </w:p>
    <w:p w14:paraId="019F89EF" w14:textId="77777777" w:rsidR="006458D1" w:rsidRDefault="00000000">
      <w:r>
        <w:t>Replicated.</w:t>
      </w:r>
    </w:p>
    <w:p w14:paraId="607B349E" w14:textId="77777777" w:rsidR="006458D1" w:rsidRDefault="006458D1"/>
    <w:p w14:paraId="719E8456" w14:textId="77777777" w:rsidR="006458D1" w:rsidRDefault="00000000">
      <w:r>
        <w:t>Do you want control —</w:t>
      </w:r>
    </w:p>
    <w:p w14:paraId="6947D4F8" w14:textId="77777777" w:rsidR="006458D1" w:rsidRDefault="00000000">
      <w:r>
        <w:t>or remain sedated?</w:t>
      </w:r>
    </w:p>
    <w:p w14:paraId="03C2265C" w14:textId="77777777" w:rsidR="006458D1" w:rsidRDefault="006458D1"/>
    <w:p w14:paraId="4A4638FD" w14:textId="77777777" w:rsidR="006458D1" w:rsidRDefault="00000000">
      <w:r>
        <w:t>Lā ilāha illa Allāh…</w:t>
      </w:r>
    </w:p>
    <w:p w14:paraId="03052A24" w14:textId="77777777" w:rsidR="006458D1" w:rsidRDefault="00000000">
      <w:pPr>
        <w:pStyle w:val="Heading1"/>
      </w:pPr>
      <w:r>
        <w:t>Hook (Repeat)</w:t>
      </w:r>
    </w:p>
    <w:p w14:paraId="782E4D97" w14:textId="77777777" w:rsidR="006458D1" w:rsidRDefault="00000000">
      <w:r>
        <w:t>What I got — you can’t fake that</w:t>
      </w:r>
    </w:p>
    <w:p w14:paraId="236381A3" w14:textId="77777777" w:rsidR="006458D1" w:rsidRDefault="00000000">
      <w:r>
        <w:t>Morals, dreams — I don’t chase that</w:t>
      </w:r>
    </w:p>
    <w:p w14:paraId="3B710449" w14:textId="77777777" w:rsidR="006458D1" w:rsidRDefault="00000000">
      <w:r>
        <w:t>Truth, respect — yeah I shape that</w:t>
      </w:r>
    </w:p>
    <w:p w14:paraId="79BE3597" w14:textId="77777777" w:rsidR="006458D1" w:rsidRDefault="00000000">
      <w:r>
        <w:t>Peace inside — can’t replace that</w:t>
      </w:r>
    </w:p>
    <w:p w14:paraId="111AD03A" w14:textId="77777777" w:rsidR="006458D1" w:rsidRDefault="006458D1"/>
    <w:p w14:paraId="4CB309FA" w14:textId="77777777" w:rsidR="006458D1" w:rsidRDefault="00000000">
      <w:r>
        <w:t>Content of character — I stay that</w:t>
      </w:r>
    </w:p>
    <w:p w14:paraId="0B928B8C" w14:textId="77777777" w:rsidR="006458D1" w:rsidRDefault="00000000">
      <w:r>
        <w:t>Content of character — I lay that</w:t>
      </w:r>
    </w:p>
    <w:p w14:paraId="10003787" w14:textId="77777777" w:rsidR="006458D1" w:rsidRDefault="00000000">
      <w:r>
        <w:t>That’s my map, my code, my path</w:t>
      </w:r>
    </w:p>
    <w:p w14:paraId="735EFC53" w14:textId="77777777" w:rsidR="006458D1" w:rsidRDefault="00000000">
      <w:r>
        <w:t>Walk beside me — don’t look back</w:t>
      </w:r>
    </w:p>
    <w:sectPr w:rsidR="00645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896670">
    <w:abstractNumId w:val="8"/>
  </w:num>
  <w:num w:numId="2" w16cid:durableId="1602033746">
    <w:abstractNumId w:val="6"/>
  </w:num>
  <w:num w:numId="3" w16cid:durableId="1091775398">
    <w:abstractNumId w:val="5"/>
  </w:num>
  <w:num w:numId="4" w16cid:durableId="1097604713">
    <w:abstractNumId w:val="4"/>
  </w:num>
  <w:num w:numId="5" w16cid:durableId="1357198708">
    <w:abstractNumId w:val="7"/>
  </w:num>
  <w:num w:numId="6" w16cid:durableId="429744124">
    <w:abstractNumId w:val="3"/>
  </w:num>
  <w:num w:numId="7" w16cid:durableId="1362437045">
    <w:abstractNumId w:val="2"/>
  </w:num>
  <w:num w:numId="8" w16cid:durableId="306588616">
    <w:abstractNumId w:val="1"/>
  </w:num>
  <w:num w:numId="9" w16cid:durableId="208178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23"/>
    <w:rsid w:val="0029639D"/>
    <w:rsid w:val="00326F90"/>
    <w:rsid w:val="00641883"/>
    <w:rsid w:val="006458D1"/>
    <w:rsid w:val="006636AB"/>
    <w:rsid w:val="0070568E"/>
    <w:rsid w:val="007733BD"/>
    <w:rsid w:val="0083504D"/>
    <w:rsid w:val="0095071C"/>
    <w:rsid w:val="00981B5D"/>
    <w:rsid w:val="00AA1D8D"/>
    <w:rsid w:val="00B47730"/>
    <w:rsid w:val="00C077EE"/>
    <w:rsid w:val="00CB0664"/>
    <w:rsid w:val="00D83857"/>
    <w:rsid w:val="00D9265C"/>
    <w:rsid w:val="00F53BEB"/>
    <w:rsid w:val="00FA2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F0ACA"/>
  <w14:defaultImageDpi w14:val="300"/>
  <w15:docId w15:val="{0A27FB57-96F1-3F4C-AE7E-16036ED9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Wajed Doumani</cp:lastModifiedBy>
  <cp:revision>13</cp:revision>
  <dcterms:created xsi:type="dcterms:W3CDTF">2013-12-23T23:15:00Z</dcterms:created>
  <dcterms:modified xsi:type="dcterms:W3CDTF">2025-07-23T05:09:00Z</dcterms:modified>
  <cp:category/>
</cp:coreProperties>
</file>