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STATUTORY DECLARATION OF CHANGE OF NAME</w:t>
      </w:r>
    </w:p>
    <w:p/>
    <w:p>
      <w:r>
        <w:t>I, Wajed Doumani, of Apartment 717, Spirit Tower, Dubai Sports City, Dubai, UAE, do solemnly and sincerely declare that:</w:t>
      </w:r>
    </w:p>
    <w:p/>
    <w:p>
      <w:r>
        <w:t>1. I have abandoned the use of my former name Wajed Doumani and have assumed and intend henceforth to use the name Melo Wajed Doumani for all purposes.</w:t>
      </w:r>
    </w:p>
    <w:p/>
    <w:p>
      <w:r>
        <w:t>2. I request and require all persons at all times to designate, describe and address me by my new name of Melo Wajed Doumani.</w:t>
      </w:r>
    </w:p>
    <w:p/>
    <w:p>
      <w:r>
        <w:t>And I make this solemn declaration conscientiously believing the same to be true, and by virtue of the provisions of the Statutory Declarations Act 1835.</w:t>
      </w:r>
    </w:p>
    <w:p/>
    <w:p>
      <w:r>
        <w:t>Declared at Dubai, United Arab Emirates on this 1st day of September 2025.</w:t>
      </w:r>
    </w:p>
    <w:p/>
    <w:p/>
    <w:p>
      <w:r>
        <w:t>Declarant signature (new name): __________________________</w:t>
      </w:r>
    </w:p>
    <w:p>
      <w:r>
        <w:t>Print name: Melo Wajed Doumani</w:t>
      </w:r>
    </w:p>
    <w:p/>
    <w:p/>
    <w:p>
      <w:r>
        <w:t>Before me,</w:t>
      </w:r>
    </w:p>
    <w:p/>
    <w:p>
      <w:r>
        <w:t>Signature: __________________________</w:t>
      </w:r>
    </w:p>
    <w:p>
      <w:r>
        <w:t>Full name: __________________________</w:t>
      </w:r>
    </w:p>
    <w:p>
      <w:r>
        <w:t>Capacity: Notary Public / Solicitor</w:t>
      </w:r>
    </w:p>
    <w:p>
      <w:r>
        <w:t>Office address: __________________________</w:t>
      </w:r>
    </w:p>
    <w:p>
      <w:r>
        <w:t>[Official stamp or seal]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