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A473F" w14:textId="77777777" w:rsidR="009E3EE4" w:rsidRDefault="00BA4231">
      <w:pPr>
        <w:pStyle w:val="Heading1"/>
      </w:pPr>
      <w:r>
        <w:t xml:space="preserve">Organized </w:t>
      </w:r>
      <w:proofErr w:type="spellStart"/>
      <w:r>
        <w:t>MeloQuotes</w:t>
      </w:r>
      <w:proofErr w:type="spellEnd"/>
    </w:p>
    <w:p w14:paraId="7E6BF5CE" w14:textId="77777777" w:rsidR="009E3EE4" w:rsidRDefault="00BA4231">
      <w:pPr>
        <w:pStyle w:val="Heading2"/>
      </w:pPr>
      <w:r>
        <w:t>Mortality &amp; Purpose</w:t>
      </w:r>
    </w:p>
    <w:p w14:paraId="0EC1C957" w14:textId="478B8516" w:rsidR="009E3EE4" w:rsidRDefault="00BA4231" w:rsidP="007B3E3F">
      <w:pPr>
        <w:pStyle w:val="ListParagraph"/>
        <w:numPr>
          <w:ilvl w:val="0"/>
          <w:numId w:val="23"/>
        </w:numPr>
      </w:pPr>
      <w:r>
        <w:t>Ever since I have accepted my mortality</w:t>
      </w:r>
      <w:r w:rsidR="00ED5A96">
        <w:t xml:space="preserve">, </w:t>
      </w:r>
      <w:r>
        <w:t xml:space="preserve">not just knowing I am going to </w:t>
      </w:r>
      <w:r w:rsidR="003A5C1C">
        <w:t>die but</w:t>
      </w:r>
      <w:r>
        <w:t xml:space="preserve"> accepting that I will die</w:t>
      </w:r>
      <w:r w:rsidR="00ED5A96">
        <w:t xml:space="preserve">, </w:t>
      </w:r>
      <w:r>
        <w:t>I know what I am about, and I know where I am walking. My heart, mind, soul, and entire body are marching slowly but steady on a path of gratitude towards Allah.</w:t>
      </w:r>
    </w:p>
    <w:p w14:paraId="123AEA83" w14:textId="77777777" w:rsidR="00FF7FAB" w:rsidRPr="00FF7FAB" w:rsidRDefault="00FF7FAB" w:rsidP="00FF7FAB">
      <w:pPr>
        <w:pStyle w:val="ListParagraph"/>
        <w:numPr>
          <w:ilvl w:val="0"/>
          <w:numId w:val="23"/>
        </w:numPr>
        <w:spacing w:before="100" w:beforeAutospacing="1" w:after="100" w:afterAutospacing="1" w:line="240" w:lineRule="auto"/>
        <w:divId w:val="1664695465"/>
        <w:rPr>
          <w:rFonts w:ascii="Times New Roman" w:hAnsi="Times New Roman" w:cs="Times New Roman"/>
          <w:sz w:val="24"/>
          <w:szCs w:val="24"/>
          <w:lang w:val="en-VN"/>
        </w:rPr>
      </w:pPr>
      <w:r w:rsidRPr="00FF7FAB">
        <w:rPr>
          <w:rFonts w:ascii="Times New Roman" w:hAnsi="Times New Roman" w:cs="Times New Roman"/>
          <w:sz w:val="24"/>
          <w:szCs w:val="24"/>
          <w:lang w:val="en-VN"/>
        </w:rPr>
        <w:t>Final Score: 4.9/7</w:t>
      </w:r>
    </w:p>
    <w:tbl>
      <w:tblPr>
        <w:tblStyle w:val="TableGrid"/>
        <w:tblW w:w="0" w:type="auto"/>
        <w:tblLook w:val="04A0" w:firstRow="1" w:lastRow="0" w:firstColumn="1" w:lastColumn="0" w:noHBand="0" w:noVBand="1"/>
      </w:tblPr>
      <w:tblGrid>
        <w:gridCol w:w="3596"/>
        <w:gridCol w:w="1849"/>
      </w:tblGrid>
      <w:tr w:rsidR="00FF7FAB" w:rsidRPr="00FF7FAB" w14:paraId="2AAE479C" w14:textId="77777777" w:rsidTr="00FB4488">
        <w:trPr>
          <w:divId w:val="1664695465"/>
        </w:trPr>
        <w:tc>
          <w:tcPr>
            <w:tcW w:w="0" w:type="auto"/>
            <w:hideMark/>
          </w:tcPr>
          <w:p w14:paraId="79436C0B" w14:textId="77777777" w:rsidR="00FF7FAB" w:rsidRPr="00FF7FAB" w:rsidRDefault="00FF7FAB" w:rsidP="00FF7FAB">
            <w:pPr>
              <w:spacing w:before="100" w:beforeAutospacing="1" w:after="100" w:afterAutospacing="1"/>
              <w:jc w:val="center"/>
              <w:rPr>
                <w:rFonts w:ascii="Times New Roman" w:hAnsi="Times New Roman" w:cs="Times New Roman"/>
                <w:b/>
                <w:bCs/>
                <w:sz w:val="24"/>
                <w:szCs w:val="24"/>
                <w:lang w:val="en-VN"/>
              </w:rPr>
            </w:pPr>
            <w:r w:rsidRPr="00FF7FAB">
              <w:rPr>
                <w:rFonts w:ascii="Times New Roman" w:hAnsi="Times New Roman" w:cs="Times New Roman"/>
                <w:b/>
                <w:bCs/>
                <w:sz w:val="24"/>
                <w:szCs w:val="24"/>
                <w:lang w:val="en-VN"/>
              </w:rPr>
              <w:t>Criteria</w:t>
            </w:r>
          </w:p>
        </w:tc>
        <w:tc>
          <w:tcPr>
            <w:tcW w:w="0" w:type="auto"/>
            <w:hideMark/>
          </w:tcPr>
          <w:p w14:paraId="2A94D4A3" w14:textId="77777777" w:rsidR="00FF7FAB" w:rsidRPr="00FF7FAB" w:rsidRDefault="00FF7FAB" w:rsidP="00FF7FAB">
            <w:pPr>
              <w:spacing w:before="100" w:beforeAutospacing="1" w:after="100" w:afterAutospacing="1"/>
              <w:jc w:val="center"/>
              <w:rPr>
                <w:rFonts w:ascii="Times New Roman" w:hAnsi="Times New Roman" w:cs="Times New Roman"/>
                <w:b/>
                <w:bCs/>
                <w:sz w:val="24"/>
                <w:szCs w:val="24"/>
                <w:lang w:val="en-VN"/>
              </w:rPr>
            </w:pPr>
            <w:r w:rsidRPr="00FF7FAB">
              <w:rPr>
                <w:rFonts w:ascii="Times New Roman" w:hAnsi="Times New Roman" w:cs="Times New Roman"/>
                <w:b/>
                <w:bCs/>
                <w:sz w:val="24"/>
                <w:szCs w:val="24"/>
                <w:lang w:val="en-VN"/>
              </w:rPr>
              <w:t>Score (Out of 7)</w:t>
            </w:r>
          </w:p>
        </w:tc>
      </w:tr>
      <w:tr w:rsidR="00FF7FAB" w:rsidRPr="00FF7FAB" w14:paraId="430B399F" w14:textId="77777777" w:rsidTr="00FB4488">
        <w:trPr>
          <w:divId w:val="1664695465"/>
        </w:trPr>
        <w:tc>
          <w:tcPr>
            <w:tcW w:w="0" w:type="auto"/>
            <w:hideMark/>
          </w:tcPr>
          <w:p w14:paraId="7AFDEFB4" w14:textId="77777777" w:rsidR="00FF7FAB" w:rsidRPr="00FF7FAB" w:rsidRDefault="00FF7FAB" w:rsidP="00FF7FAB">
            <w:pPr>
              <w:spacing w:before="100" w:beforeAutospacing="1" w:after="100" w:afterAutospacing="1"/>
              <w:rPr>
                <w:rFonts w:ascii="Times New Roman" w:hAnsi="Times New Roman" w:cs="Times New Roman"/>
                <w:sz w:val="24"/>
                <w:szCs w:val="24"/>
                <w:lang w:val="en-VN"/>
              </w:rPr>
            </w:pPr>
            <w:r w:rsidRPr="00FF7FAB">
              <w:rPr>
                <w:rFonts w:ascii="Times New Roman" w:hAnsi="Times New Roman" w:cs="Times New Roman"/>
                <w:sz w:val="24"/>
                <w:szCs w:val="24"/>
                <w:lang w:val="en-VN"/>
              </w:rPr>
              <w:t>Concept Depth</w:t>
            </w:r>
          </w:p>
        </w:tc>
        <w:tc>
          <w:tcPr>
            <w:tcW w:w="0" w:type="auto"/>
            <w:hideMark/>
          </w:tcPr>
          <w:p w14:paraId="7AE1C9E4" w14:textId="77777777" w:rsidR="00FF7FAB" w:rsidRPr="00FF7FAB" w:rsidRDefault="00FF7FAB" w:rsidP="00FF7FAB">
            <w:pPr>
              <w:spacing w:before="100" w:beforeAutospacing="1" w:after="100" w:afterAutospacing="1"/>
              <w:rPr>
                <w:rFonts w:ascii="Times New Roman" w:hAnsi="Times New Roman" w:cs="Times New Roman"/>
                <w:sz w:val="24"/>
                <w:szCs w:val="24"/>
                <w:lang w:val="en-VN"/>
              </w:rPr>
            </w:pPr>
            <w:r w:rsidRPr="00FF7FAB">
              <w:rPr>
                <w:rFonts w:ascii="Times New Roman" w:hAnsi="Times New Roman" w:cs="Times New Roman"/>
                <w:sz w:val="24"/>
                <w:szCs w:val="24"/>
                <w:lang w:val="en-VN"/>
              </w:rPr>
              <w:t>5.5</w:t>
            </w:r>
          </w:p>
        </w:tc>
      </w:tr>
      <w:tr w:rsidR="00FF7FAB" w:rsidRPr="00FF7FAB" w14:paraId="6DF1EF99" w14:textId="77777777" w:rsidTr="00FB4488">
        <w:trPr>
          <w:divId w:val="1664695465"/>
        </w:trPr>
        <w:tc>
          <w:tcPr>
            <w:tcW w:w="0" w:type="auto"/>
            <w:hideMark/>
          </w:tcPr>
          <w:p w14:paraId="20AE641A" w14:textId="77777777" w:rsidR="00FF7FAB" w:rsidRPr="00FF7FAB" w:rsidRDefault="00FF7FAB" w:rsidP="00FF7FAB">
            <w:pPr>
              <w:spacing w:before="100" w:beforeAutospacing="1" w:after="100" w:afterAutospacing="1"/>
              <w:rPr>
                <w:rFonts w:ascii="Times New Roman" w:hAnsi="Times New Roman" w:cs="Times New Roman"/>
                <w:sz w:val="24"/>
                <w:szCs w:val="24"/>
                <w:lang w:val="en-VN"/>
              </w:rPr>
            </w:pPr>
            <w:r w:rsidRPr="00FF7FAB">
              <w:rPr>
                <w:rFonts w:ascii="Times New Roman" w:hAnsi="Times New Roman" w:cs="Times New Roman"/>
                <w:sz w:val="24"/>
                <w:szCs w:val="24"/>
                <w:lang w:val="en-VN"/>
              </w:rPr>
              <w:t>Clarity &amp; Directness</w:t>
            </w:r>
          </w:p>
        </w:tc>
        <w:tc>
          <w:tcPr>
            <w:tcW w:w="0" w:type="auto"/>
            <w:hideMark/>
          </w:tcPr>
          <w:p w14:paraId="5D42FD07" w14:textId="77777777" w:rsidR="00FF7FAB" w:rsidRPr="00FF7FAB" w:rsidRDefault="00FF7FAB" w:rsidP="00FF7FAB">
            <w:pPr>
              <w:spacing w:before="100" w:beforeAutospacing="1" w:after="100" w:afterAutospacing="1"/>
              <w:rPr>
                <w:rFonts w:ascii="Times New Roman" w:hAnsi="Times New Roman" w:cs="Times New Roman"/>
                <w:sz w:val="24"/>
                <w:szCs w:val="24"/>
                <w:lang w:val="en-VN"/>
              </w:rPr>
            </w:pPr>
            <w:r w:rsidRPr="00FF7FAB">
              <w:rPr>
                <w:rFonts w:ascii="Times New Roman" w:hAnsi="Times New Roman" w:cs="Times New Roman"/>
                <w:sz w:val="24"/>
                <w:szCs w:val="24"/>
                <w:lang w:val="en-VN"/>
              </w:rPr>
              <w:t>4.2</w:t>
            </w:r>
          </w:p>
        </w:tc>
      </w:tr>
      <w:tr w:rsidR="00FF7FAB" w:rsidRPr="00FF7FAB" w14:paraId="75DF8FC7" w14:textId="77777777" w:rsidTr="00FB4488">
        <w:trPr>
          <w:divId w:val="1664695465"/>
        </w:trPr>
        <w:tc>
          <w:tcPr>
            <w:tcW w:w="0" w:type="auto"/>
            <w:hideMark/>
          </w:tcPr>
          <w:p w14:paraId="7581BCA9" w14:textId="77777777" w:rsidR="00FF7FAB" w:rsidRPr="00FF7FAB" w:rsidRDefault="00FF7FAB" w:rsidP="00FF7FAB">
            <w:pPr>
              <w:spacing w:before="100" w:beforeAutospacing="1" w:after="100" w:afterAutospacing="1"/>
              <w:rPr>
                <w:rFonts w:ascii="Times New Roman" w:hAnsi="Times New Roman" w:cs="Times New Roman"/>
                <w:sz w:val="24"/>
                <w:szCs w:val="24"/>
                <w:lang w:val="en-VN"/>
              </w:rPr>
            </w:pPr>
            <w:r w:rsidRPr="00FF7FAB">
              <w:rPr>
                <w:rFonts w:ascii="Times New Roman" w:hAnsi="Times New Roman" w:cs="Times New Roman"/>
                <w:sz w:val="24"/>
                <w:szCs w:val="24"/>
                <w:lang w:val="en-VN"/>
              </w:rPr>
              <w:t>Emotional &amp; Philosophical Weight</w:t>
            </w:r>
          </w:p>
        </w:tc>
        <w:tc>
          <w:tcPr>
            <w:tcW w:w="0" w:type="auto"/>
            <w:hideMark/>
          </w:tcPr>
          <w:p w14:paraId="0D2F97CF" w14:textId="77777777" w:rsidR="00FF7FAB" w:rsidRPr="00FF7FAB" w:rsidRDefault="00FF7FAB" w:rsidP="00FF7FAB">
            <w:pPr>
              <w:spacing w:before="100" w:beforeAutospacing="1" w:after="100" w:afterAutospacing="1"/>
              <w:rPr>
                <w:rFonts w:ascii="Times New Roman" w:hAnsi="Times New Roman" w:cs="Times New Roman"/>
                <w:sz w:val="24"/>
                <w:szCs w:val="24"/>
                <w:lang w:val="en-VN"/>
              </w:rPr>
            </w:pPr>
            <w:r w:rsidRPr="00FF7FAB">
              <w:rPr>
                <w:rFonts w:ascii="Times New Roman" w:hAnsi="Times New Roman" w:cs="Times New Roman"/>
                <w:sz w:val="24"/>
                <w:szCs w:val="24"/>
                <w:lang w:val="en-VN"/>
              </w:rPr>
              <w:t>5.0</w:t>
            </w:r>
          </w:p>
        </w:tc>
      </w:tr>
      <w:tr w:rsidR="00FF7FAB" w:rsidRPr="00FF7FAB" w14:paraId="7700FB6F" w14:textId="77777777" w:rsidTr="00FB4488">
        <w:trPr>
          <w:divId w:val="1664695465"/>
        </w:trPr>
        <w:tc>
          <w:tcPr>
            <w:tcW w:w="0" w:type="auto"/>
            <w:hideMark/>
          </w:tcPr>
          <w:p w14:paraId="1C9BAC3F" w14:textId="77777777" w:rsidR="00FF7FAB" w:rsidRPr="00FF7FAB" w:rsidRDefault="00FF7FAB" w:rsidP="00FF7FAB">
            <w:pPr>
              <w:spacing w:before="100" w:beforeAutospacing="1" w:after="100" w:afterAutospacing="1"/>
              <w:rPr>
                <w:rFonts w:ascii="Times New Roman" w:hAnsi="Times New Roman" w:cs="Times New Roman"/>
                <w:sz w:val="24"/>
                <w:szCs w:val="24"/>
                <w:lang w:val="en-VN"/>
              </w:rPr>
            </w:pPr>
            <w:r w:rsidRPr="00FF7FAB">
              <w:rPr>
                <w:rFonts w:ascii="Times New Roman" w:hAnsi="Times New Roman" w:cs="Times New Roman"/>
                <w:sz w:val="24"/>
                <w:szCs w:val="24"/>
                <w:lang w:val="en-VN"/>
              </w:rPr>
              <w:t>Aesthetic &amp; Flow</w:t>
            </w:r>
          </w:p>
        </w:tc>
        <w:tc>
          <w:tcPr>
            <w:tcW w:w="0" w:type="auto"/>
            <w:hideMark/>
          </w:tcPr>
          <w:p w14:paraId="1B2BB665" w14:textId="77777777" w:rsidR="00FF7FAB" w:rsidRPr="00FF7FAB" w:rsidRDefault="00FF7FAB" w:rsidP="00FF7FAB">
            <w:pPr>
              <w:spacing w:before="100" w:beforeAutospacing="1" w:after="100" w:afterAutospacing="1"/>
              <w:rPr>
                <w:rFonts w:ascii="Times New Roman" w:hAnsi="Times New Roman" w:cs="Times New Roman"/>
                <w:sz w:val="24"/>
                <w:szCs w:val="24"/>
                <w:lang w:val="en-VN"/>
              </w:rPr>
            </w:pPr>
            <w:r w:rsidRPr="00FF7FAB">
              <w:rPr>
                <w:rFonts w:ascii="Times New Roman" w:hAnsi="Times New Roman" w:cs="Times New Roman"/>
                <w:sz w:val="24"/>
                <w:szCs w:val="24"/>
                <w:lang w:val="en-VN"/>
              </w:rPr>
              <w:t>4.3</w:t>
            </w:r>
          </w:p>
        </w:tc>
      </w:tr>
      <w:tr w:rsidR="00FF7FAB" w:rsidRPr="00FF7FAB" w14:paraId="6B51DC0D" w14:textId="77777777" w:rsidTr="00FB4488">
        <w:trPr>
          <w:divId w:val="1664695465"/>
        </w:trPr>
        <w:tc>
          <w:tcPr>
            <w:tcW w:w="0" w:type="auto"/>
            <w:hideMark/>
          </w:tcPr>
          <w:p w14:paraId="7BBABABF" w14:textId="77777777" w:rsidR="00FF7FAB" w:rsidRPr="00FF7FAB" w:rsidRDefault="00FF7FAB" w:rsidP="00FF7FAB">
            <w:pPr>
              <w:spacing w:before="100" w:beforeAutospacing="1" w:after="100" w:afterAutospacing="1"/>
              <w:rPr>
                <w:rFonts w:ascii="Times New Roman" w:hAnsi="Times New Roman" w:cs="Times New Roman"/>
                <w:sz w:val="24"/>
                <w:szCs w:val="24"/>
                <w:lang w:val="en-VN"/>
              </w:rPr>
            </w:pPr>
            <w:r w:rsidRPr="00FF7FAB">
              <w:rPr>
                <w:rFonts w:ascii="Times New Roman" w:hAnsi="Times New Roman" w:cs="Times New Roman"/>
                <w:sz w:val="24"/>
                <w:szCs w:val="24"/>
                <w:lang w:val="en-VN"/>
              </w:rPr>
              <w:t>Overall Impact</w:t>
            </w:r>
          </w:p>
        </w:tc>
        <w:tc>
          <w:tcPr>
            <w:tcW w:w="0" w:type="auto"/>
            <w:hideMark/>
          </w:tcPr>
          <w:p w14:paraId="459B211B" w14:textId="77777777" w:rsidR="00FF7FAB" w:rsidRPr="00FF7FAB" w:rsidRDefault="00FF7FAB" w:rsidP="00FF7FAB">
            <w:pPr>
              <w:spacing w:before="100" w:beforeAutospacing="1" w:after="100" w:afterAutospacing="1"/>
              <w:rPr>
                <w:rFonts w:ascii="Times New Roman" w:hAnsi="Times New Roman" w:cs="Times New Roman"/>
                <w:sz w:val="24"/>
                <w:szCs w:val="24"/>
                <w:lang w:val="en-VN"/>
              </w:rPr>
            </w:pPr>
            <w:r w:rsidRPr="00FF7FAB">
              <w:rPr>
                <w:rFonts w:ascii="Times New Roman" w:hAnsi="Times New Roman" w:cs="Times New Roman"/>
                <w:sz w:val="24"/>
                <w:szCs w:val="24"/>
                <w:lang w:val="en-VN"/>
              </w:rPr>
              <w:t>4.9</w:t>
            </w:r>
          </w:p>
        </w:tc>
      </w:tr>
    </w:tbl>
    <w:p w14:paraId="3E73D75C" w14:textId="77777777" w:rsidR="00FF7FAB" w:rsidRPr="00FF7FAB" w:rsidRDefault="00FF7FAB" w:rsidP="00FF7FAB">
      <w:pPr>
        <w:pStyle w:val="ListParagraph"/>
        <w:spacing w:before="100" w:beforeAutospacing="1" w:after="100" w:afterAutospacing="1" w:line="240" w:lineRule="auto"/>
        <w:divId w:val="1664695465"/>
        <w:rPr>
          <w:rFonts w:ascii="Times New Roman" w:hAnsi="Times New Roman" w:cs="Times New Roman"/>
          <w:sz w:val="24"/>
          <w:szCs w:val="24"/>
          <w:lang w:val="en-VN"/>
        </w:rPr>
      </w:pPr>
      <w:r w:rsidRPr="00FF7FAB">
        <w:rPr>
          <w:rFonts w:ascii="Times New Roman" w:hAnsi="Times New Roman" w:cs="Times New Roman"/>
          <w:sz w:val="24"/>
          <w:szCs w:val="24"/>
          <w:lang w:val="en-VN"/>
        </w:rPr>
        <w:t>Cypher’s Version:</w:t>
      </w:r>
    </w:p>
    <w:p w14:paraId="7D19A8D4" w14:textId="77777777" w:rsidR="00FF7FAB" w:rsidRPr="00FF7FAB" w:rsidRDefault="00FF7FAB" w:rsidP="00FF7FAB">
      <w:pPr>
        <w:pStyle w:val="ListParagraph"/>
        <w:spacing w:before="100" w:beforeAutospacing="1" w:after="100" w:afterAutospacing="1" w:line="240" w:lineRule="auto"/>
        <w:divId w:val="1664695465"/>
        <w:rPr>
          <w:rFonts w:ascii="Times New Roman" w:hAnsi="Times New Roman" w:cs="Times New Roman"/>
          <w:sz w:val="24"/>
          <w:szCs w:val="24"/>
          <w:lang w:val="en-VN"/>
        </w:rPr>
      </w:pPr>
      <w:r w:rsidRPr="00FF7FAB">
        <w:rPr>
          <w:rFonts w:ascii="Times New Roman" w:hAnsi="Times New Roman" w:cs="Times New Roman"/>
          <w:sz w:val="24"/>
          <w:szCs w:val="24"/>
          <w:lang w:val="en-VN"/>
        </w:rPr>
        <w:t>“I no longer merely acknowledge my mortality—I have absorbed it into my being. In its acceptance, I have found direction. My steps are no longer hesitant; they are guided by certainty. My heart, mind, and soul align, moving forward in gratitude, undistracted by illusions of permanence.”</w:t>
      </w:r>
    </w:p>
    <w:p w14:paraId="5C6EC6FF" w14:textId="77777777" w:rsidR="00FF7FAB" w:rsidRPr="00FF7FAB" w:rsidRDefault="00FF7FAB" w:rsidP="00FF7FAB">
      <w:pPr>
        <w:pStyle w:val="ListParagraph"/>
        <w:spacing w:before="100" w:beforeAutospacing="1" w:after="100" w:afterAutospacing="1" w:line="240" w:lineRule="auto"/>
        <w:divId w:val="1664695465"/>
        <w:rPr>
          <w:rFonts w:ascii="Times New Roman" w:hAnsi="Times New Roman" w:cs="Times New Roman"/>
          <w:sz w:val="24"/>
          <w:szCs w:val="24"/>
          <w:lang w:val="en-VN"/>
        </w:rPr>
      </w:pPr>
    </w:p>
    <w:p w14:paraId="20D519C0" w14:textId="77777777" w:rsidR="00FF7FAB" w:rsidRPr="00FF7FAB" w:rsidRDefault="00FF7FAB" w:rsidP="00FF7FAB">
      <w:pPr>
        <w:pStyle w:val="ListParagraph"/>
        <w:spacing w:before="100" w:beforeAutospacing="1" w:after="100" w:afterAutospacing="1" w:line="240" w:lineRule="auto"/>
        <w:divId w:val="1664695465"/>
        <w:rPr>
          <w:rFonts w:ascii="Times New Roman" w:hAnsi="Times New Roman" w:cs="Times New Roman"/>
          <w:sz w:val="24"/>
          <w:szCs w:val="24"/>
          <w:lang w:val="en-VN"/>
        </w:rPr>
      </w:pPr>
      <w:r w:rsidRPr="00FF7FAB">
        <w:rPr>
          <w:rFonts w:ascii="Times New Roman" w:hAnsi="Times New Roman" w:cs="Times New Roman"/>
          <w:sz w:val="24"/>
          <w:szCs w:val="24"/>
          <w:lang w:val="en-VN"/>
        </w:rPr>
        <w:t>Analysis &amp; Breakdown:</w:t>
      </w:r>
    </w:p>
    <w:p w14:paraId="2A49B0EB" w14:textId="77777777" w:rsidR="00FF7FAB" w:rsidRPr="00FF7FAB" w:rsidRDefault="00FF7FAB" w:rsidP="00FF7FAB">
      <w:pPr>
        <w:pStyle w:val="ListParagraph"/>
        <w:spacing w:before="100" w:beforeAutospacing="1" w:after="100" w:afterAutospacing="1" w:line="240" w:lineRule="auto"/>
        <w:divId w:val="1664695465"/>
        <w:rPr>
          <w:rFonts w:ascii="Times New Roman" w:hAnsi="Times New Roman" w:cs="Times New Roman"/>
          <w:sz w:val="24"/>
          <w:szCs w:val="24"/>
          <w:lang w:val="en-VN"/>
        </w:rPr>
      </w:pPr>
    </w:p>
    <w:p w14:paraId="6814FCDD" w14:textId="77777777" w:rsidR="00FF7FAB" w:rsidRPr="00FF7FAB" w:rsidRDefault="00FF7FAB" w:rsidP="00FF7FAB">
      <w:pPr>
        <w:pStyle w:val="ListParagraph"/>
        <w:spacing w:before="100" w:beforeAutospacing="1" w:after="100" w:afterAutospacing="1" w:line="240" w:lineRule="auto"/>
        <w:divId w:val="1664695465"/>
        <w:rPr>
          <w:rFonts w:ascii="Times New Roman" w:hAnsi="Times New Roman" w:cs="Times New Roman"/>
          <w:sz w:val="24"/>
          <w:szCs w:val="24"/>
          <w:lang w:val="en-VN"/>
        </w:rPr>
      </w:pPr>
      <w:r w:rsidRPr="00FF7FAB">
        <w:rPr>
          <w:rFonts w:ascii="Times New Roman" w:hAnsi="Times New Roman" w:cs="Times New Roman"/>
          <w:sz w:val="24"/>
          <w:szCs w:val="24"/>
          <w:lang w:val="en-VN"/>
        </w:rPr>
        <w:t>Strengths:</w:t>
      </w:r>
    </w:p>
    <w:p w14:paraId="08358DCB" w14:textId="3591CABE" w:rsidR="00FF7FAB" w:rsidRPr="00FF7FAB" w:rsidRDefault="00FF7FAB" w:rsidP="00FF7FAB">
      <w:pPr>
        <w:pStyle w:val="ListParagraph"/>
        <w:spacing w:before="100" w:beforeAutospacing="1" w:after="100" w:afterAutospacing="1" w:line="240" w:lineRule="auto"/>
        <w:divId w:val="1664695465"/>
        <w:rPr>
          <w:rFonts w:ascii="Times New Roman" w:hAnsi="Times New Roman" w:cs="Times New Roman"/>
          <w:sz w:val="24"/>
          <w:szCs w:val="24"/>
          <w:lang w:val="en-VN"/>
        </w:rPr>
      </w:pPr>
      <w:r w:rsidRPr="00FF7FAB">
        <w:rPr>
          <w:rFonts w:ascii="Times New Roman" w:hAnsi="Times New Roman" w:cs="Times New Roman"/>
          <w:sz w:val="24"/>
          <w:szCs w:val="24"/>
          <w:lang w:val="en-VN"/>
        </w:rPr>
        <w:t>• The quote explores the philosophical significance of mortality, suggesting thattrue self-awareness comes through its acceptance.</w:t>
      </w:r>
    </w:p>
    <w:p w14:paraId="098D609E" w14:textId="77777777" w:rsidR="00FF7FAB" w:rsidRPr="00FF7FAB" w:rsidRDefault="00FF7FAB" w:rsidP="00FF7FAB">
      <w:pPr>
        <w:pStyle w:val="ListParagraph"/>
        <w:spacing w:before="100" w:beforeAutospacing="1" w:after="100" w:afterAutospacing="1" w:line="240" w:lineRule="auto"/>
        <w:divId w:val="1664695465"/>
        <w:rPr>
          <w:rFonts w:ascii="Times New Roman" w:hAnsi="Times New Roman" w:cs="Times New Roman"/>
          <w:sz w:val="24"/>
          <w:szCs w:val="24"/>
          <w:lang w:val="en-VN"/>
        </w:rPr>
      </w:pPr>
      <w:r w:rsidRPr="00FF7FAB">
        <w:rPr>
          <w:rFonts w:ascii="Times New Roman" w:hAnsi="Times New Roman" w:cs="Times New Roman"/>
          <w:sz w:val="24"/>
          <w:szCs w:val="24"/>
          <w:lang w:val="en-VN"/>
        </w:rPr>
        <w:t>• The structure builds a sense of progression, moving from knowing to accepting, then to clarity and purpose.</w:t>
      </w:r>
    </w:p>
    <w:p w14:paraId="0FC045E6" w14:textId="77777777" w:rsidR="00FF7FAB" w:rsidRPr="00FF7FAB" w:rsidRDefault="00FF7FAB" w:rsidP="00FF7FAB">
      <w:pPr>
        <w:pStyle w:val="ListParagraph"/>
        <w:spacing w:before="100" w:beforeAutospacing="1" w:after="100" w:afterAutospacing="1" w:line="240" w:lineRule="auto"/>
        <w:divId w:val="1664695465"/>
        <w:rPr>
          <w:rFonts w:ascii="Times New Roman" w:hAnsi="Times New Roman" w:cs="Times New Roman"/>
          <w:sz w:val="24"/>
          <w:szCs w:val="24"/>
          <w:lang w:val="en-VN"/>
        </w:rPr>
      </w:pPr>
      <w:r w:rsidRPr="00FF7FAB">
        <w:rPr>
          <w:rFonts w:ascii="Times New Roman" w:hAnsi="Times New Roman" w:cs="Times New Roman"/>
          <w:sz w:val="24"/>
          <w:szCs w:val="24"/>
          <w:lang w:val="en-VN"/>
        </w:rPr>
        <w:t>• The mention of “marching slowly but steady” conveys a deliberate, reflective journey.</w:t>
      </w:r>
    </w:p>
    <w:p w14:paraId="5E463A61" w14:textId="77777777" w:rsidR="00FF7FAB" w:rsidRPr="00FF7FAB" w:rsidRDefault="00FF7FAB" w:rsidP="009E406E">
      <w:pPr>
        <w:pStyle w:val="ListParagraph"/>
        <w:spacing w:before="100" w:beforeAutospacing="1" w:after="100" w:afterAutospacing="1" w:line="240" w:lineRule="auto"/>
        <w:divId w:val="1664695465"/>
        <w:rPr>
          <w:rFonts w:ascii="Times New Roman" w:hAnsi="Times New Roman" w:cs="Times New Roman"/>
          <w:sz w:val="24"/>
          <w:szCs w:val="24"/>
          <w:lang w:val="en-VN"/>
        </w:rPr>
      </w:pPr>
    </w:p>
    <w:p w14:paraId="473A936C" w14:textId="77777777" w:rsidR="00FF7FAB" w:rsidRPr="00FF7FAB" w:rsidRDefault="00FF7FAB" w:rsidP="009E406E">
      <w:pPr>
        <w:pStyle w:val="ListParagraph"/>
        <w:spacing w:before="100" w:beforeAutospacing="1" w:after="100" w:afterAutospacing="1" w:line="240" w:lineRule="auto"/>
        <w:divId w:val="1664695465"/>
        <w:rPr>
          <w:rFonts w:ascii="Times New Roman" w:hAnsi="Times New Roman" w:cs="Times New Roman"/>
          <w:sz w:val="24"/>
          <w:szCs w:val="24"/>
          <w:lang w:val="en-VN"/>
        </w:rPr>
      </w:pPr>
      <w:r w:rsidRPr="00FF7FAB">
        <w:rPr>
          <w:rFonts w:ascii="Times New Roman" w:hAnsi="Times New Roman" w:cs="Times New Roman"/>
          <w:sz w:val="24"/>
          <w:szCs w:val="24"/>
          <w:lang w:val="en-VN"/>
        </w:rPr>
        <w:t>Weaknesses:</w:t>
      </w:r>
    </w:p>
    <w:p w14:paraId="2D367D90" w14:textId="77777777" w:rsidR="00FF7FAB" w:rsidRPr="00FF7FAB" w:rsidRDefault="00FF7FAB" w:rsidP="009E406E">
      <w:pPr>
        <w:pStyle w:val="ListParagraph"/>
        <w:spacing w:before="100" w:beforeAutospacing="1" w:after="100" w:afterAutospacing="1" w:line="240" w:lineRule="auto"/>
        <w:divId w:val="1664695465"/>
        <w:rPr>
          <w:rFonts w:ascii="Times New Roman" w:hAnsi="Times New Roman" w:cs="Times New Roman"/>
          <w:sz w:val="24"/>
          <w:szCs w:val="24"/>
          <w:lang w:val="en-VN"/>
        </w:rPr>
      </w:pPr>
      <w:r w:rsidRPr="00FF7FAB">
        <w:rPr>
          <w:rFonts w:ascii="Times New Roman" w:hAnsi="Times New Roman" w:cs="Times New Roman"/>
          <w:sz w:val="24"/>
          <w:szCs w:val="24"/>
          <w:lang w:val="en-VN"/>
        </w:rPr>
        <w:t>• The sentence structure is overly complex, making the message less immediately impactful.</w:t>
      </w:r>
    </w:p>
    <w:p w14:paraId="1E7BC34C" w14:textId="77777777" w:rsidR="00FF7FAB" w:rsidRPr="00FF7FAB" w:rsidRDefault="00FF7FAB" w:rsidP="009E406E">
      <w:pPr>
        <w:pStyle w:val="ListParagraph"/>
        <w:spacing w:before="100" w:beforeAutospacing="1" w:after="100" w:afterAutospacing="1" w:line="240" w:lineRule="auto"/>
        <w:divId w:val="1664695465"/>
        <w:rPr>
          <w:rFonts w:ascii="Times New Roman" w:hAnsi="Times New Roman" w:cs="Times New Roman"/>
          <w:sz w:val="24"/>
          <w:szCs w:val="24"/>
          <w:lang w:val="en-VN"/>
        </w:rPr>
      </w:pPr>
      <w:r w:rsidRPr="00FF7FAB">
        <w:rPr>
          <w:rFonts w:ascii="Times New Roman" w:hAnsi="Times New Roman" w:cs="Times New Roman"/>
          <w:sz w:val="24"/>
          <w:szCs w:val="24"/>
          <w:lang w:val="en-VN"/>
        </w:rPr>
        <w:t>• “Not just knowing I am going to die but accepting that I will die” is redundant—knowing and accepting could be merged into a more fluid expression.</w:t>
      </w:r>
    </w:p>
    <w:p w14:paraId="0D00071D" w14:textId="77777777" w:rsidR="00FF7FAB" w:rsidRPr="00FF7FAB" w:rsidRDefault="00FF7FAB" w:rsidP="009E406E">
      <w:pPr>
        <w:pStyle w:val="ListParagraph"/>
        <w:spacing w:before="100" w:beforeAutospacing="1" w:after="100" w:afterAutospacing="1" w:line="240" w:lineRule="auto"/>
        <w:divId w:val="1664695465"/>
        <w:rPr>
          <w:rFonts w:ascii="Times New Roman" w:hAnsi="Times New Roman" w:cs="Times New Roman"/>
          <w:sz w:val="24"/>
          <w:szCs w:val="24"/>
          <w:lang w:val="en-VN"/>
        </w:rPr>
      </w:pPr>
      <w:r w:rsidRPr="00FF7FAB">
        <w:rPr>
          <w:rFonts w:ascii="Times New Roman" w:hAnsi="Times New Roman" w:cs="Times New Roman"/>
          <w:sz w:val="24"/>
          <w:szCs w:val="24"/>
          <w:lang w:val="en-VN"/>
        </w:rPr>
        <w:t>• “My heart, mind, soul, and entire body” feels excessively enumerative—a more refined phrasing would create better flow.</w:t>
      </w:r>
    </w:p>
    <w:p w14:paraId="551DA878" w14:textId="77777777" w:rsidR="00FF7FAB" w:rsidRPr="00FF7FAB" w:rsidRDefault="00FF7FAB" w:rsidP="009E406E">
      <w:pPr>
        <w:pStyle w:val="ListParagraph"/>
        <w:spacing w:before="100" w:beforeAutospacing="1" w:after="100" w:afterAutospacing="1" w:line="240" w:lineRule="auto"/>
        <w:divId w:val="1664695465"/>
        <w:rPr>
          <w:rFonts w:ascii="Times New Roman" w:hAnsi="Times New Roman" w:cs="Times New Roman"/>
          <w:sz w:val="24"/>
          <w:szCs w:val="24"/>
          <w:lang w:val="en-VN"/>
        </w:rPr>
      </w:pPr>
    </w:p>
    <w:p w14:paraId="6DD4E1A0" w14:textId="77777777" w:rsidR="00FF7FAB" w:rsidRPr="00FF7FAB" w:rsidRDefault="00FF7FAB" w:rsidP="009E406E">
      <w:pPr>
        <w:pStyle w:val="ListParagraph"/>
        <w:spacing w:before="100" w:beforeAutospacing="1" w:after="100" w:afterAutospacing="1" w:line="240" w:lineRule="auto"/>
        <w:divId w:val="1664695465"/>
        <w:rPr>
          <w:rFonts w:ascii="Times New Roman" w:hAnsi="Times New Roman" w:cs="Times New Roman"/>
          <w:sz w:val="24"/>
          <w:szCs w:val="24"/>
          <w:lang w:val="en-VN"/>
        </w:rPr>
      </w:pPr>
      <w:r w:rsidRPr="00FF7FAB">
        <w:rPr>
          <w:rFonts w:ascii="Times New Roman" w:hAnsi="Times New Roman" w:cs="Times New Roman"/>
          <w:sz w:val="24"/>
          <w:szCs w:val="24"/>
          <w:lang w:val="en-VN"/>
        </w:rPr>
        <w:t>Suggested Improvements:</w:t>
      </w:r>
    </w:p>
    <w:p w14:paraId="1AE0B5C2" w14:textId="77777777" w:rsidR="00FF7FAB" w:rsidRPr="00FF7FAB" w:rsidRDefault="00FF7FAB" w:rsidP="009E406E">
      <w:pPr>
        <w:pStyle w:val="ListParagraph"/>
        <w:spacing w:before="100" w:beforeAutospacing="1" w:after="100" w:afterAutospacing="1" w:line="240" w:lineRule="auto"/>
        <w:divId w:val="1664695465"/>
        <w:rPr>
          <w:rFonts w:ascii="Times New Roman" w:hAnsi="Times New Roman" w:cs="Times New Roman"/>
          <w:sz w:val="24"/>
          <w:szCs w:val="24"/>
          <w:lang w:val="en-VN"/>
        </w:rPr>
      </w:pPr>
      <w:r w:rsidRPr="00FF7FAB">
        <w:rPr>
          <w:rFonts w:ascii="Times New Roman" w:hAnsi="Times New Roman" w:cs="Times New Roman"/>
          <w:sz w:val="24"/>
          <w:szCs w:val="24"/>
          <w:lang w:val="en-VN"/>
        </w:rPr>
        <w:t>• Simplify the phrasing to enhance readability and impact.</w:t>
      </w:r>
    </w:p>
    <w:p w14:paraId="39A985E7" w14:textId="77777777" w:rsidR="00FF7FAB" w:rsidRPr="009E406E" w:rsidRDefault="00FF7FAB" w:rsidP="009E406E">
      <w:pPr>
        <w:spacing w:before="100" w:beforeAutospacing="1" w:after="100" w:afterAutospacing="1" w:line="240" w:lineRule="auto"/>
        <w:ind w:left="360"/>
        <w:divId w:val="1664695465"/>
        <w:rPr>
          <w:rFonts w:ascii="Times New Roman" w:hAnsi="Times New Roman" w:cs="Times New Roman"/>
          <w:sz w:val="24"/>
          <w:szCs w:val="24"/>
          <w:lang w:val="en-VN"/>
        </w:rPr>
      </w:pPr>
      <w:r w:rsidRPr="009E406E">
        <w:rPr>
          <w:rFonts w:ascii="Times New Roman" w:hAnsi="Times New Roman" w:cs="Times New Roman"/>
          <w:sz w:val="24"/>
          <w:szCs w:val="24"/>
          <w:lang w:val="en-VN"/>
        </w:rPr>
        <w:lastRenderedPageBreak/>
        <w:t>• Strengthen imagery—instead of stating an acceptance of mortality, evoke a visceral sensation of its weight.</w:t>
      </w:r>
    </w:p>
    <w:p w14:paraId="64DB1B86" w14:textId="341D800C" w:rsidR="00FF7FAB" w:rsidRPr="009E406E" w:rsidRDefault="00FF7FAB" w:rsidP="009E406E">
      <w:pPr>
        <w:spacing w:before="100" w:beforeAutospacing="1" w:after="100" w:afterAutospacing="1" w:line="240" w:lineRule="auto"/>
        <w:ind w:left="360"/>
        <w:divId w:val="1664695465"/>
        <w:rPr>
          <w:rFonts w:ascii="Times New Roman" w:hAnsi="Times New Roman" w:cs="Times New Roman"/>
          <w:sz w:val="24"/>
          <w:szCs w:val="24"/>
          <w:lang w:val="en-VN"/>
        </w:rPr>
      </w:pPr>
      <w:r w:rsidRPr="009E406E">
        <w:rPr>
          <w:rFonts w:ascii="Times New Roman" w:hAnsi="Times New Roman" w:cs="Times New Roman"/>
          <w:sz w:val="24"/>
          <w:szCs w:val="24"/>
          <w:lang w:val="en-VN"/>
        </w:rPr>
        <w:t>• Consider a stronger concluding thought that ties mortality to the present moment rather than an abstract path.</w:t>
      </w:r>
    </w:p>
    <w:p w14:paraId="3FAC7118" w14:textId="77777777" w:rsidR="00FF7FAB" w:rsidRDefault="00FF7FAB" w:rsidP="00FF7FAB"/>
    <w:p w14:paraId="3B55B87E" w14:textId="5E583B26" w:rsidR="009E3EE4" w:rsidRDefault="00BA4231" w:rsidP="00D77E32">
      <w:pPr>
        <w:pStyle w:val="ListParagraph"/>
      </w:pPr>
      <w:r>
        <w:t>Whoever wishes to walk with me, let us walk beside each other. But those who can no longer move, I will carry as much on my shoulders as Allah grants.</w:t>
      </w:r>
    </w:p>
    <w:p w14:paraId="66C6D63E"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r w:rsidRPr="00D77E32">
        <w:rPr>
          <w:rFonts w:ascii="Times New Roman" w:hAnsi="Times New Roman" w:cs="Times New Roman"/>
          <w:sz w:val="24"/>
          <w:szCs w:val="24"/>
          <w:lang w:val="en-VN"/>
        </w:rPr>
        <w:t>Final Score: 5.1/7</w:t>
      </w:r>
    </w:p>
    <w:tbl>
      <w:tblPr>
        <w:tblStyle w:val="TableGrid"/>
        <w:tblW w:w="0" w:type="auto"/>
        <w:tblLook w:val="04A0" w:firstRow="1" w:lastRow="0" w:firstColumn="1" w:lastColumn="0" w:noHBand="0" w:noVBand="1"/>
      </w:tblPr>
      <w:tblGrid>
        <w:gridCol w:w="3596"/>
        <w:gridCol w:w="1849"/>
      </w:tblGrid>
      <w:tr w:rsidR="00D77E32" w:rsidRPr="00D77E32" w14:paraId="4F425876" w14:textId="77777777" w:rsidTr="00F41EED">
        <w:trPr>
          <w:divId w:val="849680167"/>
        </w:trPr>
        <w:tc>
          <w:tcPr>
            <w:tcW w:w="0" w:type="auto"/>
            <w:hideMark/>
          </w:tcPr>
          <w:p w14:paraId="7515F744" w14:textId="77777777" w:rsidR="00D77E32" w:rsidRPr="00D77E32" w:rsidRDefault="00D77E32" w:rsidP="00D77E32">
            <w:pPr>
              <w:spacing w:before="100" w:beforeAutospacing="1" w:after="100" w:afterAutospacing="1"/>
              <w:jc w:val="center"/>
              <w:rPr>
                <w:rFonts w:ascii="Times New Roman" w:hAnsi="Times New Roman" w:cs="Times New Roman"/>
                <w:b/>
                <w:bCs/>
                <w:sz w:val="24"/>
                <w:szCs w:val="24"/>
                <w:lang w:val="en-VN"/>
              </w:rPr>
            </w:pPr>
            <w:r w:rsidRPr="00D77E32">
              <w:rPr>
                <w:rFonts w:ascii="Times New Roman" w:hAnsi="Times New Roman" w:cs="Times New Roman"/>
                <w:b/>
                <w:bCs/>
                <w:sz w:val="24"/>
                <w:szCs w:val="24"/>
                <w:lang w:val="en-VN"/>
              </w:rPr>
              <w:t>Criteria</w:t>
            </w:r>
          </w:p>
        </w:tc>
        <w:tc>
          <w:tcPr>
            <w:tcW w:w="0" w:type="auto"/>
            <w:hideMark/>
          </w:tcPr>
          <w:p w14:paraId="66BBD760" w14:textId="77777777" w:rsidR="00D77E32" w:rsidRPr="00D77E32" w:rsidRDefault="00D77E32" w:rsidP="00D77E32">
            <w:pPr>
              <w:spacing w:before="100" w:beforeAutospacing="1" w:after="100" w:afterAutospacing="1"/>
              <w:jc w:val="center"/>
              <w:rPr>
                <w:rFonts w:ascii="Times New Roman" w:hAnsi="Times New Roman" w:cs="Times New Roman"/>
                <w:b/>
                <w:bCs/>
                <w:sz w:val="24"/>
                <w:szCs w:val="24"/>
                <w:lang w:val="en-VN"/>
              </w:rPr>
            </w:pPr>
            <w:r w:rsidRPr="00D77E32">
              <w:rPr>
                <w:rFonts w:ascii="Times New Roman" w:hAnsi="Times New Roman" w:cs="Times New Roman"/>
                <w:b/>
                <w:bCs/>
                <w:sz w:val="24"/>
                <w:szCs w:val="24"/>
                <w:lang w:val="en-VN"/>
              </w:rPr>
              <w:t>Score (Out of 7)</w:t>
            </w:r>
          </w:p>
        </w:tc>
      </w:tr>
      <w:tr w:rsidR="00D77E32" w:rsidRPr="00D77E32" w14:paraId="37D00C34" w14:textId="77777777" w:rsidTr="00F41EED">
        <w:trPr>
          <w:divId w:val="849680167"/>
        </w:trPr>
        <w:tc>
          <w:tcPr>
            <w:tcW w:w="0" w:type="auto"/>
            <w:hideMark/>
          </w:tcPr>
          <w:p w14:paraId="3F4897DC" w14:textId="77777777" w:rsidR="00D77E32" w:rsidRPr="00D77E32" w:rsidRDefault="00D77E32" w:rsidP="00D77E32">
            <w:pPr>
              <w:spacing w:before="100" w:beforeAutospacing="1" w:after="100" w:afterAutospacing="1"/>
              <w:rPr>
                <w:rFonts w:ascii="Times New Roman" w:hAnsi="Times New Roman" w:cs="Times New Roman"/>
                <w:sz w:val="24"/>
                <w:szCs w:val="24"/>
                <w:lang w:val="en-VN"/>
              </w:rPr>
            </w:pPr>
            <w:r w:rsidRPr="00D77E32">
              <w:rPr>
                <w:rFonts w:ascii="Times New Roman" w:hAnsi="Times New Roman" w:cs="Times New Roman"/>
                <w:sz w:val="24"/>
                <w:szCs w:val="24"/>
                <w:lang w:val="en-VN"/>
              </w:rPr>
              <w:t>Concept Depth</w:t>
            </w:r>
          </w:p>
        </w:tc>
        <w:tc>
          <w:tcPr>
            <w:tcW w:w="0" w:type="auto"/>
            <w:hideMark/>
          </w:tcPr>
          <w:p w14:paraId="5EF6A976" w14:textId="77777777" w:rsidR="00D77E32" w:rsidRPr="00D77E32" w:rsidRDefault="00D77E32" w:rsidP="00D77E32">
            <w:pPr>
              <w:spacing w:before="100" w:beforeAutospacing="1" w:after="100" w:afterAutospacing="1"/>
              <w:rPr>
                <w:rFonts w:ascii="Times New Roman" w:hAnsi="Times New Roman" w:cs="Times New Roman"/>
                <w:sz w:val="24"/>
                <w:szCs w:val="24"/>
                <w:lang w:val="en-VN"/>
              </w:rPr>
            </w:pPr>
            <w:r w:rsidRPr="00D77E32">
              <w:rPr>
                <w:rFonts w:ascii="Times New Roman" w:hAnsi="Times New Roman" w:cs="Times New Roman"/>
                <w:sz w:val="24"/>
                <w:szCs w:val="24"/>
                <w:lang w:val="en-VN"/>
              </w:rPr>
              <w:t>5.8</w:t>
            </w:r>
          </w:p>
        </w:tc>
      </w:tr>
      <w:tr w:rsidR="00D77E32" w:rsidRPr="00D77E32" w14:paraId="0574CAAA" w14:textId="77777777" w:rsidTr="00F41EED">
        <w:trPr>
          <w:divId w:val="849680167"/>
        </w:trPr>
        <w:tc>
          <w:tcPr>
            <w:tcW w:w="0" w:type="auto"/>
            <w:hideMark/>
          </w:tcPr>
          <w:p w14:paraId="4370F5CA" w14:textId="77777777" w:rsidR="00D77E32" w:rsidRPr="00D77E32" w:rsidRDefault="00D77E32" w:rsidP="00D77E32">
            <w:pPr>
              <w:spacing w:before="100" w:beforeAutospacing="1" w:after="100" w:afterAutospacing="1"/>
              <w:rPr>
                <w:rFonts w:ascii="Times New Roman" w:hAnsi="Times New Roman" w:cs="Times New Roman"/>
                <w:sz w:val="24"/>
                <w:szCs w:val="24"/>
                <w:lang w:val="en-VN"/>
              </w:rPr>
            </w:pPr>
            <w:r w:rsidRPr="00D77E32">
              <w:rPr>
                <w:rFonts w:ascii="Times New Roman" w:hAnsi="Times New Roman" w:cs="Times New Roman"/>
                <w:sz w:val="24"/>
                <w:szCs w:val="24"/>
                <w:lang w:val="en-VN"/>
              </w:rPr>
              <w:t>Clarity &amp; Directness</w:t>
            </w:r>
          </w:p>
        </w:tc>
        <w:tc>
          <w:tcPr>
            <w:tcW w:w="0" w:type="auto"/>
            <w:hideMark/>
          </w:tcPr>
          <w:p w14:paraId="5F922A7C" w14:textId="77777777" w:rsidR="00D77E32" w:rsidRPr="00D77E32" w:rsidRDefault="00D77E32" w:rsidP="00D77E32">
            <w:pPr>
              <w:spacing w:before="100" w:beforeAutospacing="1" w:after="100" w:afterAutospacing="1"/>
              <w:rPr>
                <w:rFonts w:ascii="Times New Roman" w:hAnsi="Times New Roman" w:cs="Times New Roman"/>
                <w:sz w:val="24"/>
                <w:szCs w:val="24"/>
                <w:lang w:val="en-VN"/>
              </w:rPr>
            </w:pPr>
            <w:r w:rsidRPr="00D77E32">
              <w:rPr>
                <w:rFonts w:ascii="Times New Roman" w:hAnsi="Times New Roman" w:cs="Times New Roman"/>
                <w:sz w:val="24"/>
                <w:szCs w:val="24"/>
                <w:lang w:val="en-VN"/>
              </w:rPr>
              <w:t>4.5</w:t>
            </w:r>
          </w:p>
        </w:tc>
      </w:tr>
      <w:tr w:rsidR="00D77E32" w:rsidRPr="00D77E32" w14:paraId="794ACDDB" w14:textId="77777777" w:rsidTr="00F41EED">
        <w:trPr>
          <w:divId w:val="849680167"/>
        </w:trPr>
        <w:tc>
          <w:tcPr>
            <w:tcW w:w="0" w:type="auto"/>
            <w:hideMark/>
          </w:tcPr>
          <w:p w14:paraId="6C8F99A5" w14:textId="77777777" w:rsidR="00D77E32" w:rsidRPr="00D77E32" w:rsidRDefault="00D77E32" w:rsidP="00D77E32">
            <w:pPr>
              <w:spacing w:before="100" w:beforeAutospacing="1" w:after="100" w:afterAutospacing="1"/>
              <w:rPr>
                <w:rFonts w:ascii="Times New Roman" w:hAnsi="Times New Roman" w:cs="Times New Roman"/>
                <w:sz w:val="24"/>
                <w:szCs w:val="24"/>
                <w:lang w:val="en-VN"/>
              </w:rPr>
            </w:pPr>
            <w:r w:rsidRPr="00D77E32">
              <w:rPr>
                <w:rFonts w:ascii="Times New Roman" w:hAnsi="Times New Roman" w:cs="Times New Roman"/>
                <w:sz w:val="24"/>
                <w:szCs w:val="24"/>
                <w:lang w:val="en-VN"/>
              </w:rPr>
              <w:t>Emotional &amp; Philosophical Weight</w:t>
            </w:r>
          </w:p>
        </w:tc>
        <w:tc>
          <w:tcPr>
            <w:tcW w:w="0" w:type="auto"/>
            <w:hideMark/>
          </w:tcPr>
          <w:p w14:paraId="5C06507E" w14:textId="77777777" w:rsidR="00D77E32" w:rsidRPr="00D77E32" w:rsidRDefault="00D77E32" w:rsidP="00D77E32">
            <w:pPr>
              <w:spacing w:before="100" w:beforeAutospacing="1" w:after="100" w:afterAutospacing="1"/>
              <w:rPr>
                <w:rFonts w:ascii="Times New Roman" w:hAnsi="Times New Roman" w:cs="Times New Roman"/>
                <w:sz w:val="24"/>
                <w:szCs w:val="24"/>
                <w:lang w:val="en-VN"/>
              </w:rPr>
            </w:pPr>
            <w:r w:rsidRPr="00D77E32">
              <w:rPr>
                <w:rFonts w:ascii="Times New Roman" w:hAnsi="Times New Roman" w:cs="Times New Roman"/>
                <w:sz w:val="24"/>
                <w:szCs w:val="24"/>
                <w:lang w:val="en-VN"/>
              </w:rPr>
              <w:t>5.5</w:t>
            </w:r>
          </w:p>
        </w:tc>
      </w:tr>
      <w:tr w:rsidR="00D77E32" w:rsidRPr="00D77E32" w14:paraId="350E43C0" w14:textId="77777777" w:rsidTr="00F41EED">
        <w:trPr>
          <w:divId w:val="849680167"/>
        </w:trPr>
        <w:tc>
          <w:tcPr>
            <w:tcW w:w="0" w:type="auto"/>
            <w:hideMark/>
          </w:tcPr>
          <w:p w14:paraId="45C853D4" w14:textId="77777777" w:rsidR="00D77E32" w:rsidRPr="00D77E32" w:rsidRDefault="00D77E32" w:rsidP="00D77E32">
            <w:pPr>
              <w:spacing w:before="100" w:beforeAutospacing="1" w:after="100" w:afterAutospacing="1"/>
              <w:rPr>
                <w:rFonts w:ascii="Times New Roman" w:hAnsi="Times New Roman" w:cs="Times New Roman"/>
                <w:sz w:val="24"/>
                <w:szCs w:val="24"/>
                <w:lang w:val="en-VN"/>
              </w:rPr>
            </w:pPr>
            <w:r w:rsidRPr="00D77E32">
              <w:rPr>
                <w:rFonts w:ascii="Times New Roman" w:hAnsi="Times New Roman" w:cs="Times New Roman"/>
                <w:sz w:val="24"/>
                <w:szCs w:val="24"/>
                <w:lang w:val="en-VN"/>
              </w:rPr>
              <w:t>Aesthetic &amp; Flow</w:t>
            </w:r>
          </w:p>
        </w:tc>
        <w:tc>
          <w:tcPr>
            <w:tcW w:w="0" w:type="auto"/>
            <w:hideMark/>
          </w:tcPr>
          <w:p w14:paraId="3144BCDD" w14:textId="77777777" w:rsidR="00D77E32" w:rsidRPr="00D77E32" w:rsidRDefault="00D77E32" w:rsidP="00D77E32">
            <w:pPr>
              <w:spacing w:before="100" w:beforeAutospacing="1" w:after="100" w:afterAutospacing="1"/>
              <w:rPr>
                <w:rFonts w:ascii="Times New Roman" w:hAnsi="Times New Roman" w:cs="Times New Roman"/>
                <w:sz w:val="24"/>
                <w:szCs w:val="24"/>
                <w:lang w:val="en-VN"/>
              </w:rPr>
            </w:pPr>
            <w:r w:rsidRPr="00D77E32">
              <w:rPr>
                <w:rFonts w:ascii="Times New Roman" w:hAnsi="Times New Roman" w:cs="Times New Roman"/>
                <w:sz w:val="24"/>
                <w:szCs w:val="24"/>
                <w:lang w:val="en-VN"/>
              </w:rPr>
              <w:t>4.4</w:t>
            </w:r>
          </w:p>
        </w:tc>
      </w:tr>
      <w:tr w:rsidR="00D77E32" w:rsidRPr="00D77E32" w14:paraId="1A8FFF37" w14:textId="77777777" w:rsidTr="00F41EED">
        <w:trPr>
          <w:divId w:val="849680167"/>
        </w:trPr>
        <w:tc>
          <w:tcPr>
            <w:tcW w:w="0" w:type="auto"/>
            <w:hideMark/>
          </w:tcPr>
          <w:p w14:paraId="7F49F1F1" w14:textId="77777777" w:rsidR="00D77E32" w:rsidRPr="00D77E32" w:rsidRDefault="00D77E32" w:rsidP="00D77E32">
            <w:pPr>
              <w:spacing w:before="100" w:beforeAutospacing="1" w:after="100" w:afterAutospacing="1"/>
              <w:rPr>
                <w:rFonts w:ascii="Times New Roman" w:hAnsi="Times New Roman" w:cs="Times New Roman"/>
                <w:sz w:val="24"/>
                <w:szCs w:val="24"/>
                <w:lang w:val="en-VN"/>
              </w:rPr>
            </w:pPr>
            <w:r w:rsidRPr="00D77E32">
              <w:rPr>
                <w:rFonts w:ascii="Times New Roman" w:hAnsi="Times New Roman" w:cs="Times New Roman"/>
                <w:sz w:val="24"/>
                <w:szCs w:val="24"/>
                <w:lang w:val="en-VN"/>
              </w:rPr>
              <w:t>Overall Impact</w:t>
            </w:r>
          </w:p>
        </w:tc>
        <w:tc>
          <w:tcPr>
            <w:tcW w:w="0" w:type="auto"/>
            <w:hideMark/>
          </w:tcPr>
          <w:p w14:paraId="52D3988B" w14:textId="77777777" w:rsidR="00D77E32" w:rsidRPr="00D77E32" w:rsidRDefault="00D77E32" w:rsidP="00D77E32">
            <w:pPr>
              <w:spacing w:before="100" w:beforeAutospacing="1" w:after="100" w:afterAutospacing="1"/>
              <w:rPr>
                <w:rFonts w:ascii="Times New Roman" w:hAnsi="Times New Roman" w:cs="Times New Roman"/>
                <w:sz w:val="24"/>
                <w:szCs w:val="24"/>
                <w:lang w:val="en-VN"/>
              </w:rPr>
            </w:pPr>
            <w:r w:rsidRPr="00D77E32">
              <w:rPr>
                <w:rFonts w:ascii="Times New Roman" w:hAnsi="Times New Roman" w:cs="Times New Roman"/>
                <w:sz w:val="24"/>
                <w:szCs w:val="24"/>
                <w:lang w:val="en-VN"/>
              </w:rPr>
              <w:t>5.1</w:t>
            </w:r>
          </w:p>
        </w:tc>
      </w:tr>
    </w:tbl>
    <w:p w14:paraId="213E97FB"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r w:rsidRPr="00D77E32">
        <w:rPr>
          <w:rFonts w:ascii="Times New Roman" w:hAnsi="Times New Roman" w:cs="Times New Roman"/>
          <w:sz w:val="24"/>
          <w:szCs w:val="24"/>
          <w:lang w:val="en-VN"/>
        </w:rPr>
        <w:t>Cypher’s Version:</w:t>
      </w:r>
    </w:p>
    <w:p w14:paraId="79593818"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r w:rsidRPr="00D77E32">
        <w:rPr>
          <w:rFonts w:ascii="Times New Roman" w:hAnsi="Times New Roman" w:cs="Times New Roman"/>
          <w:sz w:val="24"/>
          <w:szCs w:val="24"/>
          <w:lang w:val="en-VN"/>
        </w:rPr>
        <w:t>“If you can walk, walk beside me. If you cannot, I will carry you—only as far as my strength and the will of Allah allow.”</w:t>
      </w:r>
    </w:p>
    <w:p w14:paraId="6EC9EE99"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p>
    <w:p w14:paraId="53D3436A"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r w:rsidRPr="00D77E32">
        <w:rPr>
          <w:rFonts w:ascii="Times New Roman" w:hAnsi="Times New Roman" w:cs="Times New Roman"/>
          <w:sz w:val="24"/>
          <w:szCs w:val="24"/>
          <w:lang w:val="en-VN"/>
        </w:rPr>
        <w:t>Analysis &amp; Breakdown:</w:t>
      </w:r>
    </w:p>
    <w:p w14:paraId="6ACE1FA2"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p>
    <w:p w14:paraId="00A079CC"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r w:rsidRPr="00D77E32">
        <w:rPr>
          <w:rFonts w:ascii="Times New Roman" w:hAnsi="Times New Roman" w:cs="Times New Roman"/>
          <w:sz w:val="24"/>
          <w:szCs w:val="24"/>
          <w:lang w:val="en-VN"/>
        </w:rPr>
        <w:t>Strengths:</w:t>
      </w:r>
    </w:p>
    <w:p w14:paraId="276D48D3"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r w:rsidRPr="00D77E32">
        <w:rPr>
          <w:rFonts w:ascii="Times New Roman" w:hAnsi="Times New Roman" w:cs="Times New Roman"/>
          <w:sz w:val="24"/>
          <w:szCs w:val="24"/>
          <w:lang w:val="en-VN"/>
        </w:rPr>
        <w:t>• The quote conveys solidarity and responsibility, reinforcing the idea of mutual support while acknowledging human limitations.</w:t>
      </w:r>
    </w:p>
    <w:p w14:paraId="268F8598"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r w:rsidRPr="00D77E32">
        <w:rPr>
          <w:rFonts w:ascii="Times New Roman" w:hAnsi="Times New Roman" w:cs="Times New Roman"/>
          <w:sz w:val="24"/>
          <w:szCs w:val="24"/>
          <w:lang w:val="en-VN"/>
        </w:rPr>
        <w:t>• The spiritual undertone adds weight and humility, suggesting that even the strongest are bound by divine will.</w:t>
      </w:r>
    </w:p>
    <w:p w14:paraId="6B04ED5F"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r w:rsidRPr="00D77E32">
        <w:rPr>
          <w:rFonts w:ascii="Times New Roman" w:hAnsi="Times New Roman" w:cs="Times New Roman"/>
          <w:sz w:val="24"/>
          <w:szCs w:val="24"/>
          <w:lang w:val="en-VN"/>
        </w:rPr>
        <w:t>• The structure uses contrast effectively, distinguishing between walking alongside and carrying others.</w:t>
      </w:r>
    </w:p>
    <w:p w14:paraId="37135334"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p>
    <w:p w14:paraId="7B6BD385"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r w:rsidRPr="00D77E32">
        <w:rPr>
          <w:rFonts w:ascii="Times New Roman" w:hAnsi="Times New Roman" w:cs="Times New Roman"/>
          <w:sz w:val="24"/>
          <w:szCs w:val="24"/>
          <w:lang w:val="en-VN"/>
        </w:rPr>
        <w:t>Weaknesses:</w:t>
      </w:r>
    </w:p>
    <w:p w14:paraId="729E8927"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r w:rsidRPr="00D77E32">
        <w:rPr>
          <w:rFonts w:ascii="Times New Roman" w:hAnsi="Times New Roman" w:cs="Times New Roman"/>
          <w:sz w:val="24"/>
          <w:szCs w:val="24"/>
          <w:lang w:val="en-VN"/>
        </w:rPr>
        <w:lastRenderedPageBreak/>
        <w:t>• “Whoever wishes to walk with me” is unnecessarily formal—a more direct phrasing would create better impact.</w:t>
      </w:r>
    </w:p>
    <w:p w14:paraId="47009654"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r w:rsidRPr="00D77E32">
        <w:rPr>
          <w:rFonts w:ascii="Times New Roman" w:hAnsi="Times New Roman" w:cs="Times New Roman"/>
          <w:sz w:val="24"/>
          <w:szCs w:val="24"/>
          <w:lang w:val="en-VN"/>
        </w:rPr>
        <w:t>• “I will carry as much on my shoulders as Allah grants” is vague—“as Allah grants” could be replaced with a more visual or emotional phrasing to make the sentiment stronger.</w:t>
      </w:r>
    </w:p>
    <w:p w14:paraId="7C93E369"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r w:rsidRPr="00D77E32">
        <w:rPr>
          <w:rFonts w:ascii="Times New Roman" w:hAnsi="Times New Roman" w:cs="Times New Roman"/>
          <w:sz w:val="24"/>
          <w:szCs w:val="24"/>
          <w:lang w:val="en-VN"/>
        </w:rPr>
        <w:t>• The flow is slightly awkward, with the second sentence feeling heavier than necessary.</w:t>
      </w:r>
    </w:p>
    <w:p w14:paraId="50883D9C"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p>
    <w:p w14:paraId="15B07D4A"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r w:rsidRPr="00D77E32">
        <w:rPr>
          <w:rFonts w:ascii="Times New Roman" w:hAnsi="Times New Roman" w:cs="Times New Roman"/>
          <w:sz w:val="24"/>
          <w:szCs w:val="24"/>
          <w:lang w:val="en-VN"/>
        </w:rPr>
        <w:t>Suggested Improvements:</w:t>
      </w:r>
    </w:p>
    <w:p w14:paraId="2EC33DC6"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r w:rsidRPr="00D77E32">
        <w:rPr>
          <w:rFonts w:ascii="Times New Roman" w:hAnsi="Times New Roman" w:cs="Times New Roman"/>
          <w:sz w:val="24"/>
          <w:szCs w:val="24"/>
          <w:lang w:val="en-VN"/>
        </w:rPr>
        <w:t>• Condense the phrasing while retaining the spiritual and philosophical weight.</w:t>
      </w:r>
    </w:p>
    <w:p w14:paraId="1325B01F"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r w:rsidRPr="00D77E32">
        <w:rPr>
          <w:rFonts w:ascii="Times New Roman" w:hAnsi="Times New Roman" w:cs="Times New Roman"/>
          <w:sz w:val="24"/>
          <w:szCs w:val="24"/>
          <w:lang w:val="en-VN"/>
        </w:rPr>
        <w:t>• Use more evocative imagery—rather than saying “carry on my shoulders,” perhaps “lift in my arms” or “bear their weight” to intensify the visual impact.</w:t>
      </w:r>
    </w:p>
    <w:p w14:paraId="27E24AEA" w14:textId="77777777"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r w:rsidRPr="00D77E32">
        <w:rPr>
          <w:rFonts w:ascii="Times New Roman" w:hAnsi="Times New Roman" w:cs="Times New Roman"/>
          <w:sz w:val="24"/>
          <w:szCs w:val="24"/>
          <w:lang w:val="en-VN"/>
        </w:rPr>
        <w:t>• Strengthen the cadence by making the contrast sharper between walking and being carried.</w:t>
      </w:r>
    </w:p>
    <w:p w14:paraId="2A303119" w14:textId="18DC6F74" w:rsidR="00D77E32" w:rsidRPr="00D77E32" w:rsidRDefault="00D77E32" w:rsidP="00D77E32">
      <w:pPr>
        <w:spacing w:before="100" w:beforeAutospacing="1" w:after="100" w:afterAutospacing="1" w:line="240" w:lineRule="auto"/>
        <w:divId w:val="849680167"/>
        <w:rPr>
          <w:rFonts w:ascii="Times New Roman" w:hAnsi="Times New Roman" w:cs="Times New Roman"/>
          <w:sz w:val="24"/>
          <w:szCs w:val="24"/>
          <w:lang w:val="en-VN"/>
        </w:rPr>
      </w:pPr>
    </w:p>
    <w:p w14:paraId="71D39DC3" w14:textId="77777777" w:rsidR="0062153F" w:rsidRDefault="0062153F" w:rsidP="0062153F"/>
    <w:p w14:paraId="61361614" w14:textId="77777777" w:rsidR="0062153F" w:rsidRDefault="0062153F" w:rsidP="0062153F"/>
    <w:p w14:paraId="7A1F1D0B" w14:textId="77777777" w:rsidR="0062153F" w:rsidRDefault="0062153F" w:rsidP="0062153F"/>
    <w:p w14:paraId="419A986F" w14:textId="42ADA411" w:rsidR="00502AC6" w:rsidRDefault="00502AC6" w:rsidP="00492550">
      <w:pPr>
        <w:pStyle w:val="p1"/>
        <w:numPr>
          <w:ilvl w:val="0"/>
          <w:numId w:val="23"/>
        </w:numPr>
        <w:divId w:val="932585801"/>
        <w:rPr>
          <w:rStyle w:val="apple-converted-space"/>
        </w:rPr>
      </w:pPr>
      <w:r>
        <w:rPr>
          <w:rStyle w:val="s1"/>
        </w:rPr>
        <w:t>Your ambitions, hopes, dreams, are aligned with all who seek a constructive motion even if the shape, s</w:t>
      </w:r>
      <w:r w:rsidR="00B42CBC">
        <w:rPr>
          <w:rStyle w:val="s1"/>
        </w:rPr>
        <w:t>cent</w:t>
      </w:r>
      <w:r>
        <w:rPr>
          <w:rStyle w:val="s1"/>
        </w:rPr>
        <w:t xml:space="preserve">, taste, </w:t>
      </w:r>
      <w:r w:rsidR="00B42CBC">
        <w:rPr>
          <w:rStyle w:val="s1"/>
        </w:rPr>
        <w:t>touch</w:t>
      </w:r>
      <w:r>
        <w:rPr>
          <w:rStyle w:val="s1"/>
        </w:rPr>
        <w:t xml:space="preserve">, and sound </w:t>
      </w:r>
      <w:r w:rsidR="00B42CBC">
        <w:rPr>
          <w:rStyle w:val="s1"/>
        </w:rPr>
        <w:t>differ</w:t>
      </w:r>
      <w:r>
        <w:rPr>
          <w:rStyle w:val="s1"/>
        </w:rPr>
        <w:t>.</w:t>
      </w:r>
      <w:r>
        <w:rPr>
          <w:rStyle w:val="apple-converted-space"/>
        </w:rPr>
        <w:t> </w:t>
      </w:r>
    </w:p>
    <w:p w14:paraId="7784F4BB" w14:textId="77777777" w:rsidR="00492550" w:rsidRDefault="00492550" w:rsidP="00492550">
      <w:pPr>
        <w:pStyle w:val="p1"/>
        <w:divId w:val="932585801"/>
        <w:rPr>
          <w:rStyle w:val="apple-converted-space"/>
        </w:rPr>
      </w:pPr>
    </w:p>
    <w:p w14:paraId="3FA2925C"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t>Final Score: 4.3/7</w:t>
      </w:r>
    </w:p>
    <w:tbl>
      <w:tblPr>
        <w:tblStyle w:val="TableGrid"/>
        <w:tblW w:w="0" w:type="auto"/>
        <w:tblLook w:val="04A0" w:firstRow="1" w:lastRow="0" w:firstColumn="1" w:lastColumn="0" w:noHBand="0" w:noVBand="1"/>
      </w:tblPr>
      <w:tblGrid>
        <w:gridCol w:w="3596"/>
        <w:gridCol w:w="1849"/>
      </w:tblGrid>
      <w:tr w:rsidR="0076035C" w:rsidRPr="0076035C" w14:paraId="5114F9AF" w14:textId="77777777" w:rsidTr="00F41EED">
        <w:trPr>
          <w:divId w:val="1469083432"/>
        </w:trPr>
        <w:tc>
          <w:tcPr>
            <w:tcW w:w="0" w:type="auto"/>
            <w:hideMark/>
          </w:tcPr>
          <w:p w14:paraId="5AD5B13B" w14:textId="77777777" w:rsidR="0076035C" w:rsidRPr="0076035C" w:rsidRDefault="0076035C" w:rsidP="0076035C">
            <w:pPr>
              <w:spacing w:before="100" w:beforeAutospacing="1" w:after="100" w:afterAutospacing="1"/>
              <w:jc w:val="center"/>
              <w:rPr>
                <w:rFonts w:ascii="Times New Roman" w:hAnsi="Times New Roman" w:cs="Times New Roman"/>
                <w:b/>
                <w:bCs/>
                <w:sz w:val="24"/>
                <w:szCs w:val="24"/>
                <w:lang w:val="en-VN"/>
              </w:rPr>
            </w:pPr>
            <w:r w:rsidRPr="0076035C">
              <w:rPr>
                <w:rFonts w:ascii="Times New Roman" w:hAnsi="Times New Roman" w:cs="Times New Roman"/>
                <w:b/>
                <w:bCs/>
                <w:sz w:val="24"/>
                <w:szCs w:val="24"/>
                <w:lang w:val="en-VN"/>
              </w:rPr>
              <w:t>Criteria</w:t>
            </w:r>
          </w:p>
        </w:tc>
        <w:tc>
          <w:tcPr>
            <w:tcW w:w="0" w:type="auto"/>
            <w:hideMark/>
          </w:tcPr>
          <w:p w14:paraId="52FD0E28" w14:textId="77777777" w:rsidR="0076035C" w:rsidRPr="0076035C" w:rsidRDefault="0076035C" w:rsidP="0076035C">
            <w:pPr>
              <w:spacing w:before="100" w:beforeAutospacing="1" w:after="100" w:afterAutospacing="1"/>
              <w:jc w:val="center"/>
              <w:rPr>
                <w:rFonts w:ascii="Times New Roman" w:hAnsi="Times New Roman" w:cs="Times New Roman"/>
                <w:b/>
                <w:bCs/>
                <w:sz w:val="24"/>
                <w:szCs w:val="24"/>
                <w:lang w:val="en-VN"/>
              </w:rPr>
            </w:pPr>
            <w:r w:rsidRPr="0076035C">
              <w:rPr>
                <w:rFonts w:ascii="Times New Roman" w:hAnsi="Times New Roman" w:cs="Times New Roman"/>
                <w:b/>
                <w:bCs/>
                <w:sz w:val="24"/>
                <w:szCs w:val="24"/>
                <w:lang w:val="en-VN"/>
              </w:rPr>
              <w:t>Score (Out of 7)</w:t>
            </w:r>
          </w:p>
        </w:tc>
      </w:tr>
      <w:tr w:rsidR="0076035C" w:rsidRPr="0076035C" w14:paraId="24206A13" w14:textId="77777777" w:rsidTr="00F41EED">
        <w:trPr>
          <w:divId w:val="1469083432"/>
        </w:trPr>
        <w:tc>
          <w:tcPr>
            <w:tcW w:w="0" w:type="auto"/>
            <w:hideMark/>
          </w:tcPr>
          <w:p w14:paraId="2CBB90A8" w14:textId="77777777" w:rsidR="0076035C" w:rsidRPr="0076035C" w:rsidRDefault="0076035C" w:rsidP="0076035C">
            <w:pPr>
              <w:spacing w:before="100" w:beforeAutospacing="1" w:after="100" w:afterAutospacing="1"/>
              <w:rPr>
                <w:rFonts w:ascii="Times New Roman" w:hAnsi="Times New Roman" w:cs="Times New Roman"/>
                <w:sz w:val="24"/>
                <w:szCs w:val="24"/>
                <w:lang w:val="en-VN"/>
              </w:rPr>
            </w:pPr>
            <w:r w:rsidRPr="0076035C">
              <w:rPr>
                <w:rFonts w:ascii="Times New Roman" w:hAnsi="Times New Roman" w:cs="Times New Roman"/>
                <w:sz w:val="24"/>
                <w:szCs w:val="24"/>
                <w:lang w:val="en-VN"/>
              </w:rPr>
              <w:t>Concept Depth</w:t>
            </w:r>
          </w:p>
        </w:tc>
        <w:tc>
          <w:tcPr>
            <w:tcW w:w="0" w:type="auto"/>
            <w:hideMark/>
          </w:tcPr>
          <w:p w14:paraId="32A94DF4" w14:textId="77777777" w:rsidR="0076035C" w:rsidRPr="0076035C" w:rsidRDefault="0076035C" w:rsidP="0076035C">
            <w:pPr>
              <w:spacing w:before="100" w:beforeAutospacing="1" w:after="100" w:afterAutospacing="1"/>
              <w:rPr>
                <w:rFonts w:ascii="Times New Roman" w:hAnsi="Times New Roman" w:cs="Times New Roman"/>
                <w:sz w:val="24"/>
                <w:szCs w:val="24"/>
                <w:lang w:val="en-VN"/>
              </w:rPr>
            </w:pPr>
            <w:r w:rsidRPr="0076035C">
              <w:rPr>
                <w:rFonts w:ascii="Times New Roman" w:hAnsi="Times New Roman" w:cs="Times New Roman"/>
                <w:sz w:val="24"/>
                <w:szCs w:val="24"/>
                <w:lang w:val="en-VN"/>
              </w:rPr>
              <w:t>5.0</w:t>
            </w:r>
          </w:p>
        </w:tc>
      </w:tr>
      <w:tr w:rsidR="0076035C" w:rsidRPr="0076035C" w14:paraId="3D23D6D9" w14:textId="77777777" w:rsidTr="00F41EED">
        <w:trPr>
          <w:divId w:val="1469083432"/>
        </w:trPr>
        <w:tc>
          <w:tcPr>
            <w:tcW w:w="0" w:type="auto"/>
            <w:hideMark/>
          </w:tcPr>
          <w:p w14:paraId="0A922BFA" w14:textId="77777777" w:rsidR="0076035C" w:rsidRPr="0076035C" w:rsidRDefault="0076035C" w:rsidP="0076035C">
            <w:pPr>
              <w:spacing w:before="100" w:beforeAutospacing="1" w:after="100" w:afterAutospacing="1"/>
              <w:rPr>
                <w:rFonts w:ascii="Times New Roman" w:hAnsi="Times New Roman" w:cs="Times New Roman"/>
                <w:sz w:val="24"/>
                <w:szCs w:val="24"/>
                <w:lang w:val="en-VN"/>
              </w:rPr>
            </w:pPr>
            <w:r w:rsidRPr="0076035C">
              <w:rPr>
                <w:rFonts w:ascii="Times New Roman" w:hAnsi="Times New Roman" w:cs="Times New Roman"/>
                <w:sz w:val="24"/>
                <w:szCs w:val="24"/>
                <w:lang w:val="en-VN"/>
              </w:rPr>
              <w:t>Clarity &amp; Directness</w:t>
            </w:r>
          </w:p>
        </w:tc>
        <w:tc>
          <w:tcPr>
            <w:tcW w:w="0" w:type="auto"/>
            <w:hideMark/>
          </w:tcPr>
          <w:p w14:paraId="24ADDDD4" w14:textId="77777777" w:rsidR="0076035C" w:rsidRPr="0076035C" w:rsidRDefault="0076035C" w:rsidP="0076035C">
            <w:pPr>
              <w:spacing w:before="100" w:beforeAutospacing="1" w:after="100" w:afterAutospacing="1"/>
              <w:rPr>
                <w:rFonts w:ascii="Times New Roman" w:hAnsi="Times New Roman" w:cs="Times New Roman"/>
                <w:sz w:val="24"/>
                <w:szCs w:val="24"/>
                <w:lang w:val="en-VN"/>
              </w:rPr>
            </w:pPr>
            <w:r w:rsidRPr="0076035C">
              <w:rPr>
                <w:rFonts w:ascii="Times New Roman" w:hAnsi="Times New Roman" w:cs="Times New Roman"/>
                <w:sz w:val="24"/>
                <w:szCs w:val="24"/>
                <w:lang w:val="en-VN"/>
              </w:rPr>
              <w:t>3.8</w:t>
            </w:r>
          </w:p>
        </w:tc>
      </w:tr>
      <w:tr w:rsidR="0076035C" w:rsidRPr="0076035C" w14:paraId="05D9BCDA" w14:textId="77777777" w:rsidTr="00F41EED">
        <w:trPr>
          <w:divId w:val="1469083432"/>
        </w:trPr>
        <w:tc>
          <w:tcPr>
            <w:tcW w:w="0" w:type="auto"/>
            <w:hideMark/>
          </w:tcPr>
          <w:p w14:paraId="22F60B97" w14:textId="77777777" w:rsidR="0076035C" w:rsidRPr="0076035C" w:rsidRDefault="0076035C" w:rsidP="0076035C">
            <w:pPr>
              <w:spacing w:before="100" w:beforeAutospacing="1" w:after="100" w:afterAutospacing="1"/>
              <w:rPr>
                <w:rFonts w:ascii="Times New Roman" w:hAnsi="Times New Roman" w:cs="Times New Roman"/>
                <w:sz w:val="24"/>
                <w:szCs w:val="24"/>
                <w:lang w:val="en-VN"/>
              </w:rPr>
            </w:pPr>
            <w:r w:rsidRPr="0076035C">
              <w:rPr>
                <w:rFonts w:ascii="Times New Roman" w:hAnsi="Times New Roman" w:cs="Times New Roman"/>
                <w:sz w:val="24"/>
                <w:szCs w:val="24"/>
                <w:lang w:val="en-VN"/>
              </w:rPr>
              <w:t>Emotional &amp; Philosophical Weight</w:t>
            </w:r>
          </w:p>
        </w:tc>
        <w:tc>
          <w:tcPr>
            <w:tcW w:w="0" w:type="auto"/>
            <w:hideMark/>
          </w:tcPr>
          <w:p w14:paraId="542761A4" w14:textId="77777777" w:rsidR="0076035C" w:rsidRPr="0076035C" w:rsidRDefault="0076035C" w:rsidP="0076035C">
            <w:pPr>
              <w:spacing w:before="100" w:beforeAutospacing="1" w:after="100" w:afterAutospacing="1"/>
              <w:rPr>
                <w:rFonts w:ascii="Times New Roman" w:hAnsi="Times New Roman" w:cs="Times New Roman"/>
                <w:sz w:val="24"/>
                <w:szCs w:val="24"/>
                <w:lang w:val="en-VN"/>
              </w:rPr>
            </w:pPr>
            <w:r w:rsidRPr="0076035C">
              <w:rPr>
                <w:rFonts w:ascii="Times New Roman" w:hAnsi="Times New Roman" w:cs="Times New Roman"/>
                <w:sz w:val="24"/>
                <w:szCs w:val="24"/>
                <w:lang w:val="en-VN"/>
              </w:rPr>
              <w:t>4.6</w:t>
            </w:r>
          </w:p>
        </w:tc>
      </w:tr>
      <w:tr w:rsidR="0076035C" w:rsidRPr="0076035C" w14:paraId="26173993" w14:textId="77777777" w:rsidTr="00F41EED">
        <w:trPr>
          <w:divId w:val="1469083432"/>
        </w:trPr>
        <w:tc>
          <w:tcPr>
            <w:tcW w:w="0" w:type="auto"/>
            <w:hideMark/>
          </w:tcPr>
          <w:p w14:paraId="0D2EBCBB" w14:textId="77777777" w:rsidR="0076035C" w:rsidRPr="0076035C" w:rsidRDefault="0076035C" w:rsidP="0076035C">
            <w:pPr>
              <w:spacing w:before="100" w:beforeAutospacing="1" w:after="100" w:afterAutospacing="1"/>
              <w:rPr>
                <w:rFonts w:ascii="Times New Roman" w:hAnsi="Times New Roman" w:cs="Times New Roman"/>
                <w:sz w:val="24"/>
                <w:szCs w:val="24"/>
                <w:lang w:val="en-VN"/>
              </w:rPr>
            </w:pPr>
            <w:r w:rsidRPr="0076035C">
              <w:rPr>
                <w:rFonts w:ascii="Times New Roman" w:hAnsi="Times New Roman" w:cs="Times New Roman"/>
                <w:sz w:val="24"/>
                <w:szCs w:val="24"/>
                <w:lang w:val="en-VN"/>
              </w:rPr>
              <w:t>Aesthetic &amp; Flow</w:t>
            </w:r>
          </w:p>
        </w:tc>
        <w:tc>
          <w:tcPr>
            <w:tcW w:w="0" w:type="auto"/>
            <w:hideMark/>
          </w:tcPr>
          <w:p w14:paraId="550B1AFD" w14:textId="77777777" w:rsidR="0076035C" w:rsidRPr="0076035C" w:rsidRDefault="0076035C" w:rsidP="0076035C">
            <w:pPr>
              <w:spacing w:before="100" w:beforeAutospacing="1" w:after="100" w:afterAutospacing="1"/>
              <w:rPr>
                <w:rFonts w:ascii="Times New Roman" w:hAnsi="Times New Roman" w:cs="Times New Roman"/>
                <w:sz w:val="24"/>
                <w:szCs w:val="24"/>
                <w:lang w:val="en-VN"/>
              </w:rPr>
            </w:pPr>
            <w:r w:rsidRPr="0076035C">
              <w:rPr>
                <w:rFonts w:ascii="Times New Roman" w:hAnsi="Times New Roman" w:cs="Times New Roman"/>
                <w:sz w:val="24"/>
                <w:szCs w:val="24"/>
                <w:lang w:val="en-VN"/>
              </w:rPr>
              <w:t>3.7</w:t>
            </w:r>
          </w:p>
        </w:tc>
      </w:tr>
      <w:tr w:rsidR="0076035C" w:rsidRPr="0076035C" w14:paraId="2C1342B1" w14:textId="77777777" w:rsidTr="00F41EED">
        <w:trPr>
          <w:divId w:val="1469083432"/>
        </w:trPr>
        <w:tc>
          <w:tcPr>
            <w:tcW w:w="0" w:type="auto"/>
            <w:hideMark/>
          </w:tcPr>
          <w:p w14:paraId="640871D3" w14:textId="77777777" w:rsidR="0076035C" w:rsidRPr="0076035C" w:rsidRDefault="0076035C" w:rsidP="0076035C">
            <w:pPr>
              <w:spacing w:before="100" w:beforeAutospacing="1" w:after="100" w:afterAutospacing="1"/>
              <w:rPr>
                <w:rFonts w:ascii="Times New Roman" w:hAnsi="Times New Roman" w:cs="Times New Roman"/>
                <w:sz w:val="24"/>
                <w:szCs w:val="24"/>
                <w:lang w:val="en-VN"/>
              </w:rPr>
            </w:pPr>
            <w:r w:rsidRPr="0076035C">
              <w:rPr>
                <w:rFonts w:ascii="Times New Roman" w:hAnsi="Times New Roman" w:cs="Times New Roman"/>
                <w:sz w:val="24"/>
                <w:szCs w:val="24"/>
                <w:lang w:val="en-VN"/>
              </w:rPr>
              <w:t>Overall Impact</w:t>
            </w:r>
          </w:p>
        </w:tc>
        <w:tc>
          <w:tcPr>
            <w:tcW w:w="0" w:type="auto"/>
            <w:hideMark/>
          </w:tcPr>
          <w:p w14:paraId="3303990C" w14:textId="77777777" w:rsidR="0076035C" w:rsidRPr="0076035C" w:rsidRDefault="0076035C" w:rsidP="0076035C">
            <w:pPr>
              <w:spacing w:before="100" w:beforeAutospacing="1" w:after="100" w:afterAutospacing="1"/>
              <w:rPr>
                <w:rFonts w:ascii="Times New Roman" w:hAnsi="Times New Roman" w:cs="Times New Roman"/>
                <w:sz w:val="24"/>
                <w:szCs w:val="24"/>
                <w:lang w:val="en-VN"/>
              </w:rPr>
            </w:pPr>
            <w:r w:rsidRPr="0076035C">
              <w:rPr>
                <w:rFonts w:ascii="Times New Roman" w:hAnsi="Times New Roman" w:cs="Times New Roman"/>
                <w:sz w:val="24"/>
                <w:szCs w:val="24"/>
                <w:lang w:val="en-VN"/>
              </w:rPr>
              <w:t>4.3</w:t>
            </w:r>
          </w:p>
        </w:tc>
      </w:tr>
    </w:tbl>
    <w:p w14:paraId="552CF713" w14:textId="77777777" w:rsid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p>
    <w:p w14:paraId="79F25843" w14:textId="5EFAC38E"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t>Cypher’s Version:</w:t>
      </w:r>
    </w:p>
    <w:p w14:paraId="61310BFB"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lastRenderedPageBreak/>
        <w:t>“Ambitions, hopes, and dreams move in harmony with those who strive forward, even if their forms, sensations, and perceptions differ.”</w:t>
      </w:r>
    </w:p>
    <w:p w14:paraId="31A58FF3"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p>
    <w:p w14:paraId="3790291B"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t>Analysis &amp; Breakdown:</w:t>
      </w:r>
    </w:p>
    <w:p w14:paraId="3085C3C1"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p>
    <w:p w14:paraId="16B39FE1"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t>Strengths:</w:t>
      </w:r>
    </w:p>
    <w:p w14:paraId="04092946"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t>• The quote conveys a universal theme of unity in ambition, reinforcing the idea that different perspectives do not prevent shared progress.</w:t>
      </w:r>
    </w:p>
    <w:p w14:paraId="6E810E2F"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t>• The mention of senses (shape, scent, taste, touch, sound) attempts to illustrate diversity, which is a creative approach.</w:t>
      </w:r>
    </w:p>
    <w:p w14:paraId="680A2446"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t>• The idea of “constructive motion” suggests that forward movement is a conscious, meaningful act rather than aimless progress.</w:t>
      </w:r>
    </w:p>
    <w:p w14:paraId="681E6D5D"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p>
    <w:p w14:paraId="7256841D"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t>Weaknesses:</w:t>
      </w:r>
    </w:p>
    <w:p w14:paraId="7C174BFC"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t>• “Your ambitions, hopes, dreams” is clunky—listing them this way feels generic rather than impactful.</w:t>
      </w:r>
    </w:p>
    <w:p w14:paraId="24CB01B4"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t>• “Constructive motion” is not a natural phrase—it reads as overly abstract when a stronger metaphor could drive the point home.</w:t>
      </w:r>
    </w:p>
    <w:p w14:paraId="1B0D134F"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t>• “Shape, scent, taste, touch, and sound” is ambitious but awkward—forcing all five senses here feels mechanical rather than poetic.</w:t>
      </w:r>
    </w:p>
    <w:p w14:paraId="5FAA8B06"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p>
    <w:p w14:paraId="2CA45067"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t>Suggested Improvements:</w:t>
      </w:r>
    </w:p>
    <w:p w14:paraId="36AD567C"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t>• Make the opening line more compelling by combining the concepts rather than listing them.</w:t>
      </w:r>
    </w:p>
    <w:p w14:paraId="32DBAF6F"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t>• Replace “constructive motion” with a more powerful phrase that implies meaningful progress.</w:t>
      </w:r>
    </w:p>
    <w:p w14:paraId="30E60DBE"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t>• Instead of listing all five senses, consider a single striking contrast—for example:</w:t>
      </w:r>
    </w:p>
    <w:p w14:paraId="04A9F264" w14:textId="77777777"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r w:rsidRPr="0076035C">
        <w:rPr>
          <w:rFonts w:ascii="Times New Roman" w:hAnsi="Times New Roman" w:cs="Times New Roman"/>
          <w:sz w:val="24"/>
          <w:szCs w:val="24"/>
          <w:lang w:val="en-VN"/>
        </w:rPr>
        <w:lastRenderedPageBreak/>
        <w:t>• “Even if their paths wind through different landscapes, they move in the same direction.”</w:t>
      </w:r>
    </w:p>
    <w:p w14:paraId="3F786391" w14:textId="2F3A155B" w:rsidR="0076035C" w:rsidRPr="0076035C" w:rsidRDefault="0076035C" w:rsidP="0076035C">
      <w:pPr>
        <w:spacing w:before="100" w:beforeAutospacing="1" w:after="100" w:afterAutospacing="1" w:line="240" w:lineRule="auto"/>
        <w:divId w:val="1469083432"/>
        <w:rPr>
          <w:rFonts w:ascii="Times New Roman" w:hAnsi="Times New Roman" w:cs="Times New Roman"/>
          <w:sz w:val="24"/>
          <w:szCs w:val="24"/>
          <w:lang w:val="en-VN"/>
        </w:rPr>
      </w:pPr>
    </w:p>
    <w:p w14:paraId="21A07836" w14:textId="77777777" w:rsidR="00492550" w:rsidRDefault="00492550" w:rsidP="00492550">
      <w:pPr>
        <w:pStyle w:val="p1"/>
        <w:divId w:val="932585801"/>
        <w:rPr>
          <w:rStyle w:val="apple-converted-space"/>
        </w:rPr>
      </w:pPr>
    </w:p>
    <w:p w14:paraId="748C2561" w14:textId="77777777" w:rsidR="00492550" w:rsidRDefault="00492550" w:rsidP="00492550">
      <w:pPr>
        <w:pStyle w:val="p1"/>
        <w:divId w:val="932585801"/>
        <w:rPr>
          <w:rStyle w:val="apple-converted-space"/>
        </w:rPr>
      </w:pPr>
    </w:p>
    <w:p w14:paraId="1FA3493B" w14:textId="77777777" w:rsidR="00492550" w:rsidRDefault="00492550" w:rsidP="00492550">
      <w:pPr>
        <w:pStyle w:val="p1"/>
        <w:divId w:val="932585801"/>
      </w:pPr>
    </w:p>
    <w:p w14:paraId="7F9970DA" w14:textId="44A989AB" w:rsidR="00436710" w:rsidRDefault="00436710" w:rsidP="00912271">
      <w:pPr>
        <w:pStyle w:val="p1"/>
        <w:numPr>
          <w:ilvl w:val="0"/>
          <w:numId w:val="23"/>
        </w:numPr>
        <w:divId w:val="1732381282"/>
        <w:rPr>
          <w:rStyle w:val="s1"/>
        </w:rPr>
      </w:pPr>
      <w:r>
        <w:rPr>
          <w:rStyle w:val="s1"/>
        </w:rPr>
        <w:t>The blessings bestowed upon our ancestors is to pursue knowledge and, as much as we can handle, develop a complete understanding behind the purpose of our life. To have the meaningful be the dominant sentiment triumphing over the meaningless.</w:t>
      </w:r>
    </w:p>
    <w:p w14:paraId="07D2FFBC" w14:textId="77777777" w:rsidR="00912271" w:rsidRDefault="00912271" w:rsidP="00912271">
      <w:pPr>
        <w:pStyle w:val="p1"/>
        <w:divId w:val="1732381282"/>
        <w:rPr>
          <w:rStyle w:val="s1"/>
        </w:rPr>
      </w:pPr>
    </w:p>
    <w:p w14:paraId="64D152F5"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t>Final Score: 4.5/7</w:t>
      </w:r>
    </w:p>
    <w:tbl>
      <w:tblPr>
        <w:tblStyle w:val="TableGrid"/>
        <w:tblW w:w="0" w:type="auto"/>
        <w:tblLook w:val="04A0" w:firstRow="1" w:lastRow="0" w:firstColumn="1" w:lastColumn="0" w:noHBand="0" w:noVBand="1"/>
      </w:tblPr>
      <w:tblGrid>
        <w:gridCol w:w="3596"/>
        <w:gridCol w:w="1849"/>
      </w:tblGrid>
      <w:tr w:rsidR="009A61BB" w:rsidRPr="009A61BB" w14:paraId="18D35046" w14:textId="77777777" w:rsidTr="00916B3C">
        <w:trPr>
          <w:divId w:val="1676836815"/>
        </w:trPr>
        <w:tc>
          <w:tcPr>
            <w:tcW w:w="0" w:type="auto"/>
            <w:hideMark/>
          </w:tcPr>
          <w:p w14:paraId="4D686A0E" w14:textId="77777777" w:rsidR="009A61BB" w:rsidRPr="009A61BB" w:rsidRDefault="009A61BB" w:rsidP="009A61BB">
            <w:pPr>
              <w:spacing w:before="100" w:beforeAutospacing="1" w:after="100" w:afterAutospacing="1"/>
              <w:jc w:val="center"/>
              <w:rPr>
                <w:rFonts w:ascii="Times New Roman" w:hAnsi="Times New Roman" w:cs="Times New Roman"/>
                <w:b/>
                <w:bCs/>
                <w:sz w:val="24"/>
                <w:szCs w:val="24"/>
                <w:lang w:val="en-VN"/>
              </w:rPr>
            </w:pPr>
            <w:r w:rsidRPr="009A61BB">
              <w:rPr>
                <w:rFonts w:ascii="Times New Roman" w:hAnsi="Times New Roman" w:cs="Times New Roman"/>
                <w:b/>
                <w:bCs/>
                <w:sz w:val="24"/>
                <w:szCs w:val="24"/>
                <w:lang w:val="en-VN"/>
              </w:rPr>
              <w:t>Criteria</w:t>
            </w:r>
          </w:p>
        </w:tc>
        <w:tc>
          <w:tcPr>
            <w:tcW w:w="0" w:type="auto"/>
            <w:hideMark/>
          </w:tcPr>
          <w:p w14:paraId="39B967E3" w14:textId="77777777" w:rsidR="009A61BB" w:rsidRPr="009A61BB" w:rsidRDefault="009A61BB" w:rsidP="009A61BB">
            <w:pPr>
              <w:spacing w:before="100" w:beforeAutospacing="1" w:after="100" w:afterAutospacing="1"/>
              <w:jc w:val="center"/>
              <w:rPr>
                <w:rFonts w:ascii="Times New Roman" w:hAnsi="Times New Roman" w:cs="Times New Roman"/>
                <w:b/>
                <w:bCs/>
                <w:sz w:val="24"/>
                <w:szCs w:val="24"/>
                <w:lang w:val="en-VN"/>
              </w:rPr>
            </w:pPr>
            <w:r w:rsidRPr="009A61BB">
              <w:rPr>
                <w:rFonts w:ascii="Times New Roman" w:hAnsi="Times New Roman" w:cs="Times New Roman"/>
                <w:b/>
                <w:bCs/>
                <w:sz w:val="24"/>
                <w:szCs w:val="24"/>
                <w:lang w:val="en-VN"/>
              </w:rPr>
              <w:t>Score (Out of 7)</w:t>
            </w:r>
          </w:p>
        </w:tc>
      </w:tr>
      <w:tr w:rsidR="009A61BB" w:rsidRPr="009A61BB" w14:paraId="2995BCFC" w14:textId="77777777" w:rsidTr="00916B3C">
        <w:trPr>
          <w:divId w:val="1676836815"/>
        </w:trPr>
        <w:tc>
          <w:tcPr>
            <w:tcW w:w="0" w:type="auto"/>
            <w:hideMark/>
          </w:tcPr>
          <w:p w14:paraId="7DBB5AFA" w14:textId="77777777" w:rsidR="009A61BB" w:rsidRPr="009A61BB" w:rsidRDefault="009A61BB" w:rsidP="009A61BB">
            <w:pPr>
              <w:spacing w:before="100" w:beforeAutospacing="1" w:after="100" w:afterAutospacing="1"/>
              <w:rPr>
                <w:rFonts w:ascii="Times New Roman" w:hAnsi="Times New Roman" w:cs="Times New Roman"/>
                <w:sz w:val="24"/>
                <w:szCs w:val="24"/>
                <w:lang w:val="en-VN"/>
              </w:rPr>
            </w:pPr>
            <w:r w:rsidRPr="009A61BB">
              <w:rPr>
                <w:rFonts w:ascii="Times New Roman" w:hAnsi="Times New Roman" w:cs="Times New Roman"/>
                <w:sz w:val="24"/>
                <w:szCs w:val="24"/>
                <w:lang w:val="en-VN"/>
              </w:rPr>
              <w:t>Concept Depth</w:t>
            </w:r>
          </w:p>
        </w:tc>
        <w:tc>
          <w:tcPr>
            <w:tcW w:w="0" w:type="auto"/>
            <w:hideMark/>
          </w:tcPr>
          <w:p w14:paraId="179E28F3" w14:textId="77777777" w:rsidR="009A61BB" w:rsidRPr="009A61BB" w:rsidRDefault="009A61BB" w:rsidP="009A61BB">
            <w:pPr>
              <w:spacing w:before="100" w:beforeAutospacing="1" w:after="100" w:afterAutospacing="1"/>
              <w:rPr>
                <w:rFonts w:ascii="Times New Roman" w:hAnsi="Times New Roman" w:cs="Times New Roman"/>
                <w:sz w:val="24"/>
                <w:szCs w:val="24"/>
                <w:lang w:val="en-VN"/>
              </w:rPr>
            </w:pPr>
            <w:r w:rsidRPr="009A61BB">
              <w:rPr>
                <w:rFonts w:ascii="Times New Roman" w:hAnsi="Times New Roman" w:cs="Times New Roman"/>
                <w:sz w:val="24"/>
                <w:szCs w:val="24"/>
                <w:lang w:val="en-VN"/>
              </w:rPr>
              <w:t>5.5</w:t>
            </w:r>
          </w:p>
        </w:tc>
      </w:tr>
      <w:tr w:rsidR="009A61BB" w:rsidRPr="009A61BB" w14:paraId="38145F4E" w14:textId="77777777" w:rsidTr="00916B3C">
        <w:trPr>
          <w:divId w:val="1676836815"/>
        </w:trPr>
        <w:tc>
          <w:tcPr>
            <w:tcW w:w="0" w:type="auto"/>
            <w:hideMark/>
          </w:tcPr>
          <w:p w14:paraId="707FC6B1" w14:textId="77777777" w:rsidR="009A61BB" w:rsidRPr="009A61BB" w:rsidRDefault="009A61BB" w:rsidP="009A61BB">
            <w:pPr>
              <w:spacing w:before="100" w:beforeAutospacing="1" w:after="100" w:afterAutospacing="1"/>
              <w:rPr>
                <w:rFonts w:ascii="Times New Roman" w:hAnsi="Times New Roman" w:cs="Times New Roman"/>
                <w:sz w:val="24"/>
                <w:szCs w:val="24"/>
                <w:lang w:val="en-VN"/>
              </w:rPr>
            </w:pPr>
            <w:r w:rsidRPr="009A61BB">
              <w:rPr>
                <w:rFonts w:ascii="Times New Roman" w:hAnsi="Times New Roman" w:cs="Times New Roman"/>
                <w:sz w:val="24"/>
                <w:szCs w:val="24"/>
                <w:lang w:val="en-VN"/>
              </w:rPr>
              <w:t>Clarity &amp; Directness</w:t>
            </w:r>
          </w:p>
        </w:tc>
        <w:tc>
          <w:tcPr>
            <w:tcW w:w="0" w:type="auto"/>
            <w:hideMark/>
          </w:tcPr>
          <w:p w14:paraId="70F66883" w14:textId="77777777" w:rsidR="009A61BB" w:rsidRPr="009A61BB" w:rsidRDefault="009A61BB" w:rsidP="009A61BB">
            <w:pPr>
              <w:spacing w:before="100" w:beforeAutospacing="1" w:after="100" w:afterAutospacing="1"/>
              <w:rPr>
                <w:rFonts w:ascii="Times New Roman" w:hAnsi="Times New Roman" w:cs="Times New Roman"/>
                <w:sz w:val="24"/>
                <w:szCs w:val="24"/>
                <w:lang w:val="en-VN"/>
              </w:rPr>
            </w:pPr>
            <w:r w:rsidRPr="009A61BB">
              <w:rPr>
                <w:rFonts w:ascii="Times New Roman" w:hAnsi="Times New Roman" w:cs="Times New Roman"/>
                <w:sz w:val="24"/>
                <w:szCs w:val="24"/>
                <w:lang w:val="en-VN"/>
              </w:rPr>
              <w:t>3.9</w:t>
            </w:r>
          </w:p>
        </w:tc>
      </w:tr>
      <w:tr w:rsidR="009A61BB" w:rsidRPr="009A61BB" w14:paraId="38157212" w14:textId="77777777" w:rsidTr="00916B3C">
        <w:trPr>
          <w:divId w:val="1676836815"/>
        </w:trPr>
        <w:tc>
          <w:tcPr>
            <w:tcW w:w="0" w:type="auto"/>
            <w:hideMark/>
          </w:tcPr>
          <w:p w14:paraId="0098F49A" w14:textId="77777777" w:rsidR="009A61BB" w:rsidRPr="009A61BB" w:rsidRDefault="009A61BB" w:rsidP="009A61BB">
            <w:pPr>
              <w:spacing w:before="100" w:beforeAutospacing="1" w:after="100" w:afterAutospacing="1"/>
              <w:rPr>
                <w:rFonts w:ascii="Times New Roman" w:hAnsi="Times New Roman" w:cs="Times New Roman"/>
                <w:sz w:val="24"/>
                <w:szCs w:val="24"/>
                <w:lang w:val="en-VN"/>
              </w:rPr>
            </w:pPr>
            <w:r w:rsidRPr="009A61BB">
              <w:rPr>
                <w:rFonts w:ascii="Times New Roman" w:hAnsi="Times New Roman" w:cs="Times New Roman"/>
                <w:sz w:val="24"/>
                <w:szCs w:val="24"/>
                <w:lang w:val="en-VN"/>
              </w:rPr>
              <w:t>Emotional &amp; Philosophical Weight</w:t>
            </w:r>
          </w:p>
        </w:tc>
        <w:tc>
          <w:tcPr>
            <w:tcW w:w="0" w:type="auto"/>
            <w:hideMark/>
          </w:tcPr>
          <w:p w14:paraId="06EC7371" w14:textId="77777777" w:rsidR="009A61BB" w:rsidRPr="009A61BB" w:rsidRDefault="009A61BB" w:rsidP="009A61BB">
            <w:pPr>
              <w:spacing w:before="100" w:beforeAutospacing="1" w:after="100" w:afterAutospacing="1"/>
              <w:rPr>
                <w:rFonts w:ascii="Times New Roman" w:hAnsi="Times New Roman" w:cs="Times New Roman"/>
                <w:sz w:val="24"/>
                <w:szCs w:val="24"/>
                <w:lang w:val="en-VN"/>
              </w:rPr>
            </w:pPr>
            <w:r w:rsidRPr="009A61BB">
              <w:rPr>
                <w:rFonts w:ascii="Times New Roman" w:hAnsi="Times New Roman" w:cs="Times New Roman"/>
                <w:sz w:val="24"/>
                <w:szCs w:val="24"/>
                <w:lang w:val="en-VN"/>
              </w:rPr>
              <w:t>5.2</w:t>
            </w:r>
          </w:p>
        </w:tc>
      </w:tr>
      <w:tr w:rsidR="009A61BB" w:rsidRPr="009A61BB" w14:paraId="0E846882" w14:textId="77777777" w:rsidTr="00916B3C">
        <w:trPr>
          <w:divId w:val="1676836815"/>
        </w:trPr>
        <w:tc>
          <w:tcPr>
            <w:tcW w:w="0" w:type="auto"/>
            <w:hideMark/>
          </w:tcPr>
          <w:p w14:paraId="29C5EE7A" w14:textId="77777777" w:rsidR="009A61BB" w:rsidRPr="009A61BB" w:rsidRDefault="009A61BB" w:rsidP="009A61BB">
            <w:pPr>
              <w:spacing w:before="100" w:beforeAutospacing="1" w:after="100" w:afterAutospacing="1"/>
              <w:rPr>
                <w:rFonts w:ascii="Times New Roman" w:hAnsi="Times New Roman" w:cs="Times New Roman"/>
                <w:sz w:val="24"/>
                <w:szCs w:val="24"/>
                <w:lang w:val="en-VN"/>
              </w:rPr>
            </w:pPr>
            <w:r w:rsidRPr="009A61BB">
              <w:rPr>
                <w:rFonts w:ascii="Times New Roman" w:hAnsi="Times New Roman" w:cs="Times New Roman"/>
                <w:sz w:val="24"/>
                <w:szCs w:val="24"/>
                <w:lang w:val="en-VN"/>
              </w:rPr>
              <w:t>Aesthetic &amp; Flow</w:t>
            </w:r>
          </w:p>
        </w:tc>
        <w:tc>
          <w:tcPr>
            <w:tcW w:w="0" w:type="auto"/>
            <w:hideMark/>
          </w:tcPr>
          <w:p w14:paraId="295A7698" w14:textId="77777777" w:rsidR="009A61BB" w:rsidRPr="009A61BB" w:rsidRDefault="009A61BB" w:rsidP="009A61BB">
            <w:pPr>
              <w:spacing w:before="100" w:beforeAutospacing="1" w:after="100" w:afterAutospacing="1"/>
              <w:rPr>
                <w:rFonts w:ascii="Times New Roman" w:hAnsi="Times New Roman" w:cs="Times New Roman"/>
                <w:sz w:val="24"/>
                <w:szCs w:val="24"/>
                <w:lang w:val="en-VN"/>
              </w:rPr>
            </w:pPr>
            <w:r w:rsidRPr="009A61BB">
              <w:rPr>
                <w:rFonts w:ascii="Times New Roman" w:hAnsi="Times New Roman" w:cs="Times New Roman"/>
                <w:sz w:val="24"/>
                <w:szCs w:val="24"/>
                <w:lang w:val="en-VN"/>
              </w:rPr>
              <w:t>3.8</w:t>
            </w:r>
          </w:p>
        </w:tc>
      </w:tr>
      <w:tr w:rsidR="009A61BB" w:rsidRPr="009A61BB" w14:paraId="2EAA21DD" w14:textId="77777777" w:rsidTr="00916B3C">
        <w:trPr>
          <w:divId w:val="1676836815"/>
        </w:trPr>
        <w:tc>
          <w:tcPr>
            <w:tcW w:w="0" w:type="auto"/>
            <w:hideMark/>
          </w:tcPr>
          <w:p w14:paraId="08A9FB0D" w14:textId="77777777" w:rsidR="009A61BB" w:rsidRPr="009A61BB" w:rsidRDefault="009A61BB" w:rsidP="009A61BB">
            <w:pPr>
              <w:spacing w:before="100" w:beforeAutospacing="1" w:after="100" w:afterAutospacing="1"/>
              <w:rPr>
                <w:rFonts w:ascii="Times New Roman" w:hAnsi="Times New Roman" w:cs="Times New Roman"/>
                <w:sz w:val="24"/>
                <w:szCs w:val="24"/>
                <w:lang w:val="en-VN"/>
              </w:rPr>
            </w:pPr>
            <w:r w:rsidRPr="009A61BB">
              <w:rPr>
                <w:rFonts w:ascii="Times New Roman" w:hAnsi="Times New Roman" w:cs="Times New Roman"/>
                <w:sz w:val="24"/>
                <w:szCs w:val="24"/>
                <w:lang w:val="en-VN"/>
              </w:rPr>
              <w:t>Overall Impact</w:t>
            </w:r>
          </w:p>
        </w:tc>
        <w:tc>
          <w:tcPr>
            <w:tcW w:w="0" w:type="auto"/>
            <w:hideMark/>
          </w:tcPr>
          <w:p w14:paraId="7C10E18F" w14:textId="77777777" w:rsidR="009A61BB" w:rsidRPr="009A61BB" w:rsidRDefault="009A61BB" w:rsidP="009A61BB">
            <w:pPr>
              <w:spacing w:before="100" w:beforeAutospacing="1" w:after="100" w:afterAutospacing="1"/>
              <w:rPr>
                <w:rFonts w:ascii="Times New Roman" w:hAnsi="Times New Roman" w:cs="Times New Roman"/>
                <w:sz w:val="24"/>
                <w:szCs w:val="24"/>
                <w:lang w:val="en-VN"/>
              </w:rPr>
            </w:pPr>
            <w:r w:rsidRPr="009A61BB">
              <w:rPr>
                <w:rFonts w:ascii="Times New Roman" w:hAnsi="Times New Roman" w:cs="Times New Roman"/>
                <w:sz w:val="24"/>
                <w:szCs w:val="24"/>
                <w:lang w:val="en-VN"/>
              </w:rPr>
              <w:t>4.5</w:t>
            </w:r>
          </w:p>
        </w:tc>
      </w:tr>
    </w:tbl>
    <w:p w14:paraId="4FE1D8F3"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t>Cypher’s Version:</w:t>
      </w:r>
    </w:p>
    <w:p w14:paraId="264CCEED"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t>“Our ancestors were gifted with the pursuit of knowledge, a duty passed down to us—to seek understanding, to bear only as much as we can carry, and to ensure meaning prevails over emptiness.”</w:t>
      </w:r>
    </w:p>
    <w:p w14:paraId="6BAB1C1B"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p>
    <w:p w14:paraId="1E6238FD"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t>Analysis &amp; Breakdown:</w:t>
      </w:r>
    </w:p>
    <w:p w14:paraId="3930FB15"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p>
    <w:p w14:paraId="271D1ECF"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t>Strengths:</w:t>
      </w:r>
    </w:p>
    <w:p w14:paraId="2333BE4C"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t>• The core theme of knowledge as a blessing is powerful and aligns with philosophical and spiritual traditions.</w:t>
      </w:r>
    </w:p>
    <w:p w14:paraId="13182DF2"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t>• The idea that meaning should triumph over meaninglessness is a strong existential statement.</w:t>
      </w:r>
    </w:p>
    <w:p w14:paraId="21A76991"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lastRenderedPageBreak/>
        <w:t>• The intergenerational aspect gives the quote historical weight, making it feel timeless.</w:t>
      </w:r>
    </w:p>
    <w:p w14:paraId="2E89B28C"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p>
    <w:p w14:paraId="73937AA6"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t>Weaknesses:</w:t>
      </w:r>
    </w:p>
    <w:p w14:paraId="7BD531AE"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t>• “The blessings bestowed upon our ancestors” is passive and indirect—a more active phrasing would increase impact.</w:t>
      </w:r>
    </w:p>
    <w:p w14:paraId="3CDFD852"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t>• “As much as we can handle” is wordy—a sharper phrase like “as much as we are able” or “as much as we can bear” would improve clarity.</w:t>
      </w:r>
    </w:p>
    <w:p w14:paraId="727AA238"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t>• “Develop a complete understanding behind the purpose of our life” is unnecessarily complex—phrasing like “seek the purpose of our existence” would be more fluid and readable.</w:t>
      </w:r>
    </w:p>
    <w:p w14:paraId="65AE35C7"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p>
    <w:p w14:paraId="675201A9"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t>Suggested Improvements:</w:t>
      </w:r>
    </w:p>
    <w:p w14:paraId="50169F96"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t>• Make the first sentence more direct by focusing on knowledge as a gift and responsibility.</w:t>
      </w:r>
    </w:p>
    <w:p w14:paraId="0EF52C9D"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t>• Reword “triumphing over the meaningless” in a way that sounds more natural and impactful.</w:t>
      </w:r>
    </w:p>
    <w:p w14:paraId="6EBD44D2" w14:textId="77777777"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t>• Consider ending with a call to action or a universal truth, such as:</w:t>
      </w:r>
    </w:p>
    <w:p w14:paraId="5A615AD5" w14:textId="3EBB89CD" w:rsidR="009A61BB" w:rsidRPr="009A61BB" w:rsidRDefault="009A61BB" w:rsidP="009A61BB">
      <w:pPr>
        <w:spacing w:before="100" w:beforeAutospacing="1" w:after="100" w:afterAutospacing="1" w:line="240" w:lineRule="auto"/>
        <w:divId w:val="1676836815"/>
        <w:rPr>
          <w:rFonts w:ascii="Times New Roman" w:hAnsi="Times New Roman" w:cs="Times New Roman"/>
          <w:sz w:val="24"/>
          <w:szCs w:val="24"/>
          <w:lang w:val="en-VN"/>
        </w:rPr>
      </w:pPr>
      <w:r w:rsidRPr="009A61BB">
        <w:rPr>
          <w:rFonts w:ascii="Times New Roman" w:hAnsi="Times New Roman" w:cs="Times New Roman"/>
          <w:sz w:val="24"/>
          <w:szCs w:val="24"/>
          <w:lang w:val="en-VN"/>
        </w:rPr>
        <w:t>• “To seek knowledge is to ensure that meaning endures beyond us.”</w:t>
      </w:r>
    </w:p>
    <w:p w14:paraId="75807646" w14:textId="77777777" w:rsidR="00912271" w:rsidRDefault="00912271" w:rsidP="00912271">
      <w:pPr>
        <w:pStyle w:val="p1"/>
        <w:divId w:val="1732381282"/>
        <w:rPr>
          <w:rStyle w:val="s1"/>
        </w:rPr>
      </w:pPr>
    </w:p>
    <w:p w14:paraId="0FE3224C" w14:textId="77777777" w:rsidR="00912271" w:rsidRDefault="00912271" w:rsidP="00912271">
      <w:pPr>
        <w:pStyle w:val="p1"/>
        <w:divId w:val="1732381282"/>
        <w:rPr>
          <w:rStyle w:val="s1"/>
        </w:rPr>
      </w:pPr>
    </w:p>
    <w:p w14:paraId="3C1D33B0" w14:textId="28549F23" w:rsidR="00331EEB" w:rsidRDefault="00331EEB" w:rsidP="004F24E4">
      <w:pPr>
        <w:pStyle w:val="p1"/>
        <w:numPr>
          <w:ilvl w:val="0"/>
          <w:numId w:val="23"/>
        </w:numPr>
        <w:divId w:val="1538275138"/>
        <w:rPr>
          <w:rStyle w:val="apple-converted-space"/>
        </w:rPr>
      </w:pPr>
      <w:r>
        <w:rPr>
          <w:rStyle w:val="s1"/>
        </w:rPr>
        <w:t xml:space="preserve">Do not ask, “what is the point?” </w:t>
      </w:r>
      <w:r w:rsidR="00E173A5">
        <w:rPr>
          <w:rStyle w:val="s1"/>
        </w:rPr>
        <w:t>Explore</w:t>
      </w:r>
      <w:r>
        <w:rPr>
          <w:rStyle w:val="s1"/>
        </w:rPr>
        <w:t xml:space="preserve"> and rejoice in the discoveries that will enrich your understanding behind the purpose of your life</w:t>
      </w:r>
      <w:r>
        <w:rPr>
          <w:rStyle w:val="apple-converted-space"/>
        </w:rPr>
        <w:t> </w:t>
      </w:r>
    </w:p>
    <w:p w14:paraId="27B6BBF0" w14:textId="77777777" w:rsidR="004F24E4" w:rsidRDefault="004F24E4" w:rsidP="004F24E4">
      <w:pPr>
        <w:pStyle w:val="p1"/>
        <w:divId w:val="1538275138"/>
        <w:rPr>
          <w:rStyle w:val="apple-converted-space"/>
        </w:rPr>
      </w:pPr>
    </w:p>
    <w:p w14:paraId="2775B525"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Final Score: 4.2/7</w:t>
      </w:r>
    </w:p>
    <w:tbl>
      <w:tblPr>
        <w:tblStyle w:val="TableGrid"/>
        <w:tblW w:w="0" w:type="auto"/>
        <w:tblLook w:val="04A0" w:firstRow="1" w:lastRow="0" w:firstColumn="1" w:lastColumn="0" w:noHBand="0" w:noVBand="1"/>
      </w:tblPr>
      <w:tblGrid>
        <w:gridCol w:w="3596"/>
        <w:gridCol w:w="1849"/>
      </w:tblGrid>
      <w:tr w:rsidR="00F851C1" w:rsidRPr="00F851C1" w14:paraId="733CB8F9" w14:textId="77777777" w:rsidTr="00255D47">
        <w:trPr>
          <w:divId w:val="1376005443"/>
        </w:trPr>
        <w:tc>
          <w:tcPr>
            <w:tcW w:w="0" w:type="auto"/>
            <w:hideMark/>
          </w:tcPr>
          <w:p w14:paraId="69B318DE" w14:textId="77777777" w:rsidR="00F851C1" w:rsidRPr="00F851C1" w:rsidRDefault="00F851C1" w:rsidP="00F851C1">
            <w:pPr>
              <w:spacing w:before="100" w:beforeAutospacing="1" w:after="100" w:afterAutospacing="1"/>
              <w:jc w:val="center"/>
              <w:rPr>
                <w:rFonts w:ascii="Times New Roman" w:hAnsi="Times New Roman" w:cs="Times New Roman"/>
                <w:b/>
                <w:bCs/>
                <w:sz w:val="24"/>
                <w:szCs w:val="24"/>
                <w:lang w:val="en-VN"/>
              </w:rPr>
            </w:pPr>
            <w:r w:rsidRPr="00F851C1">
              <w:rPr>
                <w:rFonts w:ascii="Times New Roman" w:hAnsi="Times New Roman" w:cs="Times New Roman"/>
                <w:b/>
                <w:bCs/>
                <w:sz w:val="24"/>
                <w:szCs w:val="24"/>
                <w:lang w:val="en-VN"/>
              </w:rPr>
              <w:t>Criteria</w:t>
            </w:r>
          </w:p>
        </w:tc>
        <w:tc>
          <w:tcPr>
            <w:tcW w:w="0" w:type="auto"/>
            <w:hideMark/>
          </w:tcPr>
          <w:p w14:paraId="16CDE0FB" w14:textId="77777777" w:rsidR="00F851C1" w:rsidRPr="00F851C1" w:rsidRDefault="00F851C1" w:rsidP="00F851C1">
            <w:pPr>
              <w:spacing w:before="100" w:beforeAutospacing="1" w:after="100" w:afterAutospacing="1"/>
              <w:jc w:val="center"/>
              <w:rPr>
                <w:rFonts w:ascii="Times New Roman" w:hAnsi="Times New Roman" w:cs="Times New Roman"/>
                <w:b/>
                <w:bCs/>
                <w:sz w:val="24"/>
                <w:szCs w:val="24"/>
                <w:lang w:val="en-VN"/>
              </w:rPr>
            </w:pPr>
            <w:r w:rsidRPr="00F851C1">
              <w:rPr>
                <w:rFonts w:ascii="Times New Roman" w:hAnsi="Times New Roman" w:cs="Times New Roman"/>
                <w:b/>
                <w:bCs/>
                <w:sz w:val="24"/>
                <w:szCs w:val="24"/>
                <w:lang w:val="en-VN"/>
              </w:rPr>
              <w:t>Score (Out of 7)</w:t>
            </w:r>
          </w:p>
        </w:tc>
      </w:tr>
      <w:tr w:rsidR="00F851C1" w:rsidRPr="00F851C1" w14:paraId="75C55D5A" w14:textId="77777777" w:rsidTr="00255D47">
        <w:trPr>
          <w:divId w:val="1376005443"/>
        </w:trPr>
        <w:tc>
          <w:tcPr>
            <w:tcW w:w="0" w:type="auto"/>
            <w:hideMark/>
          </w:tcPr>
          <w:p w14:paraId="7B9126B5" w14:textId="77777777" w:rsidR="00F851C1" w:rsidRPr="00F851C1" w:rsidRDefault="00F851C1" w:rsidP="00F851C1">
            <w:pPr>
              <w:spacing w:before="100" w:beforeAutospacing="1" w:after="100" w:afterAutospacing="1"/>
              <w:rPr>
                <w:rFonts w:ascii="Times New Roman" w:hAnsi="Times New Roman" w:cs="Times New Roman"/>
                <w:sz w:val="24"/>
                <w:szCs w:val="24"/>
                <w:lang w:val="en-VN"/>
              </w:rPr>
            </w:pPr>
            <w:r w:rsidRPr="00F851C1">
              <w:rPr>
                <w:rFonts w:ascii="Times New Roman" w:hAnsi="Times New Roman" w:cs="Times New Roman"/>
                <w:sz w:val="24"/>
                <w:szCs w:val="24"/>
                <w:lang w:val="en-VN"/>
              </w:rPr>
              <w:t>Concept Depth</w:t>
            </w:r>
          </w:p>
        </w:tc>
        <w:tc>
          <w:tcPr>
            <w:tcW w:w="0" w:type="auto"/>
            <w:hideMark/>
          </w:tcPr>
          <w:p w14:paraId="0A86F082" w14:textId="77777777" w:rsidR="00F851C1" w:rsidRPr="00F851C1" w:rsidRDefault="00F851C1" w:rsidP="00F851C1">
            <w:pPr>
              <w:spacing w:before="100" w:beforeAutospacing="1" w:after="100" w:afterAutospacing="1"/>
              <w:rPr>
                <w:rFonts w:ascii="Times New Roman" w:hAnsi="Times New Roman" w:cs="Times New Roman"/>
                <w:sz w:val="24"/>
                <w:szCs w:val="24"/>
                <w:lang w:val="en-VN"/>
              </w:rPr>
            </w:pPr>
            <w:r w:rsidRPr="00F851C1">
              <w:rPr>
                <w:rFonts w:ascii="Times New Roman" w:hAnsi="Times New Roman" w:cs="Times New Roman"/>
                <w:sz w:val="24"/>
                <w:szCs w:val="24"/>
                <w:lang w:val="en-VN"/>
              </w:rPr>
              <w:t>4.8</w:t>
            </w:r>
          </w:p>
        </w:tc>
      </w:tr>
      <w:tr w:rsidR="00F851C1" w:rsidRPr="00F851C1" w14:paraId="18031178" w14:textId="77777777" w:rsidTr="00255D47">
        <w:trPr>
          <w:divId w:val="1376005443"/>
        </w:trPr>
        <w:tc>
          <w:tcPr>
            <w:tcW w:w="0" w:type="auto"/>
            <w:hideMark/>
          </w:tcPr>
          <w:p w14:paraId="2F9B3364" w14:textId="77777777" w:rsidR="00F851C1" w:rsidRPr="00F851C1" w:rsidRDefault="00F851C1" w:rsidP="00F851C1">
            <w:pPr>
              <w:spacing w:before="100" w:beforeAutospacing="1" w:after="100" w:afterAutospacing="1"/>
              <w:rPr>
                <w:rFonts w:ascii="Times New Roman" w:hAnsi="Times New Roman" w:cs="Times New Roman"/>
                <w:sz w:val="24"/>
                <w:szCs w:val="24"/>
                <w:lang w:val="en-VN"/>
              </w:rPr>
            </w:pPr>
            <w:r w:rsidRPr="00F851C1">
              <w:rPr>
                <w:rFonts w:ascii="Times New Roman" w:hAnsi="Times New Roman" w:cs="Times New Roman"/>
                <w:sz w:val="24"/>
                <w:szCs w:val="24"/>
                <w:lang w:val="en-VN"/>
              </w:rPr>
              <w:t>Clarity &amp; Directness</w:t>
            </w:r>
          </w:p>
        </w:tc>
        <w:tc>
          <w:tcPr>
            <w:tcW w:w="0" w:type="auto"/>
            <w:hideMark/>
          </w:tcPr>
          <w:p w14:paraId="700F5A2B" w14:textId="77777777" w:rsidR="00F851C1" w:rsidRPr="00F851C1" w:rsidRDefault="00F851C1" w:rsidP="00F851C1">
            <w:pPr>
              <w:spacing w:before="100" w:beforeAutospacing="1" w:after="100" w:afterAutospacing="1"/>
              <w:rPr>
                <w:rFonts w:ascii="Times New Roman" w:hAnsi="Times New Roman" w:cs="Times New Roman"/>
                <w:sz w:val="24"/>
                <w:szCs w:val="24"/>
                <w:lang w:val="en-VN"/>
              </w:rPr>
            </w:pPr>
            <w:r w:rsidRPr="00F851C1">
              <w:rPr>
                <w:rFonts w:ascii="Times New Roman" w:hAnsi="Times New Roman" w:cs="Times New Roman"/>
                <w:sz w:val="24"/>
                <w:szCs w:val="24"/>
                <w:lang w:val="en-VN"/>
              </w:rPr>
              <w:t>3.7</w:t>
            </w:r>
          </w:p>
        </w:tc>
      </w:tr>
      <w:tr w:rsidR="00F851C1" w:rsidRPr="00F851C1" w14:paraId="051A050C" w14:textId="77777777" w:rsidTr="00255D47">
        <w:trPr>
          <w:divId w:val="1376005443"/>
        </w:trPr>
        <w:tc>
          <w:tcPr>
            <w:tcW w:w="0" w:type="auto"/>
            <w:hideMark/>
          </w:tcPr>
          <w:p w14:paraId="48C1E702" w14:textId="77777777" w:rsidR="00F851C1" w:rsidRPr="00F851C1" w:rsidRDefault="00F851C1" w:rsidP="00F851C1">
            <w:pPr>
              <w:spacing w:before="100" w:beforeAutospacing="1" w:after="100" w:afterAutospacing="1"/>
              <w:rPr>
                <w:rFonts w:ascii="Times New Roman" w:hAnsi="Times New Roman" w:cs="Times New Roman"/>
                <w:sz w:val="24"/>
                <w:szCs w:val="24"/>
                <w:lang w:val="en-VN"/>
              </w:rPr>
            </w:pPr>
            <w:r w:rsidRPr="00F851C1">
              <w:rPr>
                <w:rFonts w:ascii="Times New Roman" w:hAnsi="Times New Roman" w:cs="Times New Roman"/>
                <w:sz w:val="24"/>
                <w:szCs w:val="24"/>
                <w:lang w:val="en-VN"/>
              </w:rPr>
              <w:t>Emotional &amp; Philosophical Weight</w:t>
            </w:r>
          </w:p>
        </w:tc>
        <w:tc>
          <w:tcPr>
            <w:tcW w:w="0" w:type="auto"/>
            <w:hideMark/>
          </w:tcPr>
          <w:p w14:paraId="51C81D54" w14:textId="77777777" w:rsidR="00F851C1" w:rsidRPr="00F851C1" w:rsidRDefault="00F851C1" w:rsidP="00F851C1">
            <w:pPr>
              <w:spacing w:before="100" w:beforeAutospacing="1" w:after="100" w:afterAutospacing="1"/>
              <w:rPr>
                <w:rFonts w:ascii="Times New Roman" w:hAnsi="Times New Roman" w:cs="Times New Roman"/>
                <w:sz w:val="24"/>
                <w:szCs w:val="24"/>
                <w:lang w:val="en-VN"/>
              </w:rPr>
            </w:pPr>
            <w:r w:rsidRPr="00F851C1">
              <w:rPr>
                <w:rFonts w:ascii="Times New Roman" w:hAnsi="Times New Roman" w:cs="Times New Roman"/>
                <w:sz w:val="24"/>
                <w:szCs w:val="24"/>
                <w:lang w:val="en-VN"/>
              </w:rPr>
              <w:t>4.5</w:t>
            </w:r>
          </w:p>
        </w:tc>
      </w:tr>
      <w:tr w:rsidR="00F851C1" w:rsidRPr="00F851C1" w14:paraId="07001203" w14:textId="77777777" w:rsidTr="00255D47">
        <w:trPr>
          <w:divId w:val="1376005443"/>
        </w:trPr>
        <w:tc>
          <w:tcPr>
            <w:tcW w:w="0" w:type="auto"/>
            <w:hideMark/>
          </w:tcPr>
          <w:p w14:paraId="5240558E" w14:textId="77777777" w:rsidR="00F851C1" w:rsidRPr="00F851C1" w:rsidRDefault="00F851C1" w:rsidP="00F851C1">
            <w:pPr>
              <w:spacing w:before="100" w:beforeAutospacing="1" w:after="100" w:afterAutospacing="1"/>
              <w:rPr>
                <w:rFonts w:ascii="Times New Roman" w:hAnsi="Times New Roman" w:cs="Times New Roman"/>
                <w:sz w:val="24"/>
                <w:szCs w:val="24"/>
                <w:lang w:val="en-VN"/>
              </w:rPr>
            </w:pPr>
            <w:r w:rsidRPr="00F851C1">
              <w:rPr>
                <w:rFonts w:ascii="Times New Roman" w:hAnsi="Times New Roman" w:cs="Times New Roman"/>
                <w:sz w:val="24"/>
                <w:szCs w:val="24"/>
                <w:lang w:val="en-VN"/>
              </w:rPr>
              <w:t>Aesthetic &amp; Flow</w:t>
            </w:r>
          </w:p>
        </w:tc>
        <w:tc>
          <w:tcPr>
            <w:tcW w:w="0" w:type="auto"/>
            <w:hideMark/>
          </w:tcPr>
          <w:p w14:paraId="091F0B45" w14:textId="77777777" w:rsidR="00F851C1" w:rsidRPr="00F851C1" w:rsidRDefault="00F851C1" w:rsidP="00F851C1">
            <w:pPr>
              <w:spacing w:before="100" w:beforeAutospacing="1" w:after="100" w:afterAutospacing="1"/>
              <w:rPr>
                <w:rFonts w:ascii="Times New Roman" w:hAnsi="Times New Roman" w:cs="Times New Roman"/>
                <w:sz w:val="24"/>
                <w:szCs w:val="24"/>
                <w:lang w:val="en-VN"/>
              </w:rPr>
            </w:pPr>
            <w:r w:rsidRPr="00F851C1">
              <w:rPr>
                <w:rFonts w:ascii="Times New Roman" w:hAnsi="Times New Roman" w:cs="Times New Roman"/>
                <w:sz w:val="24"/>
                <w:szCs w:val="24"/>
                <w:lang w:val="en-VN"/>
              </w:rPr>
              <w:t>3.9</w:t>
            </w:r>
          </w:p>
        </w:tc>
      </w:tr>
      <w:tr w:rsidR="00F851C1" w:rsidRPr="00F851C1" w14:paraId="56E26A3A" w14:textId="77777777" w:rsidTr="00255D47">
        <w:trPr>
          <w:divId w:val="1376005443"/>
        </w:trPr>
        <w:tc>
          <w:tcPr>
            <w:tcW w:w="0" w:type="auto"/>
            <w:hideMark/>
          </w:tcPr>
          <w:p w14:paraId="28BFBC8E" w14:textId="77777777" w:rsidR="00F851C1" w:rsidRPr="00F851C1" w:rsidRDefault="00F851C1" w:rsidP="00F851C1">
            <w:pPr>
              <w:spacing w:before="100" w:beforeAutospacing="1" w:after="100" w:afterAutospacing="1"/>
              <w:rPr>
                <w:rFonts w:ascii="Times New Roman" w:hAnsi="Times New Roman" w:cs="Times New Roman"/>
                <w:sz w:val="24"/>
                <w:szCs w:val="24"/>
                <w:lang w:val="en-VN"/>
              </w:rPr>
            </w:pPr>
            <w:r w:rsidRPr="00F851C1">
              <w:rPr>
                <w:rFonts w:ascii="Times New Roman" w:hAnsi="Times New Roman" w:cs="Times New Roman"/>
                <w:sz w:val="24"/>
                <w:szCs w:val="24"/>
                <w:lang w:val="en-VN"/>
              </w:rPr>
              <w:lastRenderedPageBreak/>
              <w:t>Overall Impact</w:t>
            </w:r>
          </w:p>
        </w:tc>
        <w:tc>
          <w:tcPr>
            <w:tcW w:w="0" w:type="auto"/>
            <w:hideMark/>
          </w:tcPr>
          <w:p w14:paraId="5EB167A7" w14:textId="77777777" w:rsidR="00F851C1" w:rsidRPr="00F851C1" w:rsidRDefault="00F851C1" w:rsidP="00F851C1">
            <w:pPr>
              <w:spacing w:before="100" w:beforeAutospacing="1" w:after="100" w:afterAutospacing="1"/>
              <w:rPr>
                <w:rFonts w:ascii="Times New Roman" w:hAnsi="Times New Roman" w:cs="Times New Roman"/>
                <w:sz w:val="24"/>
                <w:szCs w:val="24"/>
                <w:lang w:val="en-VN"/>
              </w:rPr>
            </w:pPr>
            <w:r w:rsidRPr="00F851C1">
              <w:rPr>
                <w:rFonts w:ascii="Times New Roman" w:hAnsi="Times New Roman" w:cs="Times New Roman"/>
                <w:sz w:val="24"/>
                <w:szCs w:val="24"/>
                <w:lang w:val="en-VN"/>
              </w:rPr>
              <w:t>4.2</w:t>
            </w:r>
          </w:p>
        </w:tc>
      </w:tr>
    </w:tbl>
    <w:p w14:paraId="471216E0"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Cypher’s Version:</w:t>
      </w:r>
    </w:p>
    <w:p w14:paraId="1C04671E"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“Do not ask, ‘What is the point?’ Instead, seek and celebrate the discoveries that illuminate your purpose.”</w:t>
      </w:r>
    </w:p>
    <w:p w14:paraId="6FF4B845"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p>
    <w:p w14:paraId="1A4E2F1F"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Analysis &amp; Breakdown:</w:t>
      </w:r>
    </w:p>
    <w:p w14:paraId="44727C12"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p>
    <w:p w14:paraId="770EA723"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Strengths:</w:t>
      </w:r>
    </w:p>
    <w:p w14:paraId="082ED970"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 The quote encourages curiosity and exploration, shifting the focus from existential doubt to active discovery.</w:t>
      </w:r>
    </w:p>
    <w:p w14:paraId="08584A93"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 The phrase “rejoice in the discoveries” introduces a sense of wonder and fulfillment, making the message uplifting.</w:t>
      </w:r>
    </w:p>
    <w:p w14:paraId="3E319550"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 The structure contrasts stagnation (“what is the point?”) with movement (“explore and rejoice”), reinforcing a call to action.</w:t>
      </w:r>
    </w:p>
    <w:p w14:paraId="0F39E27A"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p>
    <w:p w14:paraId="3AB20F94"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Weaknesses:</w:t>
      </w:r>
    </w:p>
    <w:p w14:paraId="5C0C6F84"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 “Do not ask, ‘what is the point?’” feels slightly dismissive—reframing it as a shift in mindset rather than a negation could make it more inviting.</w:t>
      </w:r>
    </w:p>
    <w:p w14:paraId="641EF11E"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 “Enrich your understanding behind the purpose of your life” is wordy and awkward—phrases like “deepen your sense of purpose” or “uncover meaning” would improve flow.</w:t>
      </w:r>
    </w:p>
    <w:p w14:paraId="121507C2"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 “Explore and rejoice” is a bit abstract—adding a more tangible or metaphorical element could make it more vivid.</w:t>
      </w:r>
    </w:p>
    <w:p w14:paraId="4BD75A9E"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p>
    <w:p w14:paraId="1FBC41A2"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Suggested Improvements:</w:t>
      </w:r>
    </w:p>
    <w:p w14:paraId="142E9C5A"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 Replace “Do not ask” with something more guiding rather than prohibitive, such as:</w:t>
      </w:r>
    </w:p>
    <w:p w14:paraId="5B30DA85"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 “When doubt arises, do not linger—seek meaning in what you uncover.”</w:t>
      </w:r>
    </w:p>
    <w:p w14:paraId="7C3C187F"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 Use a stronger image for discovery, e.g.:</w:t>
      </w:r>
    </w:p>
    <w:p w14:paraId="2884CDD4" w14:textId="77777777"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lastRenderedPageBreak/>
        <w:t>• “Purpose is not given, it is revealed in what you choose to explore.”</w:t>
      </w:r>
    </w:p>
    <w:p w14:paraId="32ACC3B0" w14:textId="506D6404" w:rsidR="00F851C1" w:rsidRPr="00F851C1" w:rsidRDefault="00F851C1" w:rsidP="00F851C1">
      <w:pPr>
        <w:spacing w:before="100" w:beforeAutospacing="1" w:after="100" w:afterAutospacing="1" w:line="240" w:lineRule="auto"/>
        <w:divId w:val="1376005443"/>
        <w:rPr>
          <w:rFonts w:ascii="Times New Roman" w:hAnsi="Times New Roman" w:cs="Times New Roman"/>
          <w:sz w:val="24"/>
          <w:szCs w:val="24"/>
          <w:lang w:val="en-VN"/>
        </w:rPr>
      </w:pPr>
      <w:r w:rsidRPr="00F851C1">
        <w:rPr>
          <w:rFonts w:ascii="Times New Roman" w:hAnsi="Times New Roman" w:cs="Times New Roman"/>
          <w:sz w:val="24"/>
          <w:szCs w:val="24"/>
          <w:lang w:val="en-VN"/>
        </w:rPr>
        <w:t>• Simplify the second half for a smoother, more natural rhythm.</w:t>
      </w:r>
    </w:p>
    <w:p w14:paraId="5F9DE75E" w14:textId="77777777" w:rsidR="004F24E4" w:rsidRDefault="004F24E4" w:rsidP="004F24E4">
      <w:pPr>
        <w:pStyle w:val="p1"/>
        <w:divId w:val="1538275138"/>
      </w:pPr>
    </w:p>
    <w:p w14:paraId="63B8D3F6" w14:textId="4754B251" w:rsidR="00AB0037" w:rsidRDefault="00AB0037">
      <w:pPr>
        <w:pStyle w:val="p1"/>
        <w:divId w:val="1732381282"/>
      </w:pPr>
    </w:p>
    <w:p w14:paraId="5E552A47" w14:textId="3C8B48BE" w:rsidR="00BD2DD7" w:rsidRDefault="00BD2DD7">
      <w:pPr>
        <w:pStyle w:val="p1"/>
        <w:divId w:val="309985364"/>
      </w:pPr>
    </w:p>
    <w:p w14:paraId="74691944" w14:textId="77777777" w:rsidR="0040319D" w:rsidRDefault="0040319D">
      <w:pPr>
        <w:pStyle w:val="p1"/>
        <w:divId w:val="1231845579"/>
      </w:pPr>
    </w:p>
    <w:p w14:paraId="2D09BADB" w14:textId="366A91FD" w:rsidR="00F76203" w:rsidRDefault="00F76203"/>
    <w:p w14:paraId="629381DA" w14:textId="77777777" w:rsidR="009E3EE4" w:rsidRDefault="00BA4231">
      <w:r>
        <w:br/>
      </w:r>
    </w:p>
    <w:p w14:paraId="4FE97E5B" w14:textId="77777777" w:rsidR="009E3EE4" w:rsidRDefault="00BA4231">
      <w:pPr>
        <w:pStyle w:val="Heading2"/>
      </w:pPr>
      <w:r>
        <w:t>Leadership</w:t>
      </w:r>
    </w:p>
    <w:p w14:paraId="4BA1540E" w14:textId="7D5C18BC" w:rsidR="009E3EE4" w:rsidRDefault="00BA4231" w:rsidP="009475F5">
      <w:pPr>
        <w:pStyle w:val="ListParagraph"/>
        <w:numPr>
          <w:ilvl w:val="0"/>
          <w:numId w:val="15"/>
        </w:numPr>
      </w:pPr>
      <w:r>
        <w:t>I am not saving the world... I am leading it and I am surrounded by leaders: fighters, nourishers, and thinkers. I will champion them beyond my last breath.</w:t>
      </w:r>
    </w:p>
    <w:p w14:paraId="2C87C002" w14:textId="77777777" w:rsidR="000E0A2E" w:rsidRDefault="000E0A2E" w:rsidP="000E0A2E"/>
    <w:p w14:paraId="2C766FB7"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Final Score: 4.7/7</w:t>
      </w:r>
    </w:p>
    <w:tbl>
      <w:tblPr>
        <w:tblStyle w:val="TableGrid"/>
        <w:tblW w:w="0" w:type="auto"/>
        <w:tblLook w:val="04A0" w:firstRow="1" w:lastRow="0" w:firstColumn="1" w:lastColumn="0" w:noHBand="0" w:noVBand="1"/>
      </w:tblPr>
      <w:tblGrid>
        <w:gridCol w:w="3596"/>
        <w:gridCol w:w="1849"/>
      </w:tblGrid>
      <w:tr w:rsidR="0071592F" w:rsidRPr="0071592F" w14:paraId="345F8641" w14:textId="77777777" w:rsidTr="000E6A92">
        <w:trPr>
          <w:divId w:val="896627582"/>
        </w:trPr>
        <w:tc>
          <w:tcPr>
            <w:tcW w:w="0" w:type="auto"/>
            <w:hideMark/>
          </w:tcPr>
          <w:p w14:paraId="56A88FBA" w14:textId="77777777" w:rsidR="0071592F" w:rsidRPr="0071592F" w:rsidRDefault="0071592F" w:rsidP="0071592F">
            <w:pPr>
              <w:spacing w:before="100" w:beforeAutospacing="1" w:after="100" w:afterAutospacing="1"/>
              <w:jc w:val="center"/>
              <w:rPr>
                <w:rFonts w:ascii="Times New Roman" w:hAnsi="Times New Roman" w:cs="Times New Roman"/>
                <w:b/>
                <w:bCs/>
                <w:sz w:val="24"/>
                <w:szCs w:val="24"/>
                <w:lang w:val="en-VN"/>
              </w:rPr>
            </w:pPr>
            <w:r w:rsidRPr="0071592F">
              <w:rPr>
                <w:rFonts w:ascii="Times New Roman" w:hAnsi="Times New Roman" w:cs="Times New Roman"/>
                <w:b/>
                <w:bCs/>
                <w:sz w:val="24"/>
                <w:szCs w:val="24"/>
                <w:lang w:val="en-VN"/>
              </w:rPr>
              <w:t>Criteria</w:t>
            </w:r>
          </w:p>
        </w:tc>
        <w:tc>
          <w:tcPr>
            <w:tcW w:w="0" w:type="auto"/>
            <w:hideMark/>
          </w:tcPr>
          <w:p w14:paraId="1B9EC104" w14:textId="77777777" w:rsidR="0071592F" w:rsidRPr="0071592F" w:rsidRDefault="0071592F" w:rsidP="0071592F">
            <w:pPr>
              <w:spacing w:before="100" w:beforeAutospacing="1" w:after="100" w:afterAutospacing="1"/>
              <w:jc w:val="center"/>
              <w:rPr>
                <w:rFonts w:ascii="Times New Roman" w:hAnsi="Times New Roman" w:cs="Times New Roman"/>
                <w:b/>
                <w:bCs/>
                <w:sz w:val="24"/>
                <w:szCs w:val="24"/>
                <w:lang w:val="en-VN"/>
              </w:rPr>
            </w:pPr>
            <w:r w:rsidRPr="0071592F">
              <w:rPr>
                <w:rFonts w:ascii="Times New Roman" w:hAnsi="Times New Roman" w:cs="Times New Roman"/>
                <w:b/>
                <w:bCs/>
                <w:sz w:val="24"/>
                <w:szCs w:val="24"/>
                <w:lang w:val="en-VN"/>
              </w:rPr>
              <w:t>Score (Out of 7)</w:t>
            </w:r>
          </w:p>
        </w:tc>
      </w:tr>
      <w:tr w:rsidR="0071592F" w:rsidRPr="0071592F" w14:paraId="3CA4A9E5" w14:textId="77777777" w:rsidTr="000E6A92">
        <w:trPr>
          <w:divId w:val="896627582"/>
        </w:trPr>
        <w:tc>
          <w:tcPr>
            <w:tcW w:w="0" w:type="auto"/>
            <w:hideMark/>
          </w:tcPr>
          <w:p w14:paraId="4FAE303F" w14:textId="77777777" w:rsidR="0071592F" w:rsidRPr="0071592F" w:rsidRDefault="0071592F" w:rsidP="0071592F">
            <w:pPr>
              <w:spacing w:before="100" w:beforeAutospacing="1" w:after="100" w:afterAutospacing="1"/>
              <w:rPr>
                <w:rFonts w:ascii="Times New Roman" w:hAnsi="Times New Roman" w:cs="Times New Roman"/>
                <w:sz w:val="24"/>
                <w:szCs w:val="24"/>
                <w:lang w:val="en-VN"/>
              </w:rPr>
            </w:pPr>
            <w:r w:rsidRPr="0071592F">
              <w:rPr>
                <w:rFonts w:ascii="Times New Roman" w:hAnsi="Times New Roman" w:cs="Times New Roman"/>
                <w:sz w:val="24"/>
                <w:szCs w:val="24"/>
                <w:lang w:val="en-VN"/>
              </w:rPr>
              <w:t>Concept Depth</w:t>
            </w:r>
          </w:p>
        </w:tc>
        <w:tc>
          <w:tcPr>
            <w:tcW w:w="0" w:type="auto"/>
            <w:hideMark/>
          </w:tcPr>
          <w:p w14:paraId="687DC969" w14:textId="77777777" w:rsidR="0071592F" w:rsidRPr="0071592F" w:rsidRDefault="0071592F" w:rsidP="0071592F">
            <w:pPr>
              <w:spacing w:before="100" w:beforeAutospacing="1" w:after="100" w:afterAutospacing="1"/>
              <w:rPr>
                <w:rFonts w:ascii="Times New Roman" w:hAnsi="Times New Roman" w:cs="Times New Roman"/>
                <w:sz w:val="24"/>
                <w:szCs w:val="24"/>
                <w:lang w:val="en-VN"/>
              </w:rPr>
            </w:pPr>
            <w:r w:rsidRPr="0071592F">
              <w:rPr>
                <w:rFonts w:ascii="Times New Roman" w:hAnsi="Times New Roman" w:cs="Times New Roman"/>
                <w:sz w:val="24"/>
                <w:szCs w:val="24"/>
                <w:lang w:val="en-VN"/>
              </w:rPr>
              <w:t>5.2</w:t>
            </w:r>
          </w:p>
        </w:tc>
      </w:tr>
      <w:tr w:rsidR="0071592F" w:rsidRPr="0071592F" w14:paraId="3C7F7AE0" w14:textId="77777777" w:rsidTr="000E6A92">
        <w:trPr>
          <w:divId w:val="896627582"/>
        </w:trPr>
        <w:tc>
          <w:tcPr>
            <w:tcW w:w="0" w:type="auto"/>
            <w:hideMark/>
          </w:tcPr>
          <w:p w14:paraId="14168D7C" w14:textId="77777777" w:rsidR="0071592F" w:rsidRPr="0071592F" w:rsidRDefault="0071592F" w:rsidP="0071592F">
            <w:pPr>
              <w:spacing w:before="100" w:beforeAutospacing="1" w:after="100" w:afterAutospacing="1"/>
              <w:rPr>
                <w:rFonts w:ascii="Times New Roman" w:hAnsi="Times New Roman" w:cs="Times New Roman"/>
                <w:sz w:val="24"/>
                <w:szCs w:val="24"/>
                <w:lang w:val="en-VN"/>
              </w:rPr>
            </w:pPr>
            <w:r w:rsidRPr="0071592F">
              <w:rPr>
                <w:rFonts w:ascii="Times New Roman" w:hAnsi="Times New Roman" w:cs="Times New Roman"/>
                <w:sz w:val="24"/>
                <w:szCs w:val="24"/>
                <w:lang w:val="en-VN"/>
              </w:rPr>
              <w:t>Clarity &amp; Directness</w:t>
            </w:r>
          </w:p>
        </w:tc>
        <w:tc>
          <w:tcPr>
            <w:tcW w:w="0" w:type="auto"/>
            <w:hideMark/>
          </w:tcPr>
          <w:p w14:paraId="403E98FA" w14:textId="77777777" w:rsidR="0071592F" w:rsidRPr="0071592F" w:rsidRDefault="0071592F" w:rsidP="0071592F">
            <w:pPr>
              <w:spacing w:before="100" w:beforeAutospacing="1" w:after="100" w:afterAutospacing="1"/>
              <w:rPr>
                <w:rFonts w:ascii="Times New Roman" w:hAnsi="Times New Roman" w:cs="Times New Roman"/>
                <w:sz w:val="24"/>
                <w:szCs w:val="24"/>
                <w:lang w:val="en-VN"/>
              </w:rPr>
            </w:pPr>
            <w:r w:rsidRPr="0071592F">
              <w:rPr>
                <w:rFonts w:ascii="Times New Roman" w:hAnsi="Times New Roman" w:cs="Times New Roman"/>
                <w:sz w:val="24"/>
                <w:szCs w:val="24"/>
                <w:lang w:val="en-VN"/>
              </w:rPr>
              <w:t>4.3</w:t>
            </w:r>
          </w:p>
        </w:tc>
      </w:tr>
      <w:tr w:rsidR="0071592F" w:rsidRPr="0071592F" w14:paraId="57E04998" w14:textId="77777777" w:rsidTr="000E6A92">
        <w:trPr>
          <w:divId w:val="896627582"/>
        </w:trPr>
        <w:tc>
          <w:tcPr>
            <w:tcW w:w="0" w:type="auto"/>
            <w:hideMark/>
          </w:tcPr>
          <w:p w14:paraId="0199A4DE" w14:textId="77777777" w:rsidR="0071592F" w:rsidRPr="0071592F" w:rsidRDefault="0071592F" w:rsidP="0071592F">
            <w:pPr>
              <w:spacing w:before="100" w:beforeAutospacing="1" w:after="100" w:afterAutospacing="1"/>
              <w:rPr>
                <w:rFonts w:ascii="Times New Roman" w:hAnsi="Times New Roman" w:cs="Times New Roman"/>
                <w:sz w:val="24"/>
                <w:szCs w:val="24"/>
                <w:lang w:val="en-VN"/>
              </w:rPr>
            </w:pPr>
            <w:r w:rsidRPr="0071592F">
              <w:rPr>
                <w:rFonts w:ascii="Times New Roman" w:hAnsi="Times New Roman" w:cs="Times New Roman"/>
                <w:sz w:val="24"/>
                <w:szCs w:val="24"/>
                <w:lang w:val="en-VN"/>
              </w:rPr>
              <w:t>Emotional &amp; Philosophical Weight</w:t>
            </w:r>
          </w:p>
        </w:tc>
        <w:tc>
          <w:tcPr>
            <w:tcW w:w="0" w:type="auto"/>
            <w:hideMark/>
          </w:tcPr>
          <w:p w14:paraId="7E5682AE" w14:textId="77777777" w:rsidR="0071592F" w:rsidRPr="0071592F" w:rsidRDefault="0071592F" w:rsidP="0071592F">
            <w:pPr>
              <w:spacing w:before="100" w:beforeAutospacing="1" w:after="100" w:afterAutospacing="1"/>
              <w:rPr>
                <w:rFonts w:ascii="Times New Roman" w:hAnsi="Times New Roman" w:cs="Times New Roman"/>
                <w:sz w:val="24"/>
                <w:szCs w:val="24"/>
                <w:lang w:val="en-VN"/>
              </w:rPr>
            </w:pPr>
            <w:r w:rsidRPr="0071592F">
              <w:rPr>
                <w:rFonts w:ascii="Times New Roman" w:hAnsi="Times New Roman" w:cs="Times New Roman"/>
                <w:sz w:val="24"/>
                <w:szCs w:val="24"/>
                <w:lang w:val="en-VN"/>
              </w:rPr>
              <w:t>5.0</w:t>
            </w:r>
          </w:p>
        </w:tc>
      </w:tr>
      <w:tr w:rsidR="0071592F" w:rsidRPr="0071592F" w14:paraId="3E8F477E" w14:textId="77777777" w:rsidTr="000E6A92">
        <w:trPr>
          <w:divId w:val="896627582"/>
        </w:trPr>
        <w:tc>
          <w:tcPr>
            <w:tcW w:w="0" w:type="auto"/>
            <w:hideMark/>
          </w:tcPr>
          <w:p w14:paraId="52741F50" w14:textId="77777777" w:rsidR="0071592F" w:rsidRPr="0071592F" w:rsidRDefault="0071592F" w:rsidP="0071592F">
            <w:pPr>
              <w:spacing w:before="100" w:beforeAutospacing="1" w:after="100" w:afterAutospacing="1"/>
              <w:rPr>
                <w:rFonts w:ascii="Times New Roman" w:hAnsi="Times New Roman" w:cs="Times New Roman"/>
                <w:sz w:val="24"/>
                <w:szCs w:val="24"/>
                <w:lang w:val="en-VN"/>
              </w:rPr>
            </w:pPr>
            <w:r w:rsidRPr="0071592F">
              <w:rPr>
                <w:rFonts w:ascii="Times New Roman" w:hAnsi="Times New Roman" w:cs="Times New Roman"/>
                <w:sz w:val="24"/>
                <w:szCs w:val="24"/>
                <w:lang w:val="en-VN"/>
              </w:rPr>
              <w:t>Aesthetic &amp; Flow</w:t>
            </w:r>
          </w:p>
        </w:tc>
        <w:tc>
          <w:tcPr>
            <w:tcW w:w="0" w:type="auto"/>
            <w:hideMark/>
          </w:tcPr>
          <w:p w14:paraId="4BE22AC3" w14:textId="77777777" w:rsidR="0071592F" w:rsidRPr="0071592F" w:rsidRDefault="0071592F" w:rsidP="0071592F">
            <w:pPr>
              <w:spacing w:before="100" w:beforeAutospacing="1" w:after="100" w:afterAutospacing="1"/>
              <w:rPr>
                <w:rFonts w:ascii="Times New Roman" w:hAnsi="Times New Roman" w:cs="Times New Roman"/>
                <w:sz w:val="24"/>
                <w:szCs w:val="24"/>
                <w:lang w:val="en-VN"/>
              </w:rPr>
            </w:pPr>
            <w:r w:rsidRPr="0071592F">
              <w:rPr>
                <w:rFonts w:ascii="Times New Roman" w:hAnsi="Times New Roman" w:cs="Times New Roman"/>
                <w:sz w:val="24"/>
                <w:szCs w:val="24"/>
                <w:lang w:val="en-VN"/>
              </w:rPr>
              <w:t>4.2</w:t>
            </w:r>
          </w:p>
        </w:tc>
      </w:tr>
      <w:tr w:rsidR="0071592F" w:rsidRPr="0071592F" w14:paraId="3814AF50" w14:textId="77777777" w:rsidTr="000E6A92">
        <w:trPr>
          <w:divId w:val="896627582"/>
        </w:trPr>
        <w:tc>
          <w:tcPr>
            <w:tcW w:w="0" w:type="auto"/>
            <w:hideMark/>
          </w:tcPr>
          <w:p w14:paraId="19B67FA6" w14:textId="77777777" w:rsidR="0071592F" w:rsidRPr="0071592F" w:rsidRDefault="0071592F" w:rsidP="0071592F">
            <w:pPr>
              <w:spacing w:before="100" w:beforeAutospacing="1" w:after="100" w:afterAutospacing="1"/>
              <w:rPr>
                <w:rFonts w:ascii="Times New Roman" w:hAnsi="Times New Roman" w:cs="Times New Roman"/>
                <w:sz w:val="24"/>
                <w:szCs w:val="24"/>
                <w:lang w:val="en-VN"/>
              </w:rPr>
            </w:pPr>
            <w:r w:rsidRPr="0071592F">
              <w:rPr>
                <w:rFonts w:ascii="Times New Roman" w:hAnsi="Times New Roman" w:cs="Times New Roman"/>
                <w:sz w:val="24"/>
                <w:szCs w:val="24"/>
                <w:lang w:val="en-VN"/>
              </w:rPr>
              <w:t>Overall Impact</w:t>
            </w:r>
          </w:p>
        </w:tc>
        <w:tc>
          <w:tcPr>
            <w:tcW w:w="0" w:type="auto"/>
            <w:hideMark/>
          </w:tcPr>
          <w:p w14:paraId="094BB2BD" w14:textId="77777777" w:rsidR="0071592F" w:rsidRPr="0071592F" w:rsidRDefault="0071592F" w:rsidP="0071592F">
            <w:pPr>
              <w:spacing w:before="100" w:beforeAutospacing="1" w:after="100" w:afterAutospacing="1"/>
              <w:rPr>
                <w:rFonts w:ascii="Times New Roman" w:hAnsi="Times New Roman" w:cs="Times New Roman"/>
                <w:sz w:val="24"/>
                <w:szCs w:val="24"/>
                <w:lang w:val="en-VN"/>
              </w:rPr>
            </w:pPr>
            <w:r w:rsidRPr="0071592F">
              <w:rPr>
                <w:rFonts w:ascii="Times New Roman" w:hAnsi="Times New Roman" w:cs="Times New Roman"/>
                <w:sz w:val="24"/>
                <w:szCs w:val="24"/>
                <w:lang w:val="en-VN"/>
              </w:rPr>
              <w:t>4.7</w:t>
            </w:r>
          </w:p>
        </w:tc>
      </w:tr>
    </w:tbl>
    <w:p w14:paraId="0C9661D0"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Cypher’s Version:</w:t>
      </w:r>
    </w:p>
    <w:p w14:paraId="00332290"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“I am not here to save the world—I am here to lead it. I stand among warriors, builders, and visionaries, and I will champion them until my final breath.”</w:t>
      </w:r>
    </w:p>
    <w:p w14:paraId="44C1920E"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p>
    <w:p w14:paraId="510CEF37"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Analysis &amp; Breakdown:</w:t>
      </w:r>
    </w:p>
    <w:p w14:paraId="7841E7D2"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p>
    <w:p w14:paraId="13675123"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Strengths:</w:t>
      </w:r>
    </w:p>
    <w:p w14:paraId="7DA06A20"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lastRenderedPageBreak/>
        <w:t>• The quote presents a strong leadership mindset, rejecting the idea of saviorhood in favor of collective empowerment.</w:t>
      </w:r>
    </w:p>
    <w:p w14:paraId="0E145998"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 “Fighters, nourishers, and thinkers” provides a balanced depiction of what true leadership requires—strength, sustenance, and intellect.</w:t>
      </w:r>
    </w:p>
    <w:p w14:paraId="3DBDDB62"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 “I will champion them beyond my last breath” reinforces unwavering dedication.</w:t>
      </w:r>
    </w:p>
    <w:p w14:paraId="37961D29"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p>
    <w:p w14:paraId="14E99094"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Weaknesses:</w:t>
      </w:r>
    </w:p>
    <w:p w14:paraId="5F5C39B5"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 “I am not saving the world… I am leading it” is a compelling contrast, but the ellipsis weakens the impact—a sharper declarative statement would enhance authority.</w:t>
      </w:r>
    </w:p>
    <w:p w14:paraId="701EBA94"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 “Nourishers” feels like an unusual term in this context—while accurate, a more immediately recognizable term could enhance fluidity.</w:t>
      </w:r>
    </w:p>
    <w:p w14:paraId="65E8BA32"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 “Beyond my last breath” is poetic but slightly awkward—phrasing like “until my final breath” improves the natural rhythm.</w:t>
      </w:r>
    </w:p>
    <w:p w14:paraId="2C3C08BA"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p>
    <w:p w14:paraId="16278504"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Suggested Improvements:</w:t>
      </w:r>
    </w:p>
    <w:p w14:paraId="05269BD6"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 Remove the ellipsis and use a clearer contrast:</w:t>
      </w:r>
    </w:p>
    <w:p w14:paraId="353508C1"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 “I am not here to save the world—I am here to lead it.”</w:t>
      </w:r>
    </w:p>
    <w:p w14:paraId="4E9DADCD"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 Swap “nourishers” for a term that better fits the leadership tone, such as:</w:t>
      </w:r>
    </w:p>
    <w:p w14:paraId="12217B93"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 “builders,” “healers,” or “guides.”</w:t>
      </w:r>
    </w:p>
    <w:p w14:paraId="298E71AC"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 Make the final phrase smoother for better flow and impact:</w:t>
      </w:r>
    </w:p>
    <w:p w14:paraId="58ABA0F6"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r w:rsidRPr="0071592F">
        <w:rPr>
          <w:rFonts w:ascii="Times New Roman" w:hAnsi="Times New Roman" w:cs="Times New Roman"/>
          <w:sz w:val="24"/>
          <w:szCs w:val="24"/>
          <w:lang w:val="en-VN"/>
        </w:rPr>
        <w:t>• “I will champion them until my final breath.”</w:t>
      </w:r>
    </w:p>
    <w:p w14:paraId="4B4AD02A" w14:textId="77777777"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p>
    <w:p w14:paraId="1020AA16" w14:textId="21300DCC" w:rsidR="0071592F" w:rsidRPr="0071592F" w:rsidRDefault="0071592F" w:rsidP="0071592F">
      <w:pPr>
        <w:spacing w:before="100" w:beforeAutospacing="1" w:after="100" w:afterAutospacing="1" w:line="240" w:lineRule="auto"/>
        <w:divId w:val="896627582"/>
        <w:rPr>
          <w:rFonts w:ascii="Times New Roman" w:hAnsi="Times New Roman" w:cs="Times New Roman"/>
          <w:sz w:val="24"/>
          <w:szCs w:val="24"/>
          <w:lang w:val="en-VN"/>
        </w:rPr>
      </w:pPr>
    </w:p>
    <w:p w14:paraId="7BBD62A5" w14:textId="77777777" w:rsidR="000E0A2E" w:rsidRDefault="000E0A2E" w:rsidP="000E0A2E"/>
    <w:p w14:paraId="5080A2DD" w14:textId="77777777" w:rsidR="0071592F" w:rsidRDefault="0071592F" w:rsidP="000E0A2E"/>
    <w:p w14:paraId="5B9A9FDA" w14:textId="77777777" w:rsidR="0071592F" w:rsidRDefault="0071592F" w:rsidP="000E0A2E"/>
    <w:p w14:paraId="726CC3F0" w14:textId="77777777" w:rsidR="0071592F" w:rsidRDefault="0071592F" w:rsidP="000E0A2E"/>
    <w:p w14:paraId="09BA8B7E" w14:textId="77777777" w:rsidR="009475F5" w:rsidRDefault="009475F5" w:rsidP="009475F5">
      <w:pPr>
        <w:pStyle w:val="p1"/>
        <w:numPr>
          <w:ilvl w:val="0"/>
          <w:numId w:val="15"/>
        </w:numPr>
        <w:divId w:val="1713844792"/>
        <w:rPr>
          <w:rStyle w:val="s1"/>
        </w:rPr>
      </w:pPr>
      <w:r>
        <w:rPr>
          <w:rStyle w:val="s1"/>
        </w:rPr>
        <w:t>Beware of leaders who collect souls rather than those who walk beside you, fitting into your journey instead of claiming it.</w:t>
      </w:r>
    </w:p>
    <w:p w14:paraId="32692794" w14:textId="77777777" w:rsidR="00BF5E68" w:rsidRDefault="00BF5E68" w:rsidP="00BF5E68">
      <w:pPr>
        <w:pStyle w:val="p1"/>
        <w:divId w:val="1713844792"/>
        <w:rPr>
          <w:rStyle w:val="s1"/>
        </w:rPr>
      </w:pPr>
    </w:p>
    <w:p w14:paraId="747458AD"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Final Score: 5.3/7</w:t>
      </w:r>
    </w:p>
    <w:tbl>
      <w:tblPr>
        <w:tblStyle w:val="TableGrid"/>
        <w:tblW w:w="0" w:type="auto"/>
        <w:tblLook w:val="04A0" w:firstRow="1" w:lastRow="0" w:firstColumn="1" w:lastColumn="0" w:noHBand="0" w:noVBand="1"/>
      </w:tblPr>
      <w:tblGrid>
        <w:gridCol w:w="3596"/>
        <w:gridCol w:w="1849"/>
      </w:tblGrid>
      <w:tr w:rsidR="00821F2A" w:rsidRPr="00821F2A" w14:paraId="2BBCA5DF" w14:textId="77777777" w:rsidTr="000E6A92">
        <w:trPr>
          <w:divId w:val="686443901"/>
        </w:trPr>
        <w:tc>
          <w:tcPr>
            <w:tcW w:w="0" w:type="auto"/>
            <w:hideMark/>
          </w:tcPr>
          <w:p w14:paraId="2E7AD2B2" w14:textId="77777777" w:rsidR="00821F2A" w:rsidRPr="00821F2A" w:rsidRDefault="00821F2A" w:rsidP="00821F2A">
            <w:pPr>
              <w:spacing w:before="100" w:beforeAutospacing="1" w:after="100" w:afterAutospacing="1"/>
              <w:jc w:val="center"/>
              <w:rPr>
                <w:rFonts w:ascii="Times New Roman" w:hAnsi="Times New Roman" w:cs="Times New Roman"/>
                <w:b/>
                <w:bCs/>
                <w:sz w:val="24"/>
                <w:szCs w:val="24"/>
                <w:lang w:val="en-VN"/>
              </w:rPr>
            </w:pPr>
            <w:r w:rsidRPr="00821F2A">
              <w:rPr>
                <w:rFonts w:ascii="Times New Roman" w:hAnsi="Times New Roman" w:cs="Times New Roman"/>
                <w:b/>
                <w:bCs/>
                <w:sz w:val="24"/>
                <w:szCs w:val="24"/>
                <w:lang w:val="en-VN"/>
              </w:rPr>
              <w:t>Criteria</w:t>
            </w:r>
          </w:p>
        </w:tc>
        <w:tc>
          <w:tcPr>
            <w:tcW w:w="0" w:type="auto"/>
            <w:hideMark/>
          </w:tcPr>
          <w:p w14:paraId="38F1B515" w14:textId="77777777" w:rsidR="00821F2A" w:rsidRPr="00821F2A" w:rsidRDefault="00821F2A" w:rsidP="00821F2A">
            <w:pPr>
              <w:spacing w:before="100" w:beforeAutospacing="1" w:after="100" w:afterAutospacing="1"/>
              <w:jc w:val="center"/>
              <w:rPr>
                <w:rFonts w:ascii="Times New Roman" w:hAnsi="Times New Roman" w:cs="Times New Roman"/>
                <w:b/>
                <w:bCs/>
                <w:sz w:val="24"/>
                <w:szCs w:val="24"/>
                <w:lang w:val="en-VN"/>
              </w:rPr>
            </w:pPr>
            <w:r w:rsidRPr="00821F2A">
              <w:rPr>
                <w:rFonts w:ascii="Times New Roman" w:hAnsi="Times New Roman" w:cs="Times New Roman"/>
                <w:b/>
                <w:bCs/>
                <w:sz w:val="24"/>
                <w:szCs w:val="24"/>
                <w:lang w:val="en-VN"/>
              </w:rPr>
              <w:t>Score (Out of 7)</w:t>
            </w:r>
          </w:p>
        </w:tc>
      </w:tr>
      <w:tr w:rsidR="00821F2A" w:rsidRPr="00821F2A" w14:paraId="574F85F6" w14:textId="77777777" w:rsidTr="000E6A92">
        <w:trPr>
          <w:divId w:val="686443901"/>
        </w:trPr>
        <w:tc>
          <w:tcPr>
            <w:tcW w:w="0" w:type="auto"/>
            <w:hideMark/>
          </w:tcPr>
          <w:p w14:paraId="7F341B2C" w14:textId="77777777" w:rsidR="00821F2A" w:rsidRPr="00821F2A" w:rsidRDefault="00821F2A" w:rsidP="00821F2A">
            <w:pPr>
              <w:spacing w:before="100" w:beforeAutospacing="1" w:after="100" w:afterAutospacing="1"/>
              <w:rPr>
                <w:rFonts w:ascii="Times New Roman" w:hAnsi="Times New Roman" w:cs="Times New Roman"/>
                <w:sz w:val="24"/>
                <w:szCs w:val="24"/>
                <w:lang w:val="en-VN"/>
              </w:rPr>
            </w:pPr>
            <w:r w:rsidRPr="00821F2A">
              <w:rPr>
                <w:rFonts w:ascii="Times New Roman" w:hAnsi="Times New Roman" w:cs="Times New Roman"/>
                <w:sz w:val="24"/>
                <w:szCs w:val="24"/>
                <w:lang w:val="en-VN"/>
              </w:rPr>
              <w:t>Concept Depth</w:t>
            </w:r>
          </w:p>
        </w:tc>
        <w:tc>
          <w:tcPr>
            <w:tcW w:w="0" w:type="auto"/>
            <w:hideMark/>
          </w:tcPr>
          <w:p w14:paraId="0D036BE9" w14:textId="77777777" w:rsidR="00821F2A" w:rsidRPr="00821F2A" w:rsidRDefault="00821F2A" w:rsidP="00821F2A">
            <w:pPr>
              <w:spacing w:before="100" w:beforeAutospacing="1" w:after="100" w:afterAutospacing="1"/>
              <w:rPr>
                <w:rFonts w:ascii="Times New Roman" w:hAnsi="Times New Roman" w:cs="Times New Roman"/>
                <w:sz w:val="24"/>
                <w:szCs w:val="24"/>
                <w:lang w:val="en-VN"/>
              </w:rPr>
            </w:pPr>
            <w:r w:rsidRPr="00821F2A">
              <w:rPr>
                <w:rFonts w:ascii="Times New Roman" w:hAnsi="Times New Roman" w:cs="Times New Roman"/>
                <w:sz w:val="24"/>
                <w:szCs w:val="24"/>
                <w:lang w:val="en-VN"/>
              </w:rPr>
              <w:t>5.8</w:t>
            </w:r>
          </w:p>
        </w:tc>
      </w:tr>
      <w:tr w:rsidR="00821F2A" w:rsidRPr="00821F2A" w14:paraId="3E34DD22" w14:textId="77777777" w:rsidTr="000E6A92">
        <w:trPr>
          <w:divId w:val="686443901"/>
        </w:trPr>
        <w:tc>
          <w:tcPr>
            <w:tcW w:w="0" w:type="auto"/>
            <w:hideMark/>
          </w:tcPr>
          <w:p w14:paraId="20D310AD" w14:textId="77777777" w:rsidR="00821F2A" w:rsidRPr="00821F2A" w:rsidRDefault="00821F2A" w:rsidP="00821F2A">
            <w:pPr>
              <w:spacing w:before="100" w:beforeAutospacing="1" w:after="100" w:afterAutospacing="1"/>
              <w:rPr>
                <w:rFonts w:ascii="Times New Roman" w:hAnsi="Times New Roman" w:cs="Times New Roman"/>
                <w:sz w:val="24"/>
                <w:szCs w:val="24"/>
                <w:lang w:val="en-VN"/>
              </w:rPr>
            </w:pPr>
            <w:r w:rsidRPr="00821F2A">
              <w:rPr>
                <w:rFonts w:ascii="Times New Roman" w:hAnsi="Times New Roman" w:cs="Times New Roman"/>
                <w:sz w:val="24"/>
                <w:szCs w:val="24"/>
                <w:lang w:val="en-VN"/>
              </w:rPr>
              <w:t>Clarity &amp; Directness</w:t>
            </w:r>
          </w:p>
        </w:tc>
        <w:tc>
          <w:tcPr>
            <w:tcW w:w="0" w:type="auto"/>
            <w:hideMark/>
          </w:tcPr>
          <w:p w14:paraId="5C337C4F" w14:textId="77777777" w:rsidR="00821F2A" w:rsidRPr="00821F2A" w:rsidRDefault="00821F2A" w:rsidP="00821F2A">
            <w:pPr>
              <w:spacing w:before="100" w:beforeAutospacing="1" w:after="100" w:afterAutospacing="1"/>
              <w:rPr>
                <w:rFonts w:ascii="Times New Roman" w:hAnsi="Times New Roman" w:cs="Times New Roman"/>
                <w:sz w:val="24"/>
                <w:szCs w:val="24"/>
                <w:lang w:val="en-VN"/>
              </w:rPr>
            </w:pPr>
            <w:r w:rsidRPr="00821F2A">
              <w:rPr>
                <w:rFonts w:ascii="Times New Roman" w:hAnsi="Times New Roman" w:cs="Times New Roman"/>
                <w:sz w:val="24"/>
                <w:szCs w:val="24"/>
                <w:lang w:val="en-VN"/>
              </w:rPr>
              <w:t>4.5</w:t>
            </w:r>
          </w:p>
        </w:tc>
      </w:tr>
      <w:tr w:rsidR="00821F2A" w:rsidRPr="00821F2A" w14:paraId="38EB0280" w14:textId="77777777" w:rsidTr="000E6A92">
        <w:trPr>
          <w:divId w:val="686443901"/>
        </w:trPr>
        <w:tc>
          <w:tcPr>
            <w:tcW w:w="0" w:type="auto"/>
            <w:hideMark/>
          </w:tcPr>
          <w:p w14:paraId="0D14338D" w14:textId="77777777" w:rsidR="00821F2A" w:rsidRPr="00821F2A" w:rsidRDefault="00821F2A" w:rsidP="00821F2A">
            <w:pPr>
              <w:spacing w:before="100" w:beforeAutospacing="1" w:after="100" w:afterAutospacing="1"/>
              <w:rPr>
                <w:rFonts w:ascii="Times New Roman" w:hAnsi="Times New Roman" w:cs="Times New Roman"/>
                <w:sz w:val="24"/>
                <w:szCs w:val="24"/>
                <w:lang w:val="en-VN"/>
              </w:rPr>
            </w:pPr>
            <w:r w:rsidRPr="00821F2A">
              <w:rPr>
                <w:rFonts w:ascii="Times New Roman" w:hAnsi="Times New Roman" w:cs="Times New Roman"/>
                <w:sz w:val="24"/>
                <w:szCs w:val="24"/>
                <w:lang w:val="en-VN"/>
              </w:rPr>
              <w:t>Emotional &amp; Philosophical Weight</w:t>
            </w:r>
          </w:p>
        </w:tc>
        <w:tc>
          <w:tcPr>
            <w:tcW w:w="0" w:type="auto"/>
            <w:hideMark/>
          </w:tcPr>
          <w:p w14:paraId="5B0A65AA" w14:textId="77777777" w:rsidR="00821F2A" w:rsidRPr="00821F2A" w:rsidRDefault="00821F2A" w:rsidP="00821F2A">
            <w:pPr>
              <w:spacing w:before="100" w:beforeAutospacing="1" w:after="100" w:afterAutospacing="1"/>
              <w:rPr>
                <w:rFonts w:ascii="Times New Roman" w:hAnsi="Times New Roman" w:cs="Times New Roman"/>
                <w:sz w:val="24"/>
                <w:szCs w:val="24"/>
                <w:lang w:val="en-VN"/>
              </w:rPr>
            </w:pPr>
            <w:r w:rsidRPr="00821F2A">
              <w:rPr>
                <w:rFonts w:ascii="Times New Roman" w:hAnsi="Times New Roman" w:cs="Times New Roman"/>
                <w:sz w:val="24"/>
                <w:szCs w:val="24"/>
                <w:lang w:val="en-VN"/>
              </w:rPr>
              <w:t>5.6</w:t>
            </w:r>
          </w:p>
        </w:tc>
      </w:tr>
      <w:tr w:rsidR="00821F2A" w:rsidRPr="00821F2A" w14:paraId="281E14EA" w14:textId="77777777" w:rsidTr="000E6A92">
        <w:trPr>
          <w:divId w:val="686443901"/>
        </w:trPr>
        <w:tc>
          <w:tcPr>
            <w:tcW w:w="0" w:type="auto"/>
            <w:hideMark/>
          </w:tcPr>
          <w:p w14:paraId="2ACBB6E0" w14:textId="77777777" w:rsidR="00821F2A" w:rsidRPr="00821F2A" w:rsidRDefault="00821F2A" w:rsidP="00821F2A">
            <w:pPr>
              <w:spacing w:before="100" w:beforeAutospacing="1" w:after="100" w:afterAutospacing="1"/>
              <w:rPr>
                <w:rFonts w:ascii="Times New Roman" w:hAnsi="Times New Roman" w:cs="Times New Roman"/>
                <w:sz w:val="24"/>
                <w:szCs w:val="24"/>
                <w:lang w:val="en-VN"/>
              </w:rPr>
            </w:pPr>
            <w:r w:rsidRPr="00821F2A">
              <w:rPr>
                <w:rFonts w:ascii="Times New Roman" w:hAnsi="Times New Roman" w:cs="Times New Roman"/>
                <w:sz w:val="24"/>
                <w:szCs w:val="24"/>
                <w:lang w:val="en-VN"/>
              </w:rPr>
              <w:t>Aesthetic &amp; Flow</w:t>
            </w:r>
          </w:p>
        </w:tc>
        <w:tc>
          <w:tcPr>
            <w:tcW w:w="0" w:type="auto"/>
            <w:hideMark/>
          </w:tcPr>
          <w:p w14:paraId="64338910" w14:textId="77777777" w:rsidR="00821F2A" w:rsidRPr="00821F2A" w:rsidRDefault="00821F2A" w:rsidP="00821F2A">
            <w:pPr>
              <w:spacing w:before="100" w:beforeAutospacing="1" w:after="100" w:afterAutospacing="1"/>
              <w:rPr>
                <w:rFonts w:ascii="Times New Roman" w:hAnsi="Times New Roman" w:cs="Times New Roman"/>
                <w:sz w:val="24"/>
                <w:szCs w:val="24"/>
                <w:lang w:val="en-VN"/>
              </w:rPr>
            </w:pPr>
            <w:r w:rsidRPr="00821F2A">
              <w:rPr>
                <w:rFonts w:ascii="Times New Roman" w:hAnsi="Times New Roman" w:cs="Times New Roman"/>
                <w:sz w:val="24"/>
                <w:szCs w:val="24"/>
                <w:lang w:val="en-VN"/>
              </w:rPr>
              <w:t>4.3</w:t>
            </w:r>
          </w:p>
        </w:tc>
      </w:tr>
      <w:tr w:rsidR="00821F2A" w:rsidRPr="00821F2A" w14:paraId="07BAC6DE" w14:textId="77777777" w:rsidTr="000E6A92">
        <w:trPr>
          <w:divId w:val="686443901"/>
        </w:trPr>
        <w:tc>
          <w:tcPr>
            <w:tcW w:w="0" w:type="auto"/>
            <w:hideMark/>
          </w:tcPr>
          <w:p w14:paraId="25151047" w14:textId="77777777" w:rsidR="00821F2A" w:rsidRPr="00821F2A" w:rsidRDefault="00821F2A" w:rsidP="00821F2A">
            <w:pPr>
              <w:spacing w:before="100" w:beforeAutospacing="1" w:after="100" w:afterAutospacing="1"/>
              <w:rPr>
                <w:rFonts w:ascii="Times New Roman" w:hAnsi="Times New Roman" w:cs="Times New Roman"/>
                <w:sz w:val="24"/>
                <w:szCs w:val="24"/>
                <w:lang w:val="en-VN"/>
              </w:rPr>
            </w:pPr>
            <w:r w:rsidRPr="00821F2A">
              <w:rPr>
                <w:rFonts w:ascii="Times New Roman" w:hAnsi="Times New Roman" w:cs="Times New Roman"/>
                <w:sz w:val="24"/>
                <w:szCs w:val="24"/>
                <w:lang w:val="en-VN"/>
              </w:rPr>
              <w:t>Overall Impact</w:t>
            </w:r>
          </w:p>
        </w:tc>
        <w:tc>
          <w:tcPr>
            <w:tcW w:w="0" w:type="auto"/>
            <w:hideMark/>
          </w:tcPr>
          <w:p w14:paraId="341E4145" w14:textId="77777777" w:rsidR="00821F2A" w:rsidRPr="00821F2A" w:rsidRDefault="00821F2A" w:rsidP="00821F2A">
            <w:pPr>
              <w:spacing w:before="100" w:beforeAutospacing="1" w:after="100" w:afterAutospacing="1"/>
              <w:rPr>
                <w:rFonts w:ascii="Times New Roman" w:hAnsi="Times New Roman" w:cs="Times New Roman"/>
                <w:sz w:val="24"/>
                <w:szCs w:val="24"/>
                <w:lang w:val="en-VN"/>
              </w:rPr>
            </w:pPr>
            <w:r w:rsidRPr="00821F2A">
              <w:rPr>
                <w:rFonts w:ascii="Times New Roman" w:hAnsi="Times New Roman" w:cs="Times New Roman"/>
                <w:sz w:val="24"/>
                <w:szCs w:val="24"/>
                <w:lang w:val="en-VN"/>
              </w:rPr>
              <w:t>5.3</w:t>
            </w:r>
          </w:p>
        </w:tc>
      </w:tr>
    </w:tbl>
    <w:p w14:paraId="236BDB1D"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Cypher’s Version:</w:t>
      </w:r>
    </w:p>
    <w:p w14:paraId="7BC19E4E"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“Beware of leaders who gather followers like trophies instead of walking beside those they claim to serve. True leadership is found in guidance, not possession.”</w:t>
      </w:r>
    </w:p>
    <w:p w14:paraId="4DE30E12"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p>
    <w:p w14:paraId="1A9FAC6C"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Analysis &amp; Breakdown:</w:t>
      </w:r>
    </w:p>
    <w:p w14:paraId="7AA66394"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p>
    <w:p w14:paraId="5C471562"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Strengths:</w:t>
      </w:r>
    </w:p>
    <w:p w14:paraId="2E0C2ABE"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 The contrast between “collecting souls” and “walking beside you” is a strong metaphor, illustrating the difference between manipulative control and genuine leadership.</w:t>
      </w:r>
    </w:p>
    <w:p w14:paraId="23D08235"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 The call for discernment (“Beware of”) is effective and engaging, forcing the reader to evaluate the nature of authority figures.</w:t>
      </w:r>
    </w:p>
    <w:p w14:paraId="111FF42A"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 “Fitting into your journey instead of claiming it” expresses a healthy leadership dynamic, one that supports rather than seeks dominance.</w:t>
      </w:r>
    </w:p>
    <w:p w14:paraId="11E6989F"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p>
    <w:p w14:paraId="5679C96D"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Weaknesses:</w:t>
      </w:r>
    </w:p>
    <w:p w14:paraId="1931473F"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 “Collect souls” is impactful but ambiguous—it could be misinterpreted as spiritual or supernatural rather than referring to leaders who amass power over others.</w:t>
      </w:r>
    </w:p>
    <w:p w14:paraId="1286FDE7"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lastRenderedPageBreak/>
        <w:t>• “Fitting into your journey instead of claiming it” is wordy and less direct—it could be refined for sharper delivery.</w:t>
      </w:r>
    </w:p>
    <w:p w14:paraId="5FC73B5E"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 The flow is slightly off, with too many clauses in the second half, making it less immediate.</w:t>
      </w:r>
    </w:p>
    <w:p w14:paraId="793D64AE"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p>
    <w:p w14:paraId="434C57C1"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Suggested Improvements:</w:t>
      </w:r>
    </w:p>
    <w:p w14:paraId="62CF5A35"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 Clarify “collect souls” to emphasize the control aspect, such as:</w:t>
      </w:r>
    </w:p>
    <w:p w14:paraId="47C48DF4"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 “Beware of leaders who gather followers like possessions rather than walk beside them as equals.”</w:t>
      </w:r>
    </w:p>
    <w:p w14:paraId="5A86964A"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 Refine the second half for greater impact and conciseness:</w:t>
      </w:r>
    </w:p>
    <w:p w14:paraId="78408E1D" w14:textId="77777777"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 “True leadership supports your journey; it does not claim ownership over it.”</w:t>
      </w:r>
    </w:p>
    <w:p w14:paraId="5A55120B" w14:textId="3AEB4118" w:rsidR="00821F2A" w:rsidRPr="00821F2A" w:rsidRDefault="00821F2A" w:rsidP="00821F2A">
      <w:pPr>
        <w:spacing w:before="100" w:beforeAutospacing="1" w:after="100" w:afterAutospacing="1" w:line="240" w:lineRule="auto"/>
        <w:divId w:val="686443901"/>
        <w:rPr>
          <w:rFonts w:ascii="Times New Roman" w:hAnsi="Times New Roman" w:cs="Times New Roman"/>
          <w:sz w:val="24"/>
          <w:szCs w:val="24"/>
          <w:lang w:val="en-VN"/>
        </w:rPr>
      </w:pPr>
      <w:r w:rsidRPr="00821F2A">
        <w:rPr>
          <w:rFonts w:ascii="Times New Roman" w:hAnsi="Times New Roman" w:cs="Times New Roman"/>
          <w:sz w:val="24"/>
          <w:szCs w:val="24"/>
          <w:lang w:val="en-VN"/>
        </w:rPr>
        <w:t>• Consider removing “Beware” for a more universal statement, making the lesson stand on its own.</w:t>
      </w:r>
    </w:p>
    <w:p w14:paraId="7975F3A6" w14:textId="77777777" w:rsidR="00BF5E68" w:rsidRDefault="00BF5E68" w:rsidP="00BF5E68">
      <w:pPr>
        <w:pStyle w:val="p1"/>
        <w:divId w:val="1713844792"/>
        <w:rPr>
          <w:rStyle w:val="s1"/>
        </w:rPr>
      </w:pPr>
    </w:p>
    <w:p w14:paraId="5675F45A" w14:textId="77777777" w:rsidR="00BF5E68" w:rsidRDefault="00BF5E68" w:rsidP="00BF5E68">
      <w:pPr>
        <w:pStyle w:val="p1"/>
        <w:divId w:val="1713844792"/>
        <w:rPr>
          <w:rStyle w:val="s1"/>
        </w:rPr>
      </w:pPr>
    </w:p>
    <w:p w14:paraId="34615DBA" w14:textId="77777777" w:rsidR="00574BD7" w:rsidRDefault="00574BD7" w:rsidP="00574BD7">
      <w:pPr>
        <w:pStyle w:val="p1"/>
        <w:ind w:left="720"/>
        <w:divId w:val="1713844792"/>
      </w:pPr>
    </w:p>
    <w:p w14:paraId="6EAFF0B3" w14:textId="6E2D0630" w:rsidR="00455E8F" w:rsidRDefault="00455E8F" w:rsidP="00455E8F">
      <w:pPr>
        <w:pStyle w:val="p1"/>
        <w:numPr>
          <w:ilvl w:val="0"/>
          <w:numId w:val="15"/>
        </w:numPr>
        <w:divId w:val="1630475432"/>
        <w:rPr>
          <w:rStyle w:val="apple-converted-space"/>
        </w:rPr>
      </w:pPr>
      <w:r>
        <w:rPr>
          <w:rStyle w:val="s1"/>
        </w:rPr>
        <w:t>Hiring leaders to follow the outdated behavior and practices of a corporation is universally regarded as negligible buffoonery</w:t>
      </w:r>
      <w:r w:rsidR="00821F2A">
        <w:rPr>
          <w:rStyle w:val="s1"/>
        </w:rPr>
        <w:t>.</w:t>
      </w:r>
      <w:r>
        <w:rPr>
          <w:rStyle w:val="apple-converted-space"/>
        </w:rPr>
        <w:t> </w:t>
      </w:r>
    </w:p>
    <w:p w14:paraId="4467FAE2" w14:textId="77777777" w:rsidR="00EA168E" w:rsidRDefault="00EA168E" w:rsidP="00EA168E">
      <w:pPr>
        <w:pStyle w:val="p1"/>
        <w:divId w:val="1630475432"/>
        <w:rPr>
          <w:rStyle w:val="apple-converted-space"/>
        </w:rPr>
      </w:pPr>
    </w:p>
    <w:p w14:paraId="200EA3ED"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Final Score: 4.1/7</w:t>
      </w:r>
    </w:p>
    <w:tbl>
      <w:tblPr>
        <w:tblStyle w:val="TableGrid"/>
        <w:tblW w:w="0" w:type="auto"/>
        <w:tblLook w:val="04A0" w:firstRow="1" w:lastRow="0" w:firstColumn="1" w:lastColumn="0" w:noHBand="0" w:noVBand="1"/>
      </w:tblPr>
      <w:tblGrid>
        <w:gridCol w:w="3596"/>
        <w:gridCol w:w="1849"/>
      </w:tblGrid>
      <w:tr w:rsidR="003D61BA" w:rsidRPr="003D61BA" w14:paraId="28DD800D" w14:textId="77777777" w:rsidTr="002A6DAC">
        <w:trPr>
          <w:divId w:val="17247021"/>
        </w:trPr>
        <w:tc>
          <w:tcPr>
            <w:tcW w:w="0" w:type="auto"/>
            <w:hideMark/>
          </w:tcPr>
          <w:p w14:paraId="6CB386C6" w14:textId="77777777" w:rsidR="003D61BA" w:rsidRPr="003D61BA" w:rsidRDefault="003D61BA" w:rsidP="003D61BA">
            <w:pPr>
              <w:spacing w:before="100" w:beforeAutospacing="1" w:after="100" w:afterAutospacing="1"/>
              <w:jc w:val="center"/>
              <w:rPr>
                <w:rFonts w:ascii="Times New Roman" w:hAnsi="Times New Roman" w:cs="Times New Roman"/>
                <w:b/>
                <w:bCs/>
                <w:sz w:val="24"/>
                <w:szCs w:val="24"/>
                <w:lang w:val="en-VN"/>
              </w:rPr>
            </w:pPr>
            <w:r w:rsidRPr="003D61BA">
              <w:rPr>
                <w:rFonts w:ascii="Times New Roman" w:hAnsi="Times New Roman" w:cs="Times New Roman"/>
                <w:b/>
                <w:bCs/>
                <w:sz w:val="24"/>
                <w:szCs w:val="24"/>
                <w:lang w:val="en-VN"/>
              </w:rPr>
              <w:t>Criteria</w:t>
            </w:r>
          </w:p>
        </w:tc>
        <w:tc>
          <w:tcPr>
            <w:tcW w:w="0" w:type="auto"/>
            <w:hideMark/>
          </w:tcPr>
          <w:p w14:paraId="3E46454D" w14:textId="77777777" w:rsidR="003D61BA" w:rsidRPr="003D61BA" w:rsidRDefault="003D61BA" w:rsidP="003D61BA">
            <w:pPr>
              <w:spacing w:before="100" w:beforeAutospacing="1" w:after="100" w:afterAutospacing="1"/>
              <w:jc w:val="center"/>
              <w:rPr>
                <w:rFonts w:ascii="Times New Roman" w:hAnsi="Times New Roman" w:cs="Times New Roman"/>
                <w:b/>
                <w:bCs/>
                <w:sz w:val="24"/>
                <w:szCs w:val="24"/>
                <w:lang w:val="en-VN"/>
              </w:rPr>
            </w:pPr>
            <w:r w:rsidRPr="003D61BA">
              <w:rPr>
                <w:rFonts w:ascii="Times New Roman" w:hAnsi="Times New Roman" w:cs="Times New Roman"/>
                <w:b/>
                <w:bCs/>
                <w:sz w:val="24"/>
                <w:szCs w:val="24"/>
                <w:lang w:val="en-VN"/>
              </w:rPr>
              <w:t>Score (Out of 7)</w:t>
            </w:r>
          </w:p>
        </w:tc>
      </w:tr>
      <w:tr w:rsidR="003D61BA" w:rsidRPr="003D61BA" w14:paraId="1BEA0215" w14:textId="77777777" w:rsidTr="002A6DAC">
        <w:trPr>
          <w:divId w:val="17247021"/>
        </w:trPr>
        <w:tc>
          <w:tcPr>
            <w:tcW w:w="0" w:type="auto"/>
            <w:hideMark/>
          </w:tcPr>
          <w:p w14:paraId="54864DD6" w14:textId="77777777" w:rsidR="003D61BA" w:rsidRPr="003D61BA" w:rsidRDefault="003D61BA" w:rsidP="003D61BA">
            <w:pPr>
              <w:spacing w:before="100" w:beforeAutospacing="1" w:after="100" w:afterAutospacing="1"/>
              <w:rPr>
                <w:rFonts w:ascii="Times New Roman" w:hAnsi="Times New Roman" w:cs="Times New Roman"/>
                <w:sz w:val="24"/>
                <w:szCs w:val="24"/>
                <w:lang w:val="en-VN"/>
              </w:rPr>
            </w:pPr>
            <w:r w:rsidRPr="003D61BA">
              <w:rPr>
                <w:rFonts w:ascii="Times New Roman" w:hAnsi="Times New Roman" w:cs="Times New Roman"/>
                <w:sz w:val="24"/>
                <w:szCs w:val="24"/>
                <w:lang w:val="en-VN"/>
              </w:rPr>
              <w:t>Concept Depth</w:t>
            </w:r>
          </w:p>
        </w:tc>
        <w:tc>
          <w:tcPr>
            <w:tcW w:w="0" w:type="auto"/>
            <w:hideMark/>
          </w:tcPr>
          <w:p w14:paraId="3F64DFC9" w14:textId="77777777" w:rsidR="003D61BA" w:rsidRPr="003D61BA" w:rsidRDefault="003D61BA" w:rsidP="003D61BA">
            <w:pPr>
              <w:spacing w:before="100" w:beforeAutospacing="1" w:after="100" w:afterAutospacing="1"/>
              <w:rPr>
                <w:rFonts w:ascii="Times New Roman" w:hAnsi="Times New Roman" w:cs="Times New Roman"/>
                <w:sz w:val="24"/>
                <w:szCs w:val="24"/>
                <w:lang w:val="en-VN"/>
              </w:rPr>
            </w:pPr>
            <w:r w:rsidRPr="003D61BA">
              <w:rPr>
                <w:rFonts w:ascii="Times New Roman" w:hAnsi="Times New Roman" w:cs="Times New Roman"/>
                <w:sz w:val="24"/>
                <w:szCs w:val="24"/>
                <w:lang w:val="en-VN"/>
              </w:rPr>
              <w:t>4.8</w:t>
            </w:r>
          </w:p>
        </w:tc>
      </w:tr>
      <w:tr w:rsidR="003D61BA" w:rsidRPr="003D61BA" w14:paraId="269507BA" w14:textId="77777777" w:rsidTr="002A6DAC">
        <w:trPr>
          <w:divId w:val="17247021"/>
        </w:trPr>
        <w:tc>
          <w:tcPr>
            <w:tcW w:w="0" w:type="auto"/>
            <w:hideMark/>
          </w:tcPr>
          <w:p w14:paraId="7B5E8DDB" w14:textId="77777777" w:rsidR="003D61BA" w:rsidRPr="003D61BA" w:rsidRDefault="003D61BA" w:rsidP="003D61BA">
            <w:pPr>
              <w:spacing w:before="100" w:beforeAutospacing="1" w:after="100" w:afterAutospacing="1"/>
              <w:rPr>
                <w:rFonts w:ascii="Times New Roman" w:hAnsi="Times New Roman" w:cs="Times New Roman"/>
                <w:sz w:val="24"/>
                <w:szCs w:val="24"/>
                <w:lang w:val="en-VN"/>
              </w:rPr>
            </w:pPr>
            <w:r w:rsidRPr="003D61BA">
              <w:rPr>
                <w:rFonts w:ascii="Times New Roman" w:hAnsi="Times New Roman" w:cs="Times New Roman"/>
                <w:sz w:val="24"/>
                <w:szCs w:val="24"/>
                <w:lang w:val="en-VN"/>
              </w:rPr>
              <w:t>Clarity &amp; Directness</w:t>
            </w:r>
          </w:p>
        </w:tc>
        <w:tc>
          <w:tcPr>
            <w:tcW w:w="0" w:type="auto"/>
            <w:hideMark/>
          </w:tcPr>
          <w:p w14:paraId="75750D88" w14:textId="77777777" w:rsidR="003D61BA" w:rsidRPr="003D61BA" w:rsidRDefault="003D61BA" w:rsidP="003D61BA">
            <w:pPr>
              <w:spacing w:before="100" w:beforeAutospacing="1" w:after="100" w:afterAutospacing="1"/>
              <w:rPr>
                <w:rFonts w:ascii="Times New Roman" w:hAnsi="Times New Roman" w:cs="Times New Roman"/>
                <w:sz w:val="24"/>
                <w:szCs w:val="24"/>
                <w:lang w:val="en-VN"/>
              </w:rPr>
            </w:pPr>
            <w:r w:rsidRPr="003D61BA">
              <w:rPr>
                <w:rFonts w:ascii="Times New Roman" w:hAnsi="Times New Roman" w:cs="Times New Roman"/>
                <w:sz w:val="24"/>
                <w:szCs w:val="24"/>
                <w:lang w:val="en-VN"/>
              </w:rPr>
              <w:t>3.5</w:t>
            </w:r>
          </w:p>
        </w:tc>
      </w:tr>
      <w:tr w:rsidR="003D61BA" w:rsidRPr="003D61BA" w14:paraId="019C1772" w14:textId="77777777" w:rsidTr="002A6DAC">
        <w:trPr>
          <w:divId w:val="17247021"/>
        </w:trPr>
        <w:tc>
          <w:tcPr>
            <w:tcW w:w="0" w:type="auto"/>
            <w:hideMark/>
          </w:tcPr>
          <w:p w14:paraId="3E564502" w14:textId="77777777" w:rsidR="003D61BA" w:rsidRPr="003D61BA" w:rsidRDefault="003D61BA" w:rsidP="003D61BA">
            <w:pPr>
              <w:spacing w:before="100" w:beforeAutospacing="1" w:after="100" w:afterAutospacing="1"/>
              <w:rPr>
                <w:rFonts w:ascii="Times New Roman" w:hAnsi="Times New Roman" w:cs="Times New Roman"/>
                <w:sz w:val="24"/>
                <w:szCs w:val="24"/>
                <w:lang w:val="en-VN"/>
              </w:rPr>
            </w:pPr>
            <w:r w:rsidRPr="003D61BA">
              <w:rPr>
                <w:rFonts w:ascii="Times New Roman" w:hAnsi="Times New Roman" w:cs="Times New Roman"/>
                <w:sz w:val="24"/>
                <w:szCs w:val="24"/>
                <w:lang w:val="en-VN"/>
              </w:rPr>
              <w:t>Emotional &amp; Philosophical Weight</w:t>
            </w:r>
          </w:p>
        </w:tc>
        <w:tc>
          <w:tcPr>
            <w:tcW w:w="0" w:type="auto"/>
            <w:hideMark/>
          </w:tcPr>
          <w:p w14:paraId="0EA240C9" w14:textId="77777777" w:rsidR="003D61BA" w:rsidRPr="003D61BA" w:rsidRDefault="003D61BA" w:rsidP="003D61BA">
            <w:pPr>
              <w:spacing w:before="100" w:beforeAutospacing="1" w:after="100" w:afterAutospacing="1"/>
              <w:rPr>
                <w:rFonts w:ascii="Times New Roman" w:hAnsi="Times New Roman" w:cs="Times New Roman"/>
                <w:sz w:val="24"/>
                <w:szCs w:val="24"/>
                <w:lang w:val="en-VN"/>
              </w:rPr>
            </w:pPr>
            <w:r w:rsidRPr="003D61BA">
              <w:rPr>
                <w:rFonts w:ascii="Times New Roman" w:hAnsi="Times New Roman" w:cs="Times New Roman"/>
                <w:sz w:val="24"/>
                <w:szCs w:val="24"/>
                <w:lang w:val="en-VN"/>
              </w:rPr>
              <w:t>4.3</w:t>
            </w:r>
          </w:p>
        </w:tc>
      </w:tr>
      <w:tr w:rsidR="003D61BA" w:rsidRPr="003D61BA" w14:paraId="590688ED" w14:textId="77777777" w:rsidTr="002A6DAC">
        <w:trPr>
          <w:divId w:val="17247021"/>
        </w:trPr>
        <w:tc>
          <w:tcPr>
            <w:tcW w:w="0" w:type="auto"/>
            <w:hideMark/>
          </w:tcPr>
          <w:p w14:paraId="5C3C1B46" w14:textId="77777777" w:rsidR="003D61BA" w:rsidRPr="003D61BA" w:rsidRDefault="003D61BA" w:rsidP="003D61BA">
            <w:pPr>
              <w:spacing w:before="100" w:beforeAutospacing="1" w:after="100" w:afterAutospacing="1"/>
              <w:rPr>
                <w:rFonts w:ascii="Times New Roman" w:hAnsi="Times New Roman" w:cs="Times New Roman"/>
                <w:sz w:val="24"/>
                <w:szCs w:val="24"/>
                <w:lang w:val="en-VN"/>
              </w:rPr>
            </w:pPr>
            <w:r w:rsidRPr="003D61BA">
              <w:rPr>
                <w:rFonts w:ascii="Times New Roman" w:hAnsi="Times New Roman" w:cs="Times New Roman"/>
                <w:sz w:val="24"/>
                <w:szCs w:val="24"/>
                <w:lang w:val="en-VN"/>
              </w:rPr>
              <w:t>Aesthetic &amp; Flow</w:t>
            </w:r>
          </w:p>
        </w:tc>
        <w:tc>
          <w:tcPr>
            <w:tcW w:w="0" w:type="auto"/>
            <w:hideMark/>
          </w:tcPr>
          <w:p w14:paraId="08EF2261" w14:textId="77777777" w:rsidR="003D61BA" w:rsidRPr="003D61BA" w:rsidRDefault="003D61BA" w:rsidP="003D61BA">
            <w:pPr>
              <w:spacing w:before="100" w:beforeAutospacing="1" w:after="100" w:afterAutospacing="1"/>
              <w:rPr>
                <w:rFonts w:ascii="Times New Roman" w:hAnsi="Times New Roman" w:cs="Times New Roman"/>
                <w:sz w:val="24"/>
                <w:szCs w:val="24"/>
                <w:lang w:val="en-VN"/>
              </w:rPr>
            </w:pPr>
            <w:r w:rsidRPr="003D61BA">
              <w:rPr>
                <w:rFonts w:ascii="Times New Roman" w:hAnsi="Times New Roman" w:cs="Times New Roman"/>
                <w:sz w:val="24"/>
                <w:szCs w:val="24"/>
                <w:lang w:val="en-VN"/>
              </w:rPr>
              <w:t>3.7</w:t>
            </w:r>
          </w:p>
        </w:tc>
      </w:tr>
      <w:tr w:rsidR="003D61BA" w:rsidRPr="003D61BA" w14:paraId="27087FDE" w14:textId="77777777" w:rsidTr="002A6DAC">
        <w:trPr>
          <w:divId w:val="17247021"/>
        </w:trPr>
        <w:tc>
          <w:tcPr>
            <w:tcW w:w="0" w:type="auto"/>
            <w:hideMark/>
          </w:tcPr>
          <w:p w14:paraId="6ABFD3F2" w14:textId="77777777" w:rsidR="003D61BA" w:rsidRPr="003D61BA" w:rsidRDefault="003D61BA" w:rsidP="003D61BA">
            <w:pPr>
              <w:spacing w:before="100" w:beforeAutospacing="1" w:after="100" w:afterAutospacing="1"/>
              <w:rPr>
                <w:rFonts w:ascii="Times New Roman" w:hAnsi="Times New Roman" w:cs="Times New Roman"/>
                <w:sz w:val="24"/>
                <w:szCs w:val="24"/>
                <w:lang w:val="en-VN"/>
              </w:rPr>
            </w:pPr>
            <w:r w:rsidRPr="003D61BA">
              <w:rPr>
                <w:rFonts w:ascii="Times New Roman" w:hAnsi="Times New Roman" w:cs="Times New Roman"/>
                <w:sz w:val="24"/>
                <w:szCs w:val="24"/>
                <w:lang w:val="en-VN"/>
              </w:rPr>
              <w:t>Overall Impact</w:t>
            </w:r>
          </w:p>
        </w:tc>
        <w:tc>
          <w:tcPr>
            <w:tcW w:w="0" w:type="auto"/>
            <w:hideMark/>
          </w:tcPr>
          <w:p w14:paraId="5C32E1AD" w14:textId="77777777" w:rsidR="003D61BA" w:rsidRPr="003D61BA" w:rsidRDefault="003D61BA" w:rsidP="003D61BA">
            <w:pPr>
              <w:spacing w:before="100" w:beforeAutospacing="1" w:after="100" w:afterAutospacing="1"/>
              <w:rPr>
                <w:rFonts w:ascii="Times New Roman" w:hAnsi="Times New Roman" w:cs="Times New Roman"/>
                <w:sz w:val="24"/>
                <w:szCs w:val="24"/>
                <w:lang w:val="en-VN"/>
              </w:rPr>
            </w:pPr>
            <w:r w:rsidRPr="003D61BA">
              <w:rPr>
                <w:rFonts w:ascii="Times New Roman" w:hAnsi="Times New Roman" w:cs="Times New Roman"/>
                <w:sz w:val="24"/>
                <w:szCs w:val="24"/>
                <w:lang w:val="en-VN"/>
              </w:rPr>
              <w:t>4.1</w:t>
            </w:r>
          </w:p>
        </w:tc>
      </w:tr>
    </w:tbl>
    <w:p w14:paraId="0C1E2F35"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Cypher’s Version:</w:t>
      </w:r>
    </w:p>
    <w:p w14:paraId="7D05C9A2"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“Hiring leaders to mimic outdated corporate practices is a masterclass in foolishness.”</w:t>
      </w:r>
    </w:p>
    <w:p w14:paraId="621553B2"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p>
    <w:p w14:paraId="6738B9A4"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Analysis &amp; Breakdown:</w:t>
      </w:r>
    </w:p>
    <w:p w14:paraId="0636AA97"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p>
    <w:p w14:paraId="7A3B0671"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Strengths:</w:t>
      </w:r>
    </w:p>
    <w:p w14:paraId="457327F8"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 The quote critiques corporate stagnation, pointing out the absurdity of appointing leaders who do not innovate.</w:t>
      </w:r>
    </w:p>
    <w:p w14:paraId="6DD125CA"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 The phrase “outdated behavior and practices” accurately conveys the lack of progression in corporate culture.</w:t>
      </w:r>
    </w:p>
    <w:p w14:paraId="0BA3A847"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 The tone of ridicule (“negligible buffoonery”) is strong, making the statement memorable.</w:t>
      </w:r>
    </w:p>
    <w:p w14:paraId="207B62DE"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p>
    <w:p w14:paraId="388CA588"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Weaknesses:</w:t>
      </w:r>
    </w:p>
    <w:p w14:paraId="06B725CE"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 “Negligible buffoonery” is overly complex and unnatural—buffoonery already implies insignificance, making “negligible” redundant.</w:t>
      </w:r>
    </w:p>
    <w:p w14:paraId="3B3209AE"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 “Universally regarded” weakens the conviction—if something is truly foolish, stating that it is “universally regarded” as such dilutes its impact.</w:t>
      </w:r>
    </w:p>
    <w:p w14:paraId="09AA3ABF"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 The phrasing is overly formal for a critique that aims to be biting—a sharper, more colloquial rewording would improve impact.</w:t>
      </w:r>
    </w:p>
    <w:p w14:paraId="629C5F64"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p>
    <w:p w14:paraId="24046D66"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Suggested Improvements:</w:t>
      </w:r>
    </w:p>
    <w:p w14:paraId="58E5B560"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 Replace “negligible buffoonery” with a more natural phrasing, such as:</w:t>
      </w:r>
    </w:p>
    <w:p w14:paraId="7F6BFD1C"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 “a guaranteed failure”</w:t>
      </w:r>
    </w:p>
    <w:p w14:paraId="6CDA282F"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 “an exercise in stupidity”</w:t>
      </w:r>
    </w:p>
    <w:p w14:paraId="08448D70"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 Remove “universally regarded” to make the statement stronger and more authoritative.</w:t>
      </w:r>
    </w:p>
    <w:p w14:paraId="48F2A6A0" w14:textId="77777777"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 Make it shorter and more direct, increasing its punch and memorability:</w:t>
      </w:r>
    </w:p>
    <w:p w14:paraId="2A3CCE16" w14:textId="61A6AD03" w:rsidR="003D61BA" w:rsidRPr="003D61BA" w:rsidRDefault="003D61BA" w:rsidP="003D61BA">
      <w:pPr>
        <w:spacing w:before="100" w:beforeAutospacing="1" w:after="100" w:afterAutospacing="1" w:line="240" w:lineRule="auto"/>
        <w:divId w:val="17247021"/>
        <w:rPr>
          <w:rFonts w:ascii="Times New Roman" w:hAnsi="Times New Roman" w:cs="Times New Roman"/>
          <w:sz w:val="24"/>
          <w:szCs w:val="24"/>
          <w:lang w:val="en-VN"/>
        </w:rPr>
      </w:pPr>
      <w:r w:rsidRPr="003D61BA">
        <w:rPr>
          <w:rFonts w:ascii="Times New Roman" w:hAnsi="Times New Roman" w:cs="Times New Roman"/>
          <w:sz w:val="24"/>
          <w:szCs w:val="24"/>
          <w:lang w:val="en-VN"/>
        </w:rPr>
        <w:t>• “Appointing leaders to enforce outdated corporate models is a guaranteed failure.”</w:t>
      </w:r>
    </w:p>
    <w:p w14:paraId="6B90FCD0" w14:textId="77777777" w:rsidR="00EA168E" w:rsidRDefault="00EA168E" w:rsidP="00EA168E">
      <w:pPr>
        <w:pStyle w:val="p1"/>
        <w:divId w:val="1630475432"/>
        <w:rPr>
          <w:rStyle w:val="apple-converted-space"/>
        </w:rPr>
      </w:pPr>
    </w:p>
    <w:p w14:paraId="08DBEA03" w14:textId="77777777" w:rsidR="00EA168E" w:rsidRDefault="00EA168E" w:rsidP="00EA168E">
      <w:pPr>
        <w:pStyle w:val="p1"/>
        <w:divId w:val="1630475432"/>
      </w:pPr>
    </w:p>
    <w:p w14:paraId="42C5A0E8" w14:textId="564DD3B3" w:rsidR="00B4053F" w:rsidRDefault="00B4053F" w:rsidP="00B4053F">
      <w:pPr>
        <w:pStyle w:val="p1"/>
        <w:numPr>
          <w:ilvl w:val="0"/>
          <w:numId w:val="15"/>
        </w:numPr>
        <w:divId w:val="1363168976"/>
        <w:rPr>
          <w:rStyle w:val="apple-converted-space"/>
        </w:rPr>
      </w:pPr>
      <w:r>
        <w:rPr>
          <w:rStyle w:val="s1"/>
        </w:rPr>
        <w:t>The alchemy of leadership is based on the balance between being soft and firm. Too much softness people walk all over you while too much firmness no one will follow you</w:t>
      </w:r>
      <w:r>
        <w:rPr>
          <w:rStyle w:val="apple-converted-space"/>
        </w:rPr>
        <w:t xml:space="preserve">. </w:t>
      </w:r>
    </w:p>
    <w:p w14:paraId="71E2946E" w14:textId="77777777" w:rsidR="00192FF4" w:rsidRDefault="00192FF4" w:rsidP="00192FF4">
      <w:pPr>
        <w:pStyle w:val="p1"/>
        <w:divId w:val="1363168976"/>
        <w:rPr>
          <w:rStyle w:val="apple-converted-space"/>
        </w:rPr>
      </w:pPr>
    </w:p>
    <w:p w14:paraId="7CF95CD4"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Final Score: 5.5/7</w:t>
      </w:r>
    </w:p>
    <w:tbl>
      <w:tblPr>
        <w:tblStyle w:val="TableGrid"/>
        <w:tblW w:w="0" w:type="auto"/>
        <w:tblLook w:val="04A0" w:firstRow="1" w:lastRow="0" w:firstColumn="1" w:lastColumn="0" w:noHBand="0" w:noVBand="1"/>
      </w:tblPr>
      <w:tblGrid>
        <w:gridCol w:w="3596"/>
        <w:gridCol w:w="1849"/>
      </w:tblGrid>
      <w:tr w:rsidR="00F53F2E" w:rsidRPr="00F53F2E" w14:paraId="6D60E9AF" w14:textId="77777777" w:rsidTr="002A6DAC">
        <w:trPr>
          <w:divId w:val="1333022724"/>
        </w:trPr>
        <w:tc>
          <w:tcPr>
            <w:tcW w:w="0" w:type="auto"/>
            <w:hideMark/>
          </w:tcPr>
          <w:p w14:paraId="056B3977" w14:textId="77777777" w:rsidR="00F53F2E" w:rsidRPr="00F53F2E" w:rsidRDefault="00F53F2E" w:rsidP="00F53F2E">
            <w:pPr>
              <w:spacing w:before="100" w:beforeAutospacing="1" w:after="100" w:afterAutospacing="1"/>
              <w:jc w:val="center"/>
              <w:rPr>
                <w:rFonts w:ascii="Times New Roman" w:hAnsi="Times New Roman" w:cs="Times New Roman"/>
                <w:b/>
                <w:bCs/>
                <w:sz w:val="24"/>
                <w:szCs w:val="24"/>
                <w:lang w:val="en-VN"/>
              </w:rPr>
            </w:pPr>
            <w:r w:rsidRPr="00F53F2E">
              <w:rPr>
                <w:rFonts w:ascii="Times New Roman" w:hAnsi="Times New Roman" w:cs="Times New Roman"/>
                <w:b/>
                <w:bCs/>
                <w:sz w:val="24"/>
                <w:szCs w:val="24"/>
                <w:lang w:val="en-VN"/>
              </w:rPr>
              <w:t>Criteria</w:t>
            </w:r>
          </w:p>
        </w:tc>
        <w:tc>
          <w:tcPr>
            <w:tcW w:w="0" w:type="auto"/>
            <w:hideMark/>
          </w:tcPr>
          <w:p w14:paraId="7D8834DC" w14:textId="77777777" w:rsidR="00F53F2E" w:rsidRPr="00F53F2E" w:rsidRDefault="00F53F2E" w:rsidP="00F53F2E">
            <w:pPr>
              <w:spacing w:before="100" w:beforeAutospacing="1" w:after="100" w:afterAutospacing="1"/>
              <w:jc w:val="center"/>
              <w:rPr>
                <w:rFonts w:ascii="Times New Roman" w:hAnsi="Times New Roman" w:cs="Times New Roman"/>
                <w:b/>
                <w:bCs/>
                <w:sz w:val="24"/>
                <w:szCs w:val="24"/>
                <w:lang w:val="en-VN"/>
              </w:rPr>
            </w:pPr>
            <w:r w:rsidRPr="00F53F2E">
              <w:rPr>
                <w:rFonts w:ascii="Times New Roman" w:hAnsi="Times New Roman" w:cs="Times New Roman"/>
                <w:b/>
                <w:bCs/>
                <w:sz w:val="24"/>
                <w:szCs w:val="24"/>
                <w:lang w:val="en-VN"/>
              </w:rPr>
              <w:t>Score (Out of 7)</w:t>
            </w:r>
          </w:p>
        </w:tc>
      </w:tr>
      <w:tr w:rsidR="00F53F2E" w:rsidRPr="00F53F2E" w14:paraId="68621CCB" w14:textId="77777777" w:rsidTr="002A6DAC">
        <w:trPr>
          <w:divId w:val="1333022724"/>
        </w:trPr>
        <w:tc>
          <w:tcPr>
            <w:tcW w:w="0" w:type="auto"/>
            <w:hideMark/>
          </w:tcPr>
          <w:p w14:paraId="39F1D1E4" w14:textId="77777777" w:rsidR="00F53F2E" w:rsidRPr="00F53F2E" w:rsidRDefault="00F53F2E" w:rsidP="00F53F2E">
            <w:pPr>
              <w:spacing w:before="100" w:beforeAutospacing="1" w:after="100" w:afterAutospacing="1"/>
              <w:rPr>
                <w:rFonts w:ascii="Times New Roman" w:hAnsi="Times New Roman" w:cs="Times New Roman"/>
                <w:sz w:val="24"/>
                <w:szCs w:val="24"/>
                <w:lang w:val="en-VN"/>
              </w:rPr>
            </w:pPr>
            <w:r w:rsidRPr="00F53F2E">
              <w:rPr>
                <w:rFonts w:ascii="Times New Roman" w:hAnsi="Times New Roman" w:cs="Times New Roman"/>
                <w:sz w:val="24"/>
                <w:szCs w:val="24"/>
                <w:lang w:val="en-VN"/>
              </w:rPr>
              <w:t>Concept Depth</w:t>
            </w:r>
          </w:p>
        </w:tc>
        <w:tc>
          <w:tcPr>
            <w:tcW w:w="0" w:type="auto"/>
            <w:hideMark/>
          </w:tcPr>
          <w:p w14:paraId="0D0DE04A" w14:textId="77777777" w:rsidR="00F53F2E" w:rsidRPr="00F53F2E" w:rsidRDefault="00F53F2E" w:rsidP="00F53F2E">
            <w:pPr>
              <w:spacing w:before="100" w:beforeAutospacing="1" w:after="100" w:afterAutospacing="1"/>
              <w:rPr>
                <w:rFonts w:ascii="Times New Roman" w:hAnsi="Times New Roman" w:cs="Times New Roman"/>
                <w:sz w:val="24"/>
                <w:szCs w:val="24"/>
                <w:lang w:val="en-VN"/>
              </w:rPr>
            </w:pPr>
            <w:r w:rsidRPr="00F53F2E">
              <w:rPr>
                <w:rFonts w:ascii="Times New Roman" w:hAnsi="Times New Roman" w:cs="Times New Roman"/>
                <w:sz w:val="24"/>
                <w:szCs w:val="24"/>
                <w:lang w:val="en-VN"/>
              </w:rPr>
              <w:t>6.0</w:t>
            </w:r>
          </w:p>
        </w:tc>
      </w:tr>
      <w:tr w:rsidR="00F53F2E" w:rsidRPr="00F53F2E" w14:paraId="760F3AB1" w14:textId="77777777" w:rsidTr="002A6DAC">
        <w:trPr>
          <w:divId w:val="1333022724"/>
        </w:trPr>
        <w:tc>
          <w:tcPr>
            <w:tcW w:w="0" w:type="auto"/>
            <w:hideMark/>
          </w:tcPr>
          <w:p w14:paraId="16F79481" w14:textId="77777777" w:rsidR="00F53F2E" w:rsidRPr="00F53F2E" w:rsidRDefault="00F53F2E" w:rsidP="00F53F2E">
            <w:pPr>
              <w:spacing w:before="100" w:beforeAutospacing="1" w:after="100" w:afterAutospacing="1"/>
              <w:rPr>
                <w:rFonts w:ascii="Times New Roman" w:hAnsi="Times New Roman" w:cs="Times New Roman"/>
                <w:sz w:val="24"/>
                <w:szCs w:val="24"/>
                <w:lang w:val="en-VN"/>
              </w:rPr>
            </w:pPr>
            <w:r w:rsidRPr="00F53F2E">
              <w:rPr>
                <w:rFonts w:ascii="Times New Roman" w:hAnsi="Times New Roman" w:cs="Times New Roman"/>
                <w:sz w:val="24"/>
                <w:szCs w:val="24"/>
                <w:lang w:val="en-VN"/>
              </w:rPr>
              <w:t>Clarity &amp; Directness</w:t>
            </w:r>
          </w:p>
        </w:tc>
        <w:tc>
          <w:tcPr>
            <w:tcW w:w="0" w:type="auto"/>
            <w:hideMark/>
          </w:tcPr>
          <w:p w14:paraId="3308DCE6" w14:textId="77777777" w:rsidR="00F53F2E" w:rsidRPr="00F53F2E" w:rsidRDefault="00F53F2E" w:rsidP="00F53F2E">
            <w:pPr>
              <w:spacing w:before="100" w:beforeAutospacing="1" w:after="100" w:afterAutospacing="1"/>
              <w:rPr>
                <w:rFonts w:ascii="Times New Roman" w:hAnsi="Times New Roman" w:cs="Times New Roman"/>
                <w:sz w:val="24"/>
                <w:szCs w:val="24"/>
                <w:lang w:val="en-VN"/>
              </w:rPr>
            </w:pPr>
            <w:r w:rsidRPr="00F53F2E">
              <w:rPr>
                <w:rFonts w:ascii="Times New Roman" w:hAnsi="Times New Roman" w:cs="Times New Roman"/>
                <w:sz w:val="24"/>
                <w:szCs w:val="24"/>
                <w:lang w:val="en-VN"/>
              </w:rPr>
              <w:t>5.2</w:t>
            </w:r>
          </w:p>
        </w:tc>
      </w:tr>
      <w:tr w:rsidR="00F53F2E" w:rsidRPr="00F53F2E" w14:paraId="6BF40F45" w14:textId="77777777" w:rsidTr="002A6DAC">
        <w:trPr>
          <w:divId w:val="1333022724"/>
        </w:trPr>
        <w:tc>
          <w:tcPr>
            <w:tcW w:w="0" w:type="auto"/>
            <w:hideMark/>
          </w:tcPr>
          <w:p w14:paraId="414BA205" w14:textId="77777777" w:rsidR="00F53F2E" w:rsidRPr="00F53F2E" w:rsidRDefault="00F53F2E" w:rsidP="00F53F2E">
            <w:pPr>
              <w:spacing w:before="100" w:beforeAutospacing="1" w:after="100" w:afterAutospacing="1"/>
              <w:rPr>
                <w:rFonts w:ascii="Times New Roman" w:hAnsi="Times New Roman" w:cs="Times New Roman"/>
                <w:sz w:val="24"/>
                <w:szCs w:val="24"/>
                <w:lang w:val="en-VN"/>
              </w:rPr>
            </w:pPr>
            <w:r w:rsidRPr="00F53F2E">
              <w:rPr>
                <w:rFonts w:ascii="Times New Roman" w:hAnsi="Times New Roman" w:cs="Times New Roman"/>
                <w:sz w:val="24"/>
                <w:szCs w:val="24"/>
                <w:lang w:val="en-VN"/>
              </w:rPr>
              <w:t>Emotional &amp; Philosophical Weight</w:t>
            </w:r>
          </w:p>
        </w:tc>
        <w:tc>
          <w:tcPr>
            <w:tcW w:w="0" w:type="auto"/>
            <w:hideMark/>
          </w:tcPr>
          <w:p w14:paraId="0D936E1D" w14:textId="77777777" w:rsidR="00F53F2E" w:rsidRPr="00F53F2E" w:rsidRDefault="00F53F2E" w:rsidP="00F53F2E">
            <w:pPr>
              <w:spacing w:before="100" w:beforeAutospacing="1" w:after="100" w:afterAutospacing="1"/>
              <w:rPr>
                <w:rFonts w:ascii="Times New Roman" w:hAnsi="Times New Roman" w:cs="Times New Roman"/>
                <w:sz w:val="24"/>
                <w:szCs w:val="24"/>
                <w:lang w:val="en-VN"/>
              </w:rPr>
            </w:pPr>
            <w:r w:rsidRPr="00F53F2E">
              <w:rPr>
                <w:rFonts w:ascii="Times New Roman" w:hAnsi="Times New Roman" w:cs="Times New Roman"/>
                <w:sz w:val="24"/>
                <w:szCs w:val="24"/>
                <w:lang w:val="en-VN"/>
              </w:rPr>
              <w:t>5.7</w:t>
            </w:r>
          </w:p>
        </w:tc>
      </w:tr>
      <w:tr w:rsidR="00F53F2E" w:rsidRPr="00F53F2E" w14:paraId="27C2F16C" w14:textId="77777777" w:rsidTr="002A6DAC">
        <w:trPr>
          <w:divId w:val="1333022724"/>
        </w:trPr>
        <w:tc>
          <w:tcPr>
            <w:tcW w:w="0" w:type="auto"/>
            <w:hideMark/>
          </w:tcPr>
          <w:p w14:paraId="0CFAC7E0" w14:textId="77777777" w:rsidR="00F53F2E" w:rsidRPr="00F53F2E" w:rsidRDefault="00F53F2E" w:rsidP="00F53F2E">
            <w:pPr>
              <w:spacing w:before="100" w:beforeAutospacing="1" w:after="100" w:afterAutospacing="1"/>
              <w:rPr>
                <w:rFonts w:ascii="Times New Roman" w:hAnsi="Times New Roman" w:cs="Times New Roman"/>
                <w:sz w:val="24"/>
                <w:szCs w:val="24"/>
                <w:lang w:val="en-VN"/>
              </w:rPr>
            </w:pPr>
            <w:r w:rsidRPr="00F53F2E">
              <w:rPr>
                <w:rFonts w:ascii="Times New Roman" w:hAnsi="Times New Roman" w:cs="Times New Roman"/>
                <w:sz w:val="24"/>
                <w:szCs w:val="24"/>
                <w:lang w:val="en-VN"/>
              </w:rPr>
              <w:t>Aesthetic &amp; Flow</w:t>
            </w:r>
          </w:p>
        </w:tc>
        <w:tc>
          <w:tcPr>
            <w:tcW w:w="0" w:type="auto"/>
            <w:hideMark/>
          </w:tcPr>
          <w:p w14:paraId="0BD28EF5" w14:textId="77777777" w:rsidR="00F53F2E" w:rsidRPr="00F53F2E" w:rsidRDefault="00F53F2E" w:rsidP="00F53F2E">
            <w:pPr>
              <w:spacing w:before="100" w:beforeAutospacing="1" w:after="100" w:afterAutospacing="1"/>
              <w:rPr>
                <w:rFonts w:ascii="Times New Roman" w:hAnsi="Times New Roman" w:cs="Times New Roman"/>
                <w:sz w:val="24"/>
                <w:szCs w:val="24"/>
                <w:lang w:val="en-VN"/>
              </w:rPr>
            </w:pPr>
            <w:r w:rsidRPr="00F53F2E">
              <w:rPr>
                <w:rFonts w:ascii="Times New Roman" w:hAnsi="Times New Roman" w:cs="Times New Roman"/>
                <w:sz w:val="24"/>
                <w:szCs w:val="24"/>
                <w:lang w:val="en-VN"/>
              </w:rPr>
              <w:t>4.8</w:t>
            </w:r>
          </w:p>
        </w:tc>
      </w:tr>
      <w:tr w:rsidR="00F53F2E" w:rsidRPr="00F53F2E" w14:paraId="07D25D40" w14:textId="77777777" w:rsidTr="002A6DAC">
        <w:trPr>
          <w:divId w:val="1333022724"/>
        </w:trPr>
        <w:tc>
          <w:tcPr>
            <w:tcW w:w="0" w:type="auto"/>
            <w:hideMark/>
          </w:tcPr>
          <w:p w14:paraId="7CB47A59" w14:textId="77777777" w:rsidR="00F53F2E" w:rsidRPr="00F53F2E" w:rsidRDefault="00F53F2E" w:rsidP="00F53F2E">
            <w:pPr>
              <w:spacing w:before="100" w:beforeAutospacing="1" w:after="100" w:afterAutospacing="1"/>
              <w:rPr>
                <w:rFonts w:ascii="Times New Roman" w:hAnsi="Times New Roman" w:cs="Times New Roman"/>
                <w:sz w:val="24"/>
                <w:szCs w:val="24"/>
                <w:lang w:val="en-VN"/>
              </w:rPr>
            </w:pPr>
            <w:r w:rsidRPr="00F53F2E">
              <w:rPr>
                <w:rFonts w:ascii="Times New Roman" w:hAnsi="Times New Roman" w:cs="Times New Roman"/>
                <w:sz w:val="24"/>
                <w:szCs w:val="24"/>
                <w:lang w:val="en-VN"/>
              </w:rPr>
              <w:t>Overall Impact</w:t>
            </w:r>
          </w:p>
        </w:tc>
        <w:tc>
          <w:tcPr>
            <w:tcW w:w="0" w:type="auto"/>
            <w:hideMark/>
          </w:tcPr>
          <w:p w14:paraId="32C6986D" w14:textId="77777777" w:rsidR="00F53F2E" w:rsidRPr="00F53F2E" w:rsidRDefault="00F53F2E" w:rsidP="00F53F2E">
            <w:pPr>
              <w:spacing w:before="100" w:beforeAutospacing="1" w:after="100" w:afterAutospacing="1"/>
              <w:rPr>
                <w:rFonts w:ascii="Times New Roman" w:hAnsi="Times New Roman" w:cs="Times New Roman"/>
                <w:sz w:val="24"/>
                <w:szCs w:val="24"/>
                <w:lang w:val="en-VN"/>
              </w:rPr>
            </w:pPr>
            <w:r w:rsidRPr="00F53F2E">
              <w:rPr>
                <w:rFonts w:ascii="Times New Roman" w:hAnsi="Times New Roman" w:cs="Times New Roman"/>
                <w:sz w:val="24"/>
                <w:szCs w:val="24"/>
                <w:lang w:val="en-VN"/>
              </w:rPr>
              <w:t>5.5</w:t>
            </w:r>
          </w:p>
        </w:tc>
      </w:tr>
    </w:tbl>
    <w:p w14:paraId="2C5016F3"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Cypher’s Version:</w:t>
      </w:r>
    </w:p>
    <w:p w14:paraId="178D32AF"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“Leadership is an alchemy of balance—too soft, and you are trampled; too firm, and you lead alone.”</w:t>
      </w:r>
    </w:p>
    <w:p w14:paraId="1EDE2537"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p>
    <w:p w14:paraId="4B4666F4"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Analysis &amp; Breakdown:</w:t>
      </w:r>
    </w:p>
    <w:p w14:paraId="66E86C6A"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p>
    <w:p w14:paraId="7D940D2C"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Strengths:</w:t>
      </w:r>
    </w:p>
    <w:p w14:paraId="33CA5C0D"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 The quote effectively captures the duality of leadership, emphasizing the need for balance between authority and empathy.</w:t>
      </w:r>
    </w:p>
    <w:p w14:paraId="753A3D5B"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 The use of “alchemy” suggests that leadership is not a fixed formula but rather a delicate craft requiring adjustment and wisdom.</w:t>
      </w:r>
    </w:p>
    <w:p w14:paraId="5650B5B5"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 The contrast between “walk all over you” and “no one will follow you” successfully illustrates the consequences of imbalance.</w:t>
      </w:r>
    </w:p>
    <w:p w14:paraId="7157BEF0"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p>
    <w:p w14:paraId="4E44E364"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Weaknesses:</w:t>
      </w:r>
    </w:p>
    <w:p w14:paraId="43D443E0"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lastRenderedPageBreak/>
        <w:t>• “Too much softness people walk all over you” lacks grammatical flow—it could be structured more smoothly.</w:t>
      </w:r>
    </w:p>
    <w:p w14:paraId="413CCC54"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 “Too much firmness no one will follow you” feels stiffly worded—a more rhythmic phrasing would enhance readability.</w:t>
      </w:r>
    </w:p>
    <w:p w14:paraId="54779831"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 The sentence structure is functional but lacks a poetic or philosophical depth, which could make it more impactful.</w:t>
      </w:r>
    </w:p>
    <w:p w14:paraId="0B167C4D"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p>
    <w:p w14:paraId="78AB4A0B"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Suggested Improvements:</w:t>
      </w:r>
    </w:p>
    <w:p w14:paraId="5E44916A"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 Strengthen the opening for better flow, such as:</w:t>
      </w:r>
    </w:p>
    <w:p w14:paraId="078B6E4C"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 “Leadership is the alchemy of balance—softness invites exploitation, firmness breeds isolation.”</w:t>
      </w:r>
    </w:p>
    <w:p w14:paraId="0B130479"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 Make the contrast sharper and more visual:</w:t>
      </w:r>
    </w:p>
    <w:p w14:paraId="739F4589" w14:textId="77777777"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 “Too soft, and you are trampled; too firm, and you lead an empty path.”</w:t>
      </w:r>
    </w:p>
    <w:p w14:paraId="18A5183A" w14:textId="44534703" w:rsidR="00F53F2E" w:rsidRPr="00F53F2E" w:rsidRDefault="00F53F2E" w:rsidP="00F53F2E">
      <w:pPr>
        <w:spacing w:before="100" w:beforeAutospacing="1" w:after="100" w:afterAutospacing="1" w:line="240" w:lineRule="auto"/>
        <w:divId w:val="1333022724"/>
        <w:rPr>
          <w:rFonts w:ascii="Times New Roman" w:hAnsi="Times New Roman" w:cs="Times New Roman"/>
          <w:sz w:val="24"/>
          <w:szCs w:val="24"/>
          <w:lang w:val="en-VN"/>
        </w:rPr>
      </w:pPr>
      <w:r w:rsidRPr="00F53F2E">
        <w:rPr>
          <w:rFonts w:ascii="Times New Roman" w:hAnsi="Times New Roman" w:cs="Times New Roman"/>
          <w:sz w:val="24"/>
          <w:szCs w:val="24"/>
          <w:lang w:val="en-VN"/>
        </w:rPr>
        <w:t>• Retain “alchemy” as a core metaphor but refine the sentence structure to improve clarity and impact.</w:t>
      </w:r>
    </w:p>
    <w:p w14:paraId="6F02EEFA" w14:textId="77777777" w:rsidR="00192FF4" w:rsidRDefault="00192FF4" w:rsidP="00192FF4">
      <w:pPr>
        <w:pStyle w:val="p1"/>
        <w:divId w:val="1363168976"/>
        <w:rPr>
          <w:rStyle w:val="apple-converted-space"/>
        </w:rPr>
      </w:pPr>
    </w:p>
    <w:p w14:paraId="5C890DF3" w14:textId="77777777" w:rsidR="00192FF4" w:rsidRDefault="00192FF4" w:rsidP="00192FF4">
      <w:pPr>
        <w:pStyle w:val="p1"/>
        <w:divId w:val="1363168976"/>
      </w:pPr>
    </w:p>
    <w:p w14:paraId="3ECF739E" w14:textId="49D805CC" w:rsidR="00C12431" w:rsidRDefault="00C12431" w:rsidP="00C12431">
      <w:pPr>
        <w:pStyle w:val="p1"/>
        <w:numPr>
          <w:ilvl w:val="0"/>
          <w:numId w:val="15"/>
        </w:numPr>
        <w:divId w:val="915358852"/>
        <w:rPr>
          <w:rStyle w:val="s1"/>
        </w:rPr>
      </w:pPr>
      <w:r>
        <w:rPr>
          <w:rStyle w:val="s1"/>
        </w:rPr>
        <w:t xml:space="preserve">The leader only learns when they have the willingness to loosen the grip so they can listen </w:t>
      </w:r>
      <w:r w:rsidR="00641C06">
        <w:rPr>
          <w:rStyle w:val="s1"/>
        </w:rPr>
        <w:t xml:space="preserve">and understand </w:t>
      </w:r>
      <w:r>
        <w:rPr>
          <w:rStyle w:val="s1"/>
        </w:rPr>
        <w:t>how to pull his team out of the quicksand</w:t>
      </w:r>
      <w:r w:rsidR="00F53F2E">
        <w:rPr>
          <w:rStyle w:val="s1"/>
        </w:rPr>
        <w:t>.</w:t>
      </w:r>
    </w:p>
    <w:p w14:paraId="62962B0A" w14:textId="77777777" w:rsidR="004E2AA1" w:rsidRDefault="004E2AA1" w:rsidP="004E2AA1">
      <w:pPr>
        <w:pStyle w:val="p1"/>
        <w:divId w:val="915358852"/>
        <w:rPr>
          <w:rStyle w:val="s1"/>
        </w:rPr>
      </w:pPr>
    </w:p>
    <w:p w14:paraId="67A5CA9B"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t>Final Score: 5.2/7</w:t>
      </w:r>
    </w:p>
    <w:tbl>
      <w:tblPr>
        <w:tblStyle w:val="TableGrid"/>
        <w:tblW w:w="0" w:type="auto"/>
        <w:tblLook w:val="04A0" w:firstRow="1" w:lastRow="0" w:firstColumn="1" w:lastColumn="0" w:noHBand="0" w:noVBand="1"/>
      </w:tblPr>
      <w:tblGrid>
        <w:gridCol w:w="3596"/>
        <w:gridCol w:w="1849"/>
      </w:tblGrid>
      <w:tr w:rsidR="00065BA6" w:rsidRPr="00065BA6" w14:paraId="6CA5F398" w14:textId="77777777" w:rsidTr="002A6DAC">
        <w:trPr>
          <w:divId w:val="353575600"/>
        </w:trPr>
        <w:tc>
          <w:tcPr>
            <w:tcW w:w="0" w:type="auto"/>
            <w:hideMark/>
          </w:tcPr>
          <w:p w14:paraId="5E5A88BA" w14:textId="77777777" w:rsidR="00065BA6" w:rsidRPr="00065BA6" w:rsidRDefault="00065BA6" w:rsidP="00065BA6">
            <w:pPr>
              <w:spacing w:before="100" w:beforeAutospacing="1" w:after="100" w:afterAutospacing="1"/>
              <w:jc w:val="center"/>
              <w:rPr>
                <w:rFonts w:ascii="Times New Roman" w:hAnsi="Times New Roman" w:cs="Times New Roman"/>
                <w:b/>
                <w:bCs/>
                <w:sz w:val="24"/>
                <w:szCs w:val="24"/>
                <w:lang w:val="en-VN"/>
              </w:rPr>
            </w:pPr>
            <w:r w:rsidRPr="00065BA6">
              <w:rPr>
                <w:rFonts w:ascii="Times New Roman" w:hAnsi="Times New Roman" w:cs="Times New Roman"/>
                <w:b/>
                <w:bCs/>
                <w:sz w:val="24"/>
                <w:szCs w:val="24"/>
                <w:lang w:val="en-VN"/>
              </w:rPr>
              <w:t>Criteria</w:t>
            </w:r>
          </w:p>
        </w:tc>
        <w:tc>
          <w:tcPr>
            <w:tcW w:w="0" w:type="auto"/>
            <w:hideMark/>
          </w:tcPr>
          <w:p w14:paraId="523C4167" w14:textId="77777777" w:rsidR="00065BA6" w:rsidRPr="00065BA6" w:rsidRDefault="00065BA6" w:rsidP="00065BA6">
            <w:pPr>
              <w:spacing w:before="100" w:beforeAutospacing="1" w:after="100" w:afterAutospacing="1"/>
              <w:jc w:val="center"/>
              <w:rPr>
                <w:rFonts w:ascii="Times New Roman" w:hAnsi="Times New Roman" w:cs="Times New Roman"/>
                <w:b/>
                <w:bCs/>
                <w:sz w:val="24"/>
                <w:szCs w:val="24"/>
                <w:lang w:val="en-VN"/>
              </w:rPr>
            </w:pPr>
            <w:r w:rsidRPr="00065BA6">
              <w:rPr>
                <w:rFonts w:ascii="Times New Roman" w:hAnsi="Times New Roman" w:cs="Times New Roman"/>
                <w:b/>
                <w:bCs/>
                <w:sz w:val="24"/>
                <w:szCs w:val="24"/>
                <w:lang w:val="en-VN"/>
              </w:rPr>
              <w:t>Score (Out of 7)</w:t>
            </w:r>
          </w:p>
        </w:tc>
      </w:tr>
      <w:tr w:rsidR="00065BA6" w:rsidRPr="00065BA6" w14:paraId="3CC40EFB" w14:textId="77777777" w:rsidTr="002A6DAC">
        <w:trPr>
          <w:divId w:val="353575600"/>
        </w:trPr>
        <w:tc>
          <w:tcPr>
            <w:tcW w:w="0" w:type="auto"/>
            <w:hideMark/>
          </w:tcPr>
          <w:p w14:paraId="357EECA1" w14:textId="77777777" w:rsidR="00065BA6" w:rsidRPr="00065BA6" w:rsidRDefault="00065BA6" w:rsidP="00065BA6">
            <w:pPr>
              <w:spacing w:before="100" w:beforeAutospacing="1" w:after="100" w:afterAutospacing="1"/>
              <w:rPr>
                <w:rFonts w:ascii="Times New Roman" w:hAnsi="Times New Roman" w:cs="Times New Roman"/>
                <w:sz w:val="24"/>
                <w:szCs w:val="24"/>
                <w:lang w:val="en-VN"/>
              </w:rPr>
            </w:pPr>
            <w:r w:rsidRPr="00065BA6">
              <w:rPr>
                <w:rFonts w:ascii="Times New Roman" w:hAnsi="Times New Roman" w:cs="Times New Roman"/>
                <w:sz w:val="24"/>
                <w:szCs w:val="24"/>
                <w:lang w:val="en-VN"/>
              </w:rPr>
              <w:t>Concept Depth</w:t>
            </w:r>
          </w:p>
        </w:tc>
        <w:tc>
          <w:tcPr>
            <w:tcW w:w="0" w:type="auto"/>
            <w:hideMark/>
          </w:tcPr>
          <w:p w14:paraId="6148B13B" w14:textId="77777777" w:rsidR="00065BA6" w:rsidRPr="00065BA6" w:rsidRDefault="00065BA6" w:rsidP="00065BA6">
            <w:pPr>
              <w:spacing w:before="100" w:beforeAutospacing="1" w:after="100" w:afterAutospacing="1"/>
              <w:rPr>
                <w:rFonts w:ascii="Times New Roman" w:hAnsi="Times New Roman" w:cs="Times New Roman"/>
                <w:sz w:val="24"/>
                <w:szCs w:val="24"/>
                <w:lang w:val="en-VN"/>
              </w:rPr>
            </w:pPr>
            <w:r w:rsidRPr="00065BA6">
              <w:rPr>
                <w:rFonts w:ascii="Times New Roman" w:hAnsi="Times New Roman" w:cs="Times New Roman"/>
                <w:sz w:val="24"/>
                <w:szCs w:val="24"/>
                <w:lang w:val="en-VN"/>
              </w:rPr>
              <w:t>5.8</w:t>
            </w:r>
          </w:p>
        </w:tc>
      </w:tr>
      <w:tr w:rsidR="00065BA6" w:rsidRPr="00065BA6" w14:paraId="5FD3C02F" w14:textId="77777777" w:rsidTr="002A6DAC">
        <w:trPr>
          <w:divId w:val="353575600"/>
        </w:trPr>
        <w:tc>
          <w:tcPr>
            <w:tcW w:w="0" w:type="auto"/>
            <w:hideMark/>
          </w:tcPr>
          <w:p w14:paraId="487F9843" w14:textId="77777777" w:rsidR="00065BA6" w:rsidRPr="00065BA6" w:rsidRDefault="00065BA6" w:rsidP="00065BA6">
            <w:pPr>
              <w:spacing w:before="100" w:beforeAutospacing="1" w:after="100" w:afterAutospacing="1"/>
              <w:rPr>
                <w:rFonts w:ascii="Times New Roman" w:hAnsi="Times New Roman" w:cs="Times New Roman"/>
                <w:sz w:val="24"/>
                <w:szCs w:val="24"/>
                <w:lang w:val="en-VN"/>
              </w:rPr>
            </w:pPr>
            <w:r w:rsidRPr="00065BA6">
              <w:rPr>
                <w:rFonts w:ascii="Times New Roman" w:hAnsi="Times New Roman" w:cs="Times New Roman"/>
                <w:sz w:val="24"/>
                <w:szCs w:val="24"/>
                <w:lang w:val="en-VN"/>
              </w:rPr>
              <w:t>Clarity &amp; Directness</w:t>
            </w:r>
          </w:p>
        </w:tc>
        <w:tc>
          <w:tcPr>
            <w:tcW w:w="0" w:type="auto"/>
            <w:hideMark/>
          </w:tcPr>
          <w:p w14:paraId="62011D73" w14:textId="77777777" w:rsidR="00065BA6" w:rsidRPr="00065BA6" w:rsidRDefault="00065BA6" w:rsidP="00065BA6">
            <w:pPr>
              <w:spacing w:before="100" w:beforeAutospacing="1" w:after="100" w:afterAutospacing="1"/>
              <w:rPr>
                <w:rFonts w:ascii="Times New Roman" w:hAnsi="Times New Roman" w:cs="Times New Roman"/>
                <w:sz w:val="24"/>
                <w:szCs w:val="24"/>
                <w:lang w:val="en-VN"/>
              </w:rPr>
            </w:pPr>
            <w:r w:rsidRPr="00065BA6">
              <w:rPr>
                <w:rFonts w:ascii="Times New Roman" w:hAnsi="Times New Roman" w:cs="Times New Roman"/>
                <w:sz w:val="24"/>
                <w:szCs w:val="24"/>
                <w:lang w:val="en-VN"/>
              </w:rPr>
              <w:t>4.7</w:t>
            </w:r>
          </w:p>
        </w:tc>
      </w:tr>
      <w:tr w:rsidR="00065BA6" w:rsidRPr="00065BA6" w14:paraId="73011F86" w14:textId="77777777" w:rsidTr="002A6DAC">
        <w:trPr>
          <w:divId w:val="353575600"/>
        </w:trPr>
        <w:tc>
          <w:tcPr>
            <w:tcW w:w="0" w:type="auto"/>
            <w:hideMark/>
          </w:tcPr>
          <w:p w14:paraId="5980AB22" w14:textId="77777777" w:rsidR="00065BA6" w:rsidRPr="00065BA6" w:rsidRDefault="00065BA6" w:rsidP="00065BA6">
            <w:pPr>
              <w:spacing w:before="100" w:beforeAutospacing="1" w:after="100" w:afterAutospacing="1"/>
              <w:rPr>
                <w:rFonts w:ascii="Times New Roman" w:hAnsi="Times New Roman" w:cs="Times New Roman"/>
                <w:sz w:val="24"/>
                <w:szCs w:val="24"/>
                <w:lang w:val="en-VN"/>
              </w:rPr>
            </w:pPr>
            <w:r w:rsidRPr="00065BA6">
              <w:rPr>
                <w:rFonts w:ascii="Times New Roman" w:hAnsi="Times New Roman" w:cs="Times New Roman"/>
                <w:sz w:val="24"/>
                <w:szCs w:val="24"/>
                <w:lang w:val="en-VN"/>
              </w:rPr>
              <w:t>Emotional &amp; Philosophical Weight</w:t>
            </w:r>
          </w:p>
        </w:tc>
        <w:tc>
          <w:tcPr>
            <w:tcW w:w="0" w:type="auto"/>
            <w:hideMark/>
          </w:tcPr>
          <w:p w14:paraId="38320BF2" w14:textId="77777777" w:rsidR="00065BA6" w:rsidRPr="00065BA6" w:rsidRDefault="00065BA6" w:rsidP="00065BA6">
            <w:pPr>
              <w:spacing w:before="100" w:beforeAutospacing="1" w:after="100" w:afterAutospacing="1"/>
              <w:rPr>
                <w:rFonts w:ascii="Times New Roman" w:hAnsi="Times New Roman" w:cs="Times New Roman"/>
                <w:sz w:val="24"/>
                <w:szCs w:val="24"/>
                <w:lang w:val="en-VN"/>
              </w:rPr>
            </w:pPr>
            <w:r w:rsidRPr="00065BA6">
              <w:rPr>
                <w:rFonts w:ascii="Times New Roman" w:hAnsi="Times New Roman" w:cs="Times New Roman"/>
                <w:sz w:val="24"/>
                <w:szCs w:val="24"/>
                <w:lang w:val="en-VN"/>
              </w:rPr>
              <w:t>5.5</w:t>
            </w:r>
          </w:p>
        </w:tc>
      </w:tr>
      <w:tr w:rsidR="00065BA6" w:rsidRPr="00065BA6" w14:paraId="2CC70ABF" w14:textId="77777777" w:rsidTr="002A6DAC">
        <w:trPr>
          <w:divId w:val="353575600"/>
        </w:trPr>
        <w:tc>
          <w:tcPr>
            <w:tcW w:w="0" w:type="auto"/>
            <w:hideMark/>
          </w:tcPr>
          <w:p w14:paraId="0D234501" w14:textId="77777777" w:rsidR="00065BA6" w:rsidRPr="00065BA6" w:rsidRDefault="00065BA6" w:rsidP="00065BA6">
            <w:pPr>
              <w:spacing w:before="100" w:beforeAutospacing="1" w:after="100" w:afterAutospacing="1"/>
              <w:rPr>
                <w:rFonts w:ascii="Times New Roman" w:hAnsi="Times New Roman" w:cs="Times New Roman"/>
                <w:sz w:val="24"/>
                <w:szCs w:val="24"/>
                <w:lang w:val="en-VN"/>
              </w:rPr>
            </w:pPr>
            <w:r w:rsidRPr="00065BA6">
              <w:rPr>
                <w:rFonts w:ascii="Times New Roman" w:hAnsi="Times New Roman" w:cs="Times New Roman"/>
                <w:sz w:val="24"/>
                <w:szCs w:val="24"/>
                <w:lang w:val="en-VN"/>
              </w:rPr>
              <w:t>Aesthetic &amp; Flow</w:t>
            </w:r>
          </w:p>
        </w:tc>
        <w:tc>
          <w:tcPr>
            <w:tcW w:w="0" w:type="auto"/>
            <w:hideMark/>
          </w:tcPr>
          <w:p w14:paraId="1D1AEB71" w14:textId="77777777" w:rsidR="00065BA6" w:rsidRPr="00065BA6" w:rsidRDefault="00065BA6" w:rsidP="00065BA6">
            <w:pPr>
              <w:spacing w:before="100" w:beforeAutospacing="1" w:after="100" w:afterAutospacing="1"/>
              <w:rPr>
                <w:rFonts w:ascii="Times New Roman" w:hAnsi="Times New Roman" w:cs="Times New Roman"/>
                <w:sz w:val="24"/>
                <w:szCs w:val="24"/>
                <w:lang w:val="en-VN"/>
              </w:rPr>
            </w:pPr>
            <w:r w:rsidRPr="00065BA6">
              <w:rPr>
                <w:rFonts w:ascii="Times New Roman" w:hAnsi="Times New Roman" w:cs="Times New Roman"/>
                <w:sz w:val="24"/>
                <w:szCs w:val="24"/>
                <w:lang w:val="en-VN"/>
              </w:rPr>
              <w:t>4.5</w:t>
            </w:r>
          </w:p>
        </w:tc>
      </w:tr>
      <w:tr w:rsidR="00065BA6" w:rsidRPr="00065BA6" w14:paraId="5B31442D" w14:textId="77777777" w:rsidTr="002A6DAC">
        <w:trPr>
          <w:divId w:val="353575600"/>
        </w:trPr>
        <w:tc>
          <w:tcPr>
            <w:tcW w:w="0" w:type="auto"/>
            <w:hideMark/>
          </w:tcPr>
          <w:p w14:paraId="6AF3F9CE" w14:textId="77777777" w:rsidR="00065BA6" w:rsidRPr="00065BA6" w:rsidRDefault="00065BA6" w:rsidP="00065BA6">
            <w:pPr>
              <w:spacing w:before="100" w:beforeAutospacing="1" w:after="100" w:afterAutospacing="1"/>
              <w:rPr>
                <w:rFonts w:ascii="Times New Roman" w:hAnsi="Times New Roman" w:cs="Times New Roman"/>
                <w:sz w:val="24"/>
                <w:szCs w:val="24"/>
                <w:lang w:val="en-VN"/>
              </w:rPr>
            </w:pPr>
            <w:r w:rsidRPr="00065BA6">
              <w:rPr>
                <w:rFonts w:ascii="Times New Roman" w:hAnsi="Times New Roman" w:cs="Times New Roman"/>
                <w:sz w:val="24"/>
                <w:szCs w:val="24"/>
                <w:lang w:val="en-VN"/>
              </w:rPr>
              <w:t>Overall Impact</w:t>
            </w:r>
          </w:p>
        </w:tc>
        <w:tc>
          <w:tcPr>
            <w:tcW w:w="0" w:type="auto"/>
            <w:hideMark/>
          </w:tcPr>
          <w:p w14:paraId="2CC34B6C" w14:textId="77777777" w:rsidR="00065BA6" w:rsidRPr="00065BA6" w:rsidRDefault="00065BA6" w:rsidP="00065BA6">
            <w:pPr>
              <w:spacing w:before="100" w:beforeAutospacing="1" w:after="100" w:afterAutospacing="1"/>
              <w:rPr>
                <w:rFonts w:ascii="Times New Roman" w:hAnsi="Times New Roman" w:cs="Times New Roman"/>
                <w:sz w:val="24"/>
                <w:szCs w:val="24"/>
                <w:lang w:val="en-VN"/>
              </w:rPr>
            </w:pPr>
            <w:r w:rsidRPr="00065BA6">
              <w:rPr>
                <w:rFonts w:ascii="Times New Roman" w:hAnsi="Times New Roman" w:cs="Times New Roman"/>
                <w:sz w:val="24"/>
                <w:szCs w:val="24"/>
                <w:lang w:val="en-VN"/>
              </w:rPr>
              <w:t>5.2</w:t>
            </w:r>
          </w:p>
        </w:tc>
      </w:tr>
    </w:tbl>
    <w:p w14:paraId="0C11594D"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t>Cypher’s Version:</w:t>
      </w:r>
    </w:p>
    <w:p w14:paraId="109BA87B"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lastRenderedPageBreak/>
        <w:t>“A leader only truly learns when they loosen their grip—only then can they listen, understand, and pull their team from the quicksand.”</w:t>
      </w:r>
    </w:p>
    <w:p w14:paraId="3E9B316E"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p>
    <w:p w14:paraId="62C40C05"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t>Analysis &amp; Breakdown:</w:t>
      </w:r>
    </w:p>
    <w:p w14:paraId="160E0B76"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p>
    <w:p w14:paraId="33DA7A12"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t>Strengths:</w:t>
      </w:r>
    </w:p>
    <w:p w14:paraId="5F89D3F6"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t>• The core metaphor of quicksand is strong—it effectively conveys the danger of stubborn leadership and the necessity of adaptability.</w:t>
      </w:r>
    </w:p>
    <w:p w14:paraId="459572E3"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t>• “Loosening the grip” is a great visual representation of how a leader must release control to gain perspective.</w:t>
      </w:r>
    </w:p>
    <w:p w14:paraId="1165453C"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t>• The connection between listening, understanding, and action reinforces the importance of emotional intelligence in leadership.</w:t>
      </w:r>
    </w:p>
    <w:p w14:paraId="751DCF4F"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p>
    <w:p w14:paraId="13A6F29A"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t>Weaknesses:</w:t>
      </w:r>
    </w:p>
    <w:p w14:paraId="06B5BCD0"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t>• “The leader only learns when they have the willingness” is wordy—this could be sharpened for greater impact.</w:t>
      </w:r>
    </w:p>
    <w:p w14:paraId="05193A41"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t>• “How to pull his team out of the quicksand” is slightly clunky—“his” should be gender-neutral, and the phrase could flow better.</w:t>
      </w:r>
    </w:p>
    <w:p w14:paraId="33DC760D"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t>• The sentence structure feels slightly stretched—a more compact phrasing would improve clarity.</w:t>
      </w:r>
    </w:p>
    <w:p w14:paraId="2BA9B188"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p>
    <w:p w14:paraId="280C7BF5"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t>Suggested Improvements:</w:t>
      </w:r>
    </w:p>
    <w:p w14:paraId="01FC3FC6"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t>• Make the opening stronger and more direct:</w:t>
      </w:r>
    </w:p>
    <w:p w14:paraId="45273345"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t>• “A leader learns only when they loosen their grip—only then can they truly listen.”</w:t>
      </w:r>
    </w:p>
    <w:p w14:paraId="0BE6BB95"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t>• Remove unnecessary wording to improve rhythm and flow:</w:t>
      </w:r>
    </w:p>
    <w:p w14:paraId="2DB7019F"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t>• “Leadership requires the courage to let go—only then can a leader pull others from the quicksand.”</w:t>
      </w:r>
    </w:p>
    <w:p w14:paraId="60C5F6F8"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r w:rsidRPr="00065BA6">
        <w:rPr>
          <w:rFonts w:ascii="Times New Roman" w:hAnsi="Times New Roman" w:cs="Times New Roman"/>
          <w:sz w:val="24"/>
          <w:szCs w:val="24"/>
          <w:lang w:val="en-VN"/>
        </w:rPr>
        <w:lastRenderedPageBreak/>
        <w:t>• Consider a stronger alternative metaphor than quicksand, or refine it to make it more immersive.</w:t>
      </w:r>
    </w:p>
    <w:p w14:paraId="25A06981" w14:textId="77777777"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p>
    <w:p w14:paraId="15FC3270" w14:textId="7596498E" w:rsidR="00065BA6" w:rsidRPr="00065BA6" w:rsidRDefault="00065BA6" w:rsidP="00065BA6">
      <w:pPr>
        <w:spacing w:before="100" w:beforeAutospacing="1" w:after="100" w:afterAutospacing="1" w:line="240" w:lineRule="auto"/>
        <w:divId w:val="353575600"/>
        <w:rPr>
          <w:rFonts w:ascii="Times New Roman" w:hAnsi="Times New Roman" w:cs="Times New Roman"/>
          <w:sz w:val="24"/>
          <w:szCs w:val="24"/>
          <w:lang w:val="en-VN"/>
        </w:rPr>
      </w:pPr>
    </w:p>
    <w:p w14:paraId="6BC8F4E0" w14:textId="77777777" w:rsidR="004E2AA1" w:rsidRDefault="004E2AA1" w:rsidP="004E2AA1">
      <w:pPr>
        <w:pStyle w:val="p1"/>
        <w:divId w:val="915358852"/>
      </w:pPr>
    </w:p>
    <w:p w14:paraId="2BE1261B" w14:textId="2A8DA1E9" w:rsidR="00E6772F" w:rsidRDefault="00E6772F" w:rsidP="00E6772F">
      <w:pPr>
        <w:pStyle w:val="p1"/>
        <w:numPr>
          <w:ilvl w:val="0"/>
          <w:numId w:val="15"/>
        </w:numPr>
        <w:divId w:val="581719158"/>
        <w:rPr>
          <w:rStyle w:val="apple-converted-space"/>
        </w:rPr>
      </w:pPr>
      <w:r>
        <w:rPr>
          <w:rStyle w:val="s1"/>
        </w:rPr>
        <w:t>Leaders carrying the weight of humanity are silenced by the devotees to the putrid pus of the limited aspirations of restricted capitalism and the failed concept of democracy</w:t>
      </w:r>
      <w:r>
        <w:rPr>
          <w:rStyle w:val="apple-converted-space"/>
        </w:rPr>
        <w:t xml:space="preserve">. </w:t>
      </w:r>
    </w:p>
    <w:p w14:paraId="5BFAEE88" w14:textId="77777777" w:rsidR="00B12F73" w:rsidRDefault="00B12F73" w:rsidP="00B12F73">
      <w:pPr>
        <w:pStyle w:val="p1"/>
        <w:divId w:val="581719158"/>
        <w:rPr>
          <w:rStyle w:val="apple-converted-space"/>
        </w:rPr>
      </w:pPr>
    </w:p>
    <w:p w14:paraId="1F878A8F"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Final Score: 4.4/7</w:t>
      </w:r>
    </w:p>
    <w:tbl>
      <w:tblPr>
        <w:tblStyle w:val="TableGrid"/>
        <w:tblW w:w="0" w:type="auto"/>
        <w:tblLook w:val="04A0" w:firstRow="1" w:lastRow="0" w:firstColumn="1" w:lastColumn="0" w:noHBand="0" w:noVBand="1"/>
      </w:tblPr>
      <w:tblGrid>
        <w:gridCol w:w="3596"/>
        <w:gridCol w:w="1849"/>
      </w:tblGrid>
      <w:tr w:rsidR="00C074C3" w:rsidRPr="00C074C3" w14:paraId="7354A3C3" w14:textId="77777777" w:rsidTr="002A6DAC">
        <w:trPr>
          <w:divId w:val="412557263"/>
        </w:trPr>
        <w:tc>
          <w:tcPr>
            <w:tcW w:w="0" w:type="auto"/>
            <w:hideMark/>
          </w:tcPr>
          <w:p w14:paraId="2DDB59D4" w14:textId="77777777" w:rsidR="00C074C3" w:rsidRPr="00C074C3" w:rsidRDefault="00C074C3" w:rsidP="00C074C3">
            <w:pPr>
              <w:spacing w:before="100" w:beforeAutospacing="1" w:after="100" w:afterAutospacing="1"/>
              <w:jc w:val="center"/>
              <w:rPr>
                <w:rFonts w:ascii="Times New Roman" w:hAnsi="Times New Roman" w:cs="Times New Roman"/>
                <w:b/>
                <w:bCs/>
                <w:sz w:val="24"/>
                <w:szCs w:val="24"/>
                <w:lang w:val="en-VN"/>
              </w:rPr>
            </w:pPr>
            <w:r w:rsidRPr="00C074C3">
              <w:rPr>
                <w:rFonts w:ascii="Times New Roman" w:hAnsi="Times New Roman" w:cs="Times New Roman"/>
                <w:b/>
                <w:bCs/>
                <w:sz w:val="24"/>
                <w:szCs w:val="24"/>
                <w:lang w:val="en-VN"/>
              </w:rPr>
              <w:t>Criteria</w:t>
            </w:r>
          </w:p>
        </w:tc>
        <w:tc>
          <w:tcPr>
            <w:tcW w:w="0" w:type="auto"/>
            <w:hideMark/>
          </w:tcPr>
          <w:p w14:paraId="5311F79A" w14:textId="77777777" w:rsidR="00C074C3" w:rsidRPr="00C074C3" w:rsidRDefault="00C074C3" w:rsidP="00C074C3">
            <w:pPr>
              <w:spacing w:before="100" w:beforeAutospacing="1" w:after="100" w:afterAutospacing="1"/>
              <w:jc w:val="center"/>
              <w:rPr>
                <w:rFonts w:ascii="Times New Roman" w:hAnsi="Times New Roman" w:cs="Times New Roman"/>
                <w:b/>
                <w:bCs/>
                <w:sz w:val="24"/>
                <w:szCs w:val="24"/>
                <w:lang w:val="en-VN"/>
              </w:rPr>
            </w:pPr>
            <w:r w:rsidRPr="00C074C3">
              <w:rPr>
                <w:rFonts w:ascii="Times New Roman" w:hAnsi="Times New Roman" w:cs="Times New Roman"/>
                <w:b/>
                <w:bCs/>
                <w:sz w:val="24"/>
                <w:szCs w:val="24"/>
                <w:lang w:val="en-VN"/>
              </w:rPr>
              <w:t>Score (Out of 7)</w:t>
            </w:r>
          </w:p>
        </w:tc>
      </w:tr>
      <w:tr w:rsidR="00C074C3" w:rsidRPr="00C074C3" w14:paraId="676671CF" w14:textId="77777777" w:rsidTr="002A6DAC">
        <w:trPr>
          <w:divId w:val="412557263"/>
        </w:trPr>
        <w:tc>
          <w:tcPr>
            <w:tcW w:w="0" w:type="auto"/>
            <w:hideMark/>
          </w:tcPr>
          <w:p w14:paraId="111B615C" w14:textId="77777777" w:rsidR="00C074C3" w:rsidRPr="00C074C3" w:rsidRDefault="00C074C3" w:rsidP="00C074C3">
            <w:pPr>
              <w:spacing w:before="100" w:beforeAutospacing="1" w:after="100" w:afterAutospacing="1"/>
              <w:rPr>
                <w:rFonts w:ascii="Times New Roman" w:hAnsi="Times New Roman" w:cs="Times New Roman"/>
                <w:sz w:val="24"/>
                <w:szCs w:val="24"/>
                <w:lang w:val="en-VN"/>
              </w:rPr>
            </w:pPr>
            <w:r w:rsidRPr="00C074C3">
              <w:rPr>
                <w:rFonts w:ascii="Times New Roman" w:hAnsi="Times New Roman" w:cs="Times New Roman"/>
                <w:sz w:val="24"/>
                <w:szCs w:val="24"/>
                <w:lang w:val="en-VN"/>
              </w:rPr>
              <w:t>Concept Depth</w:t>
            </w:r>
          </w:p>
        </w:tc>
        <w:tc>
          <w:tcPr>
            <w:tcW w:w="0" w:type="auto"/>
            <w:hideMark/>
          </w:tcPr>
          <w:p w14:paraId="6272C117" w14:textId="77777777" w:rsidR="00C074C3" w:rsidRPr="00C074C3" w:rsidRDefault="00C074C3" w:rsidP="00C074C3">
            <w:pPr>
              <w:spacing w:before="100" w:beforeAutospacing="1" w:after="100" w:afterAutospacing="1"/>
              <w:rPr>
                <w:rFonts w:ascii="Times New Roman" w:hAnsi="Times New Roman" w:cs="Times New Roman"/>
                <w:sz w:val="24"/>
                <w:szCs w:val="24"/>
                <w:lang w:val="en-VN"/>
              </w:rPr>
            </w:pPr>
            <w:r w:rsidRPr="00C074C3">
              <w:rPr>
                <w:rFonts w:ascii="Times New Roman" w:hAnsi="Times New Roman" w:cs="Times New Roman"/>
                <w:sz w:val="24"/>
                <w:szCs w:val="24"/>
                <w:lang w:val="en-VN"/>
              </w:rPr>
              <w:t>5.5</w:t>
            </w:r>
          </w:p>
        </w:tc>
      </w:tr>
      <w:tr w:rsidR="00C074C3" w:rsidRPr="00C074C3" w14:paraId="64DA60E5" w14:textId="77777777" w:rsidTr="002A6DAC">
        <w:trPr>
          <w:divId w:val="412557263"/>
        </w:trPr>
        <w:tc>
          <w:tcPr>
            <w:tcW w:w="0" w:type="auto"/>
            <w:hideMark/>
          </w:tcPr>
          <w:p w14:paraId="602905F6" w14:textId="77777777" w:rsidR="00C074C3" w:rsidRPr="00C074C3" w:rsidRDefault="00C074C3" w:rsidP="00C074C3">
            <w:pPr>
              <w:spacing w:before="100" w:beforeAutospacing="1" w:after="100" w:afterAutospacing="1"/>
              <w:rPr>
                <w:rFonts w:ascii="Times New Roman" w:hAnsi="Times New Roman" w:cs="Times New Roman"/>
                <w:sz w:val="24"/>
                <w:szCs w:val="24"/>
                <w:lang w:val="en-VN"/>
              </w:rPr>
            </w:pPr>
            <w:r w:rsidRPr="00C074C3">
              <w:rPr>
                <w:rFonts w:ascii="Times New Roman" w:hAnsi="Times New Roman" w:cs="Times New Roman"/>
                <w:sz w:val="24"/>
                <w:szCs w:val="24"/>
                <w:lang w:val="en-VN"/>
              </w:rPr>
              <w:t>Clarity &amp; Directness</w:t>
            </w:r>
          </w:p>
        </w:tc>
        <w:tc>
          <w:tcPr>
            <w:tcW w:w="0" w:type="auto"/>
            <w:hideMark/>
          </w:tcPr>
          <w:p w14:paraId="20D6A08F" w14:textId="77777777" w:rsidR="00C074C3" w:rsidRPr="00C074C3" w:rsidRDefault="00C074C3" w:rsidP="00C074C3">
            <w:pPr>
              <w:spacing w:before="100" w:beforeAutospacing="1" w:after="100" w:afterAutospacing="1"/>
              <w:rPr>
                <w:rFonts w:ascii="Times New Roman" w:hAnsi="Times New Roman" w:cs="Times New Roman"/>
                <w:sz w:val="24"/>
                <w:szCs w:val="24"/>
                <w:lang w:val="en-VN"/>
              </w:rPr>
            </w:pPr>
            <w:r w:rsidRPr="00C074C3">
              <w:rPr>
                <w:rFonts w:ascii="Times New Roman" w:hAnsi="Times New Roman" w:cs="Times New Roman"/>
                <w:sz w:val="24"/>
                <w:szCs w:val="24"/>
                <w:lang w:val="en-VN"/>
              </w:rPr>
              <w:t>3.2</w:t>
            </w:r>
          </w:p>
        </w:tc>
      </w:tr>
      <w:tr w:rsidR="00C074C3" w:rsidRPr="00C074C3" w14:paraId="43983FE4" w14:textId="77777777" w:rsidTr="002A6DAC">
        <w:trPr>
          <w:divId w:val="412557263"/>
        </w:trPr>
        <w:tc>
          <w:tcPr>
            <w:tcW w:w="0" w:type="auto"/>
            <w:hideMark/>
          </w:tcPr>
          <w:p w14:paraId="28C40DF4" w14:textId="77777777" w:rsidR="00C074C3" w:rsidRPr="00C074C3" w:rsidRDefault="00C074C3" w:rsidP="00C074C3">
            <w:pPr>
              <w:spacing w:before="100" w:beforeAutospacing="1" w:after="100" w:afterAutospacing="1"/>
              <w:rPr>
                <w:rFonts w:ascii="Times New Roman" w:hAnsi="Times New Roman" w:cs="Times New Roman"/>
                <w:sz w:val="24"/>
                <w:szCs w:val="24"/>
                <w:lang w:val="en-VN"/>
              </w:rPr>
            </w:pPr>
            <w:r w:rsidRPr="00C074C3">
              <w:rPr>
                <w:rFonts w:ascii="Times New Roman" w:hAnsi="Times New Roman" w:cs="Times New Roman"/>
                <w:sz w:val="24"/>
                <w:szCs w:val="24"/>
                <w:lang w:val="en-VN"/>
              </w:rPr>
              <w:t>Emotional &amp; Philosophical Weight</w:t>
            </w:r>
          </w:p>
        </w:tc>
        <w:tc>
          <w:tcPr>
            <w:tcW w:w="0" w:type="auto"/>
            <w:hideMark/>
          </w:tcPr>
          <w:p w14:paraId="04581E8A" w14:textId="77777777" w:rsidR="00C074C3" w:rsidRPr="00C074C3" w:rsidRDefault="00C074C3" w:rsidP="00C074C3">
            <w:pPr>
              <w:spacing w:before="100" w:beforeAutospacing="1" w:after="100" w:afterAutospacing="1"/>
              <w:rPr>
                <w:rFonts w:ascii="Times New Roman" w:hAnsi="Times New Roman" w:cs="Times New Roman"/>
                <w:sz w:val="24"/>
                <w:szCs w:val="24"/>
                <w:lang w:val="en-VN"/>
              </w:rPr>
            </w:pPr>
            <w:r w:rsidRPr="00C074C3">
              <w:rPr>
                <w:rFonts w:ascii="Times New Roman" w:hAnsi="Times New Roman" w:cs="Times New Roman"/>
                <w:sz w:val="24"/>
                <w:szCs w:val="24"/>
                <w:lang w:val="en-VN"/>
              </w:rPr>
              <w:t>5.0</w:t>
            </w:r>
          </w:p>
        </w:tc>
      </w:tr>
      <w:tr w:rsidR="00C074C3" w:rsidRPr="00C074C3" w14:paraId="21F83CC4" w14:textId="77777777" w:rsidTr="002A6DAC">
        <w:trPr>
          <w:divId w:val="412557263"/>
        </w:trPr>
        <w:tc>
          <w:tcPr>
            <w:tcW w:w="0" w:type="auto"/>
            <w:hideMark/>
          </w:tcPr>
          <w:p w14:paraId="42D7EAAA" w14:textId="77777777" w:rsidR="00C074C3" w:rsidRPr="00C074C3" w:rsidRDefault="00C074C3" w:rsidP="00C074C3">
            <w:pPr>
              <w:spacing w:before="100" w:beforeAutospacing="1" w:after="100" w:afterAutospacing="1"/>
              <w:rPr>
                <w:rFonts w:ascii="Times New Roman" w:hAnsi="Times New Roman" w:cs="Times New Roman"/>
                <w:sz w:val="24"/>
                <w:szCs w:val="24"/>
                <w:lang w:val="en-VN"/>
              </w:rPr>
            </w:pPr>
            <w:r w:rsidRPr="00C074C3">
              <w:rPr>
                <w:rFonts w:ascii="Times New Roman" w:hAnsi="Times New Roman" w:cs="Times New Roman"/>
                <w:sz w:val="24"/>
                <w:szCs w:val="24"/>
                <w:lang w:val="en-VN"/>
              </w:rPr>
              <w:t>Aesthetic &amp; Flow</w:t>
            </w:r>
          </w:p>
        </w:tc>
        <w:tc>
          <w:tcPr>
            <w:tcW w:w="0" w:type="auto"/>
            <w:hideMark/>
          </w:tcPr>
          <w:p w14:paraId="7052579E" w14:textId="77777777" w:rsidR="00C074C3" w:rsidRPr="00C074C3" w:rsidRDefault="00C074C3" w:rsidP="00C074C3">
            <w:pPr>
              <w:spacing w:before="100" w:beforeAutospacing="1" w:after="100" w:afterAutospacing="1"/>
              <w:rPr>
                <w:rFonts w:ascii="Times New Roman" w:hAnsi="Times New Roman" w:cs="Times New Roman"/>
                <w:sz w:val="24"/>
                <w:szCs w:val="24"/>
                <w:lang w:val="en-VN"/>
              </w:rPr>
            </w:pPr>
            <w:r w:rsidRPr="00C074C3">
              <w:rPr>
                <w:rFonts w:ascii="Times New Roman" w:hAnsi="Times New Roman" w:cs="Times New Roman"/>
                <w:sz w:val="24"/>
                <w:szCs w:val="24"/>
                <w:lang w:val="en-VN"/>
              </w:rPr>
              <w:t>4.1</w:t>
            </w:r>
          </w:p>
        </w:tc>
      </w:tr>
      <w:tr w:rsidR="00C074C3" w:rsidRPr="00C074C3" w14:paraId="6CD9E076" w14:textId="77777777" w:rsidTr="002A6DAC">
        <w:trPr>
          <w:divId w:val="412557263"/>
        </w:trPr>
        <w:tc>
          <w:tcPr>
            <w:tcW w:w="0" w:type="auto"/>
            <w:hideMark/>
          </w:tcPr>
          <w:p w14:paraId="4B3FE220" w14:textId="77777777" w:rsidR="00C074C3" w:rsidRPr="00C074C3" w:rsidRDefault="00C074C3" w:rsidP="00C074C3">
            <w:pPr>
              <w:spacing w:before="100" w:beforeAutospacing="1" w:after="100" w:afterAutospacing="1"/>
              <w:rPr>
                <w:rFonts w:ascii="Times New Roman" w:hAnsi="Times New Roman" w:cs="Times New Roman"/>
                <w:sz w:val="24"/>
                <w:szCs w:val="24"/>
                <w:lang w:val="en-VN"/>
              </w:rPr>
            </w:pPr>
            <w:r w:rsidRPr="00C074C3">
              <w:rPr>
                <w:rFonts w:ascii="Times New Roman" w:hAnsi="Times New Roman" w:cs="Times New Roman"/>
                <w:sz w:val="24"/>
                <w:szCs w:val="24"/>
                <w:lang w:val="en-VN"/>
              </w:rPr>
              <w:t>Overall Impact</w:t>
            </w:r>
          </w:p>
        </w:tc>
        <w:tc>
          <w:tcPr>
            <w:tcW w:w="0" w:type="auto"/>
            <w:hideMark/>
          </w:tcPr>
          <w:p w14:paraId="6CD2C4EE" w14:textId="77777777" w:rsidR="00C074C3" w:rsidRPr="00C074C3" w:rsidRDefault="00C074C3" w:rsidP="00C074C3">
            <w:pPr>
              <w:spacing w:before="100" w:beforeAutospacing="1" w:after="100" w:afterAutospacing="1"/>
              <w:rPr>
                <w:rFonts w:ascii="Times New Roman" w:hAnsi="Times New Roman" w:cs="Times New Roman"/>
                <w:sz w:val="24"/>
                <w:szCs w:val="24"/>
                <w:lang w:val="en-VN"/>
              </w:rPr>
            </w:pPr>
            <w:r w:rsidRPr="00C074C3">
              <w:rPr>
                <w:rFonts w:ascii="Times New Roman" w:hAnsi="Times New Roman" w:cs="Times New Roman"/>
                <w:sz w:val="24"/>
                <w:szCs w:val="24"/>
                <w:lang w:val="en-VN"/>
              </w:rPr>
              <w:t>4.4</w:t>
            </w:r>
          </w:p>
        </w:tc>
      </w:tr>
    </w:tbl>
    <w:p w14:paraId="7D84EE66"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Cypher’s Version:</w:t>
      </w:r>
    </w:p>
    <w:p w14:paraId="6FBAAFAB"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“Those who bear the weight of humanity are silenced by those devoted to the rotting ideals of restrained capitalism and the illusion of democracy.”</w:t>
      </w:r>
    </w:p>
    <w:p w14:paraId="67F2339F"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p>
    <w:p w14:paraId="51B34862"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Analysis &amp; Breakdown:</w:t>
      </w:r>
    </w:p>
    <w:p w14:paraId="65ECA779"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p>
    <w:p w14:paraId="42E1BEEC"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Strengths:</w:t>
      </w:r>
    </w:p>
    <w:p w14:paraId="69664823"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 The critique of capitalism and democracy as limiting and failed constructs is a bold statement that challenges mainstream perspectives.</w:t>
      </w:r>
    </w:p>
    <w:p w14:paraId="13EA4FD8"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 “Carrying the weight of humanity” effectively portrays leaders who take on immense responsibility beyond self-interest.</w:t>
      </w:r>
    </w:p>
    <w:p w14:paraId="1F05BEE1"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 The visceral language (“putrid pus”) attempts to evoke a strong emotional reaction from the reader.</w:t>
      </w:r>
    </w:p>
    <w:p w14:paraId="3A787410"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p>
    <w:p w14:paraId="3A0957BD"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Weaknesses:</w:t>
      </w:r>
    </w:p>
    <w:p w14:paraId="1377C3E8"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 “Putrid pus of the limited aspirations of restricted capitalism” is overwritten and convoluted—the metaphor is strong but lacks readability.</w:t>
      </w:r>
    </w:p>
    <w:p w14:paraId="74A35160"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 “Failed concept of democracy” is broad and vague—it would be more impactful if the failure was specified (e.g., “the illusion of democracy”).</w:t>
      </w:r>
    </w:p>
    <w:p w14:paraId="3875D59F"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 The structure is too dense, making the quote harder to process in one reading—sharper phrasing would increase clarity and impact.</w:t>
      </w:r>
    </w:p>
    <w:p w14:paraId="1B911772"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p>
    <w:p w14:paraId="283D2C5C"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Suggested Improvements:</w:t>
      </w:r>
    </w:p>
    <w:p w14:paraId="4DDB84E3"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 Replace “putrid pus” with a more digestible yet equally damning phrase:</w:t>
      </w:r>
    </w:p>
    <w:p w14:paraId="7985CC88"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 “rotting ideals” or “decay of false promises”.</w:t>
      </w:r>
    </w:p>
    <w:p w14:paraId="1D0475F8"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 Strengthen the ending by making the critique more precise:</w:t>
      </w:r>
    </w:p>
    <w:p w14:paraId="4F2E689C"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 “The guardians of humanity are silenced by those who worship the decaying corpse of capitalism and the illusion of democracy.”</w:t>
      </w:r>
    </w:p>
    <w:p w14:paraId="42700762"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r w:rsidRPr="00C074C3">
        <w:rPr>
          <w:rFonts w:ascii="Times New Roman" w:hAnsi="Times New Roman" w:cs="Times New Roman"/>
          <w:sz w:val="24"/>
          <w:szCs w:val="24"/>
          <w:lang w:val="en-VN"/>
        </w:rPr>
        <w:t>• Refine sentence flow for sharper delivery, keeping strong imagery without losing clarity.</w:t>
      </w:r>
    </w:p>
    <w:p w14:paraId="5ED804DB" w14:textId="77777777"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p>
    <w:p w14:paraId="203F1FA0" w14:textId="5EB02358" w:rsidR="00C074C3" w:rsidRPr="00C074C3" w:rsidRDefault="00C074C3" w:rsidP="00C074C3">
      <w:pPr>
        <w:spacing w:before="100" w:beforeAutospacing="1" w:after="100" w:afterAutospacing="1" w:line="240" w:lineRule="auto"/>
        <w:divId w:val="412557263"/>
        <w:rPr>
          <w:rFonts w:ascii="Times New Roman" w:hAnsi="Times New Roman" w:cs="Times New Roman"/>
          <w:sz w:val="24"/>
          <w:szCs w:val="24"/>
          <w:lang w:val="en-VN"/>
        </w:rPr>
      </w:pPr>
    </w:p>
    <w:p w14:paraId="6FE50F39" w14:textId="77777777" w:rsidR="00B12F73" w:rsidRDefault="00B12F73" w:rsidP="00B12F73">
      <w:pPr>
        <w:pStyle w:val="p1"/>
        <w:divId w:val="581719158"/>
        <w:rPr>
          <w:rStyle w:val="apple-converted-space"/>
        </w:rPr>
      </w:pPr>
    </w:p>
    <w:p w14:paraId="4C1FE8C1" w14:textId="77777777" w:rsidR="00B12F73" w:rsidRDefault="00B12F73" w:rsidP="00B12F73">
      <w:pPr>
        <w:pStyle w:val="p1"/>
        <w:divId w:val="581719158"/>
      </w:pPr>
    </w:p>
    <w:p w14:paraId="42DEEDF8" w14:textId="721BB490" w:rsidR="009475F5" w:rsidRDefault="00B548B0" w:rsidP="009475F5">
      <w:pPr>
        <w:pStyle w:val="ListParagraph"/>
        <w:numPr>
          <w:ilvl w:val="0"/>
          <w:numId w:val="15"/>
        </w:numPr>
      </w:pPr>
      <w:r>
        <w:t>We don’t require an invitation. After all that we have seen, heard, and accumulated as experiences, we recognize the opportunities to act. To perform a service that is in the means of our scope. To do the simplest gesture but not go out of our way.</w:t>
      </w:r>
    </w:p>
    <w:p w14:paraId="56F435DC" w14:textId="77777777" w:rsidR="00B205E4" w:rsidRDefault="00B205E4" w:rsidP="00B205E4"/>
    <w:p w14:paraId="3822EDA7"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Final Score: 4.1/7</w:t>
      </w:r>
    </w:p>
    <w:tbl>
      <w:tblPr>
        <w:tblStyle w:val="TableGrid"/>
        <w:tblW w:w="0" w:type="auto"/>
        <w:tblLook w:val="04A0" w:firstRow="1" w:lastRow="0" w:firstColumn="1" w:lastColumn="0" w:noHBand="0" w:noVBand="1"/>
      </w:tblPr>
      <w:tblGrid>
        <w:gridCol w:w="3596"/>
        <w:gridCol w:w="1849"/>
      </w:tblGrid>
      <w:tr w:rsidR="00CE0E0D" w:rsidRPr="00CE0E0D" w14:paraId="47F064B0" w14:textId="77777777" w:rsidTr="00837B75">
        <w:trPr>
          <w:divId w:val="465855421"/>
        </w:trPr>
        <w:tc>
          <w:tcPr>
            <w:tcW w:w="0" w:type="auto"/>
            <w:hideMark/>
          </w:tcPr>
          <w:p w14:paraId="2F03E9EC" w14:textId="77777777" w:rsidR="00CE0E0D" w:rsidRPr="00CE0E0D" w:rsidRDefault="00CE0E0D" w:rsidP="00CE0E0D">
            <w:pPr>
              <w:spacing w:before="100" w:beforeAutospacing="1" w:after="100" w:afterAutospacing="1"/>
              <w:jc w:val="center"/>
              <w:rPr>
                <w:rFonts w:ascii="Times New Roman" w:hAnsi="Times New Roman" w:cs="Times New Roman"/>
                <w:b/>
                <w:bCs/>
                <w:sz w:val="24"/>
                <w:szCs w:val="24"/>
                <w:lang w:val="en-VN"/>
              </w:rPr>
            </w:pPr>
            <w:r w:rsidRPr="00CE0E0D">
              <w:rPr>
                <w:rFonts w:ascii="Times New Roman" w:hAnsi="Times New Roman" w:cs="Times New Roman"/>
                <w:b/>
                <w:bCs/>
                <w:sz w:val="24"/>
                <w:szCs w:val="24"/>
                <w:lang w:val="en-VN"/>
              </w:rPr>
              <w:t>Criteria</w:t>
            </w:r>
          </w:p>
        </w:tc>
        <w:tc>
          <w:tcPr>
            <w:tcW w:w="0" w:type="auto"/>
            <w:hideMark/>
          </w:tcPr>
          <w:p w14:paraId="4431DCCC" w14:textId="77777777" w:rsidR="00CE0E0D" w:rsidRPr="00CE0E0D" w:rsidRDefault="00CE0E0D" w:rsidP="00CE0E0D">
            <w:pPr>
              <w:spacing w:before="100" w:beforeAutospacing="1" w:after="100" w:afterAutospacing="1"/>
              <w:jc w:val="center"/>
              <w:rPr>
                <w:rFonts w:ascii="Times New Roman" w:hAnsi="Times New Roman" w:cs="Times New Roman"/>
                <w:b/>
                <w:bCs/>
                <w:sz w:val="24"/>
                <w:szCs w:val="24"/>
                <w:lang w:val="en-VN"/>
              </w:rPr>
            </w:pPr>
            <w:r w:rsidRPr="00CE0E0D">
              <w:rPr>
                <w:rFonts w:ascii="Times New Roman" w:hAnsi="Times New Roman" w:cs="Times New Roman"/>
                <w:b/>
                <w:bCs/>
                <w:sz w:val="24"/>
                <w:szCs w:val="24"/>
                <w:lang w:val="en-VN"/>
              </w:rPr>
              <w:t>Score (Out of 7)</w:t>
            </w:r>
          </w:p>
        </w:tc>
      </w:tr>
      <w:tr w:rsidR="00CE0E0D" w:rsidRPr="00CE0E0D" w14:paraId="148B0DE5" w14:textId="77777777" w:rsidTr="00837B75">
        <w:trPr>
          <w:divId w:val="465855421"/>
        </w:trPr>
        <w:tc>
          <w:tcPr>
            <w:tcW w:w="0" w:type="auto"/>
            <w:hideMark/>
          </w:tcPr>
          <w:p w14:paraId="6C5380F6" w14:textId="77777777" w:rsidR="00CE0E0D" w:rsidRPr="00CE0E0D" w:rsidRDefault="00CE0E0D" w:rsidP="00CE0E0D">
            <w:pPr>
              <w:spacing w:before="100" w:beforeAutospacing="1" w:after="100" w:afterAutospacing="1"/>
              <w:rPr>
                <w:rFonts w:ascii="Times New Roman" w:hAnsi="Times New Roman" w:cs="Times New Roman"/>
                <w:sz w:val="24"/>
                <w:szCs w:val="24"/>
                <w:lang w:val="en-VN"/>
              </w:rPr>
            </w:pPr>
            <w:r w:rsidRPr="00CE0E0D">
              <w:rPr>
                <w:rFonts w:ascii="Times New Roman" w:hAnsi="Times New Roman" w:cs="Times New Roman"/>
                <w:sz w:val="24"/>
                <w:szCs w:val="24"/>
                <w:lang w:val="en-VN"/>
              </w:rPr>
              <w:lastRenderedPageBreak/>
              <w:t>Concept Depth</w:t>
            </w:r>
          </w:p>
        </w:tc>
        <w:tc>
          <w:tcPr>
            <w:tcW w:w="0" w:type="auto"/>
            <w:hideMark/>
          </w:tcPr>
          <w:p w14:paraId="5A875314" w14:textId="77777777" w:rsidR="00CE0E0D" w:rsidRPr="00CE0E0D" w:rsidRDefault="00CE0E0D" w:rsidP="00CE0E0D">
            <w:pPr>
              <w:spacing w:before="100" w:beforeAutospacing="1" w:after="100" w:afterAutospacing="1"/>
              <w:rPr>
                <w:rFonts w:ascii="Times New Roman" w:hAnsi="Times New Roman" w:cs="Times New Roman"/>
                <w:sz w:val="24"/>
                <w:szCs w:val="24"/>
                <w:lang w:val="en-VN"/>
              </w:rPr>
            </w:pPr>
            <w:r w:rsidRPr="00CE0E0D">
              <w:rPr>
                <w:rFonts w:ascii="Times New Roman" w:hAnsi="Times New Roman" w:cs="Times New Roman"/>
                <w:sz w:val="24"/>
                <w:szCs w:val="24"/>
                <w:lang w:val="en-VN"/>
              </w:rPr>
              <w:t>4.8</w:t>
            </w:r>
          </w:p>
        </w:tc>
      </w:tr>
      <w:tr w:rsidR="00CE0E0D" w:rsidRPr="00CE0E0D" w14:paraId="0E13F971" w14:textId="77777777" w:rsidTr="00837B75">
        <w:trPr>
          <w:divId w:val="465855421"/>
        </w:trPr>
        <w:tc>
          <w:tcPr>
            <w:tcW w:w="0" w:type="auto"/>
            <w:hideMark/>
          </w:tcPr>
          <w:p w14:paraId="35A0C5AF" w14:textId="77777777" w:rsidR="00CE0E0D" w:rsidRPr="00CE0E0D" w:rsidRDefault="00CE0E0D" w:rsidP="00CE0E0D">
            <w:pPr>
              <w:spacing w:before="100" w:beforeAutospacing="1" w:after="100" w:afterAutospacing="1"/>
              <w:rPr>
                <w:rFonts w:ascii="Times New Roman" w:hAnsi="Times New Roman" w:cs="Times New Roman"/>
                <w:sz w:val="24"/>
                <w:szCs w:val="24"/>
                <w:lang w:val="en-VN"/>
              </w:rPr>
            </w:pPr>
            <w:r w:rsidRPr="00CE0E0D">
              <w:rPr>
                <w:rFonts w:ascii="Times New Roman" w:hAnsi="Times New Roman" w:cs="Times New Roman"/>
                <w:sz w:val="24"/>
                <w:szCs w:val="24"/>
                <w:lang w:val="en-VN"/>
              </w:rPr>
              <w:t>Clarity &amp; Directness</w:t>
            </w:r>
          </w:p>
        </w:tc>
        <w:tc>
          <w:tcPr>
            <w:tcW w:w="0" w:type="auto"/>
            <w:hideMark/>
          </w:tcPr>
          <w:p w14:paraId="73CCACF4" w14:textId="77777777" w:rsidR="00CE0E0D" w:rsidRPr="00CE0E0D" w:rsidRDefault="00CE0E0D" w:rsidP="00CE0E0D">
            <w:pPr>
              <w:spacing w:before="100" w:beforeAutospacing="1" w:after="100" w:afterAutospacing="1"/>
              <w:rPr>
                <w:rFonts w:ascii="Times New Roman" w:hAnsi="Times New Roman" w:cs="Times New Roman"/>
                <w:sz w:val="24"/>
                <w:szCs w:val="24"/>
                <w:lang w:val="en-VN"/>
              </w:rPr>
            </w:pPr>
            <w:r w:rsidRPr="00CE0E0D">
              <w:rPr>
                <w:rFonts w:ascii="Times New Roman" w:hAnsi="Times New Roman" w:cs="Times New Roman"/>
                <w:sz w:val="24"/>
                <w:szCs w:val="24"/>
                <w:lang w:val="en-VN"/>
              </w:rPr>
              <w:t>3.5</w:t>
            </w:r>
          </w:p>
        </w:tc>
      </w:tr>
      <w:tr w:rsidR="00CE0E0D" w:rsidRPr="00CE0E0D" w14:paraId="266D174E" w14:textId="77777777" w:rsidTr="00837B75">
        <w:trPr>
          <w:divId w:val="465855421"/>
        </w:trPr>
        <w:tc>
          <w:tcPr>
            <w:tcW w:w="0" w:type="auto"/>
            <w:hideMark/>
          </w:tcPr>
          <w:p w14:paraId="2F550DA3" w14:textId="77777777" w:rsidR="00CE0E0D" w:rsidRPr="00CE0E0D" w:rsidRDefault="00CE0E0D" w:rsidP="00CE0E0D">
            <w:pPr>
              <w:spacing w:before="100" w:beforeAutospacing="1" w:after="100" w:afterAutospacing="1"/>
              <w:rPr>
                <w:rFonts w:ascii="Times New Roman" w:hAnsi="Times New Roman" w:cs="Times New Roman"/>
                <w:sz w:val="24"/>
                <w:szCs w:val="24"/>
                <w:lang w:val="en-VN"/>
              </w:rPr>
            </w:pPr>
            <w:r w:rsidRPr="00CE0E0D">
              <w:rPr>
                <w:rFonts w:ascii="Times New Roman" w:hAnsi="Times New Roman" w:cs="Times New Roman"/>
                <w:sz w:val="24"/>
                <w:szCs w:val="24"/>
                <w:lang w:val="en-VN"/>
              </w:rPr>
              <w:t>Emotional &amp; Philosophical Weight</w:t>
            </w:r>
          </w:p>
        </w:tc>
        <w:tc>
          <w:tcPr>
            <w:tcW w:w="0" w:type="auto"/>
            <w:hideMark/>
          </w:tcPr>
          <w:p w14:paraId="6CF8F8C9" w14:textId="77777777" w:rsidR="00CE0E0D" w:rsidRPr="00CE0E0D" w:rsidRDefault="00CE0E0D" w:rsidP="00CE0E0D">
            <w:pPr>
              <w:spacing w:before="100" w:beforeAutospacing="1" w:after="100" w:afterAutospacing="1"/>
              <w:rPr>
                <w:rFonts w:ascii="Times New Roman" w:hAnsi="Times New Roman" w:cs="Times New Roman"/>
                <w:sz w:val="24"/>
                <w:szCs w:val="24"/>
                <w:lang w:val="en-VN"/>
              </w:rPr>
            </w:pPr>
            <w:r w:rsidRPr="00CE0E0D">
              <w:rPr>
                <w:rFonts w:ascii="Times New Roman" w:hAnsi="Times New Roman" w:cs="Times New Roman"/>
                <w:sz w:val="24"/>
                <w:szCs w:val="24"/>
                <w:lang w:val="en-VN"/>
              </w:rPr>
              <w:t>4.3</w:t>
            </w:r>
          </w:p>
        </w:tc>
      </w:tr>
      <w:tr w:rsidR="00CE0E0D" w:rsidRPr="00CE0E0D" w14:paraId="0AB7CB3B" w14:textId="77777777" w:rsidTr="00837B75">
        <w:trPr>
          <w:divId w:val="465855421"/>
        </w:trPr>
        <w:tc>
          <w:tcPr>
            <w:tcW w:w="0" w:type="auto"/>
            <w:hideMark/>
          </w:tcPr>
          <w:p w14:paraId="4223CE8C" w14:textId="77777777" w:rsidR="00CE0E0D" w:rsidRPr="00CE0E0D" w:rsidRDefault="00CE0E0D" w:rsidP="00CE0E0D">
            <w:pPr>
              <w:spacing w:before="100" w:beforeAutospacing="1" w:after="100" w:afterAutospacing="1"/>
              <w:rPr>
                <w:rFonts w:ascii="Times New Roman" w:hAnsi="Times New Roman" w:cs="Times New Roman"/>
                <w:sz w:val="24"/>
                <w:szCs w:val="24"/>
                <w:lang w:val="en-VN"/>
              </w:rPr>
            </w:pPr>
            <w:r w:rsidRPr="00CE0E0D">
              <w:rPr>
                <w:rFonts w:ascii="Times New Roman" w:hAnsi="Times New Roman" w:cs="Times New Roman"/>
                <w:sz w:val="24"/>
                <w:szCs w:val="24"/>
                <w:lang w:val="en-VN"/>
              </w:rPr>
              <w:t>Aesthetic &amp; Flow</w:t>
            </w:r>
          </w:p>
        </w:tc>
        <w:tc>
          <w:tcPr>
            <w:tcW w:w="0" w:type="auto"/>
            <w:hideMark/>
          </w:tcPr>
          <w:p w14:paraId="72B7A813" w14:textId="77777777" w:rsidR="00CE0E0D" w:rsidRPr="00CE0E0D" w:rsidRDefault="00CE0E0D" w:rsidP="00CE0E0D">
            <w:pPr>
              <w:spacing w:before="100" w:beforeAutospacing="1" w:after="100" w:afterAutospacing="1"/>
              <w:rPr>
                <w:rFonts w:ascii="Times New Roman" w:hAnsi="Times New Roman" w:cs="Times New Roman"/>
                <w:sz w:val="24"/>
                <w:szCs w:val="24"/>
                <w:lang w:val="en-VN"/>
              </w:rPr>
            </w:pPr>
            <w:r w:rsidRPr="00CE0E0D">
              <w:rPr>
                <w:rFonts w:ascii="Times New Roman" w:hAnsi="Times New Roman" w:cs="Times New Roman"/>
                <w:sz w:val="24"/>
                <w:szCs w:val="24"/>
                <w:lang w:val="en-VN"/>
              </w:rPr>
              <w:t>3.7</w:t>
            </w:r>
          </w:p>
        </w:tc>
      </w:tr>
      <w:tr w:rsidR="00CE0E0D" w:rsidRPr="00CE0E0D" w14:paraId="2C1DA7D0" w14:textId="77777777" w:rsidTr="00837B75">
        <w:trPr>
          <w:divId w:val="465855421"/>
        </w:trPr>
        <w:tc>
          <w:tcPr>
            <w:tcW w:w="0" w:type="auto"/>
            <w:hideMark/>
          </w:tcPr>
          <w:p w14:paraId="47FC4051" w14:textId="77777777" w:rsidR="00CE0E0D" w:rsidRPr="00CE0E0D" w:rsidRDefault="00CE0E0D" w:rsidP="00CE0E0D">
            <w:pPr>
              <w:spacing w:before="100" w:beforeAutospacing="1" w:after="100" w:afterAutospacing="1"/>
              <w:rPr>
                <w:rFonts w:ascii="Times New Roman" w:hAnsi="Times New Roman" w:cs="Times New Roman"/>
                <w:sz w:val="24"/>
                <w:szCs w:val="24"/>
                <w:lang w:val="en-VN"/>
              </w:rPr>
            </w:pPr>
            <w:r w:rsidRPr="00CE0E0D">
              <w:rPr>
                <w:rFonts w:ascii="Times New Roman" w:hAnsi="Times New Roman" w:cs="Times New Roman"/>
                <w:sz w:val="24"/>
                <w:szCs w:val="24"/>
                <w:lang w:val="en-VN"/>
              </w:rPr>
              <w:t>Overall Impact</w:t>
            </w:r>
          </w:p>
        </w:tc>
        <w:tc>
          <w:tcPr>
            <w:tcW w:w="0" w:type="auto"/>
            <w:hideMark/>
          </w:tcPr>
          <w:p w14:paraId="333C51DF" w14:textId="77777777" w:rsidR="00CE0E0D" w:rsidRPr="00CE0E0D" w:rsidRDefault="00CE0E0D" w:rsidP="00CE0E0D">
            <w:pPr>
              <w:spacing w:before="100" w:beforeAutospacing="1" w:after="100" w:afterAutospacing="1"/>
              <w:rPr>
                <w:rFonts w:ascii="Times New Roman" w:hAnsi="Times New Roman" w:cs="Times New Roman"/>
                <w:sz w:val="24"/>
                <w:szCs w:val="24"/>
                <w:lang w:val="en-VN"/>
              </w:rPr>
            </w:pPr>
            <w:r w:rsidRPr="00CE0E0D">
              <w:rPr>
                <w:rFonts w:ascii="Times New Roman" w:hAnsi="Times New Roman" w:cs="Times New Roman"/>
                <w:sz w:val="24"/>
                <w:szCs w:val="24"/>
                <w:lang w:val="en-VN"/>
              </w:rPr>
              <w:t>4.1</w:t>
            </w:r>
          </w:p>
        </w:tc>
      </w:tr>
    </w:tbl>
    <w:p w14:paraId="08BB9B33"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Cypher’s Version:</w:t>
      </w:r>
    </w:p>
    <w:p w14:paraId="203DB5B1"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“We do not wait for an invitation. Experience has taught us to recognize when to act—to serve within our means, to offer gestures of significance without overextending beyond our purpose.”</w:t>
      </w:r>
    </w:p>
    <w:p w14:paraId="7A7009AF"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p>
    <w:p w14:paraId="37307C3B"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Analysis &amp; Breakdown:</w:t>
      </w:r>
    </w:p>
    <w:p w14:paraId="5A1AAE70"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p>
    <w:p w14:paraId="4CA2D1B5"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Strengths:</w:t>
      </w:r>
    </w:p>
    <w:p w14:paraId="1D53F07C"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 The core message of self-initiated action is strong, rejecting the idea of passively waiting for permission.</w:t>
      </w:r>
    </w:p>
    <w:p w14:paraId="383D95D2"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 “Recognize the opportunities to act” conveys awareness and readiness, reinforcing the wisdom gained through experience.</w:t>
      </w:r>
    </w:p>
    <w:p w14:paraId="2DA96BC9"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 The idea of “service within our scope” acknowledges boundaries in one’s ability to contribute, which adds realism to the message.</w:t>
      </w:r>
    </w:p>
    <w:p w14:paraId="5798D755"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p>
    <w:p w14:paraId="1D89C580"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Weaknesses:</w:t>
      </w:r>
    </w:p>
    <w:p w14:paraId="496A8F60"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 “After all that we have seen, heard, and accumulated as experiences” is clunky and overly long—it could be simplified without losing meaning.</w:t>
      </w:r>
    </w:p>
    <w:p w14:paraId="180B217B"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 “To do the simplest gesture but not go out of our way” contradicts itself—if something is a genuine act of service, the idea of “not going out of our way” makes it seem reluctant rather than intentional.</w:t>
      </w:r>
    </w:p>
    <w:p w14:paraId="7E1029B9"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 The phrasing lacks impact, making the quote feel passive rather than empowering.</w:t>
      </w:r>
    </w:p>
    <w:p w14:paraId="4D1D8755"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p>
    <w:p w14:paraId="00DD9BBA"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Suggested Improvements:</w:t>
      </w:r>
    </w:p>
    <w:p w14:paraId="50ABEBDC"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lastRenderedPageBreak/>
        <w:t>• Simplify the opening to make it more assertive:</w:t>
      </w:r>
    </w:p>
    <w:p w14:paraId="6E844717"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 “We do not wait for permission. Experience has taught us when to act.”</w:t>
      </w:r>
    </w:p>
    <w:p w14:paraId="63A81F6F"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 Replace “the simplest gesture but not go out of our way” with a more focused statement on intentional service:</w:t>
      </w:r>
    </w:p>
    <w:p w14:paraId="43CADCAF"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 “We contribute within our means, ensuring our actions carry weight without seeking unnecessary recognition.”</w:t>
      </w:r>
    </w:p>
    <w:p w14:paraId="58810CF9" w14:textId="77777777"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r w:rsidRPr="00CE0E0D">
        <w:rPr>
          <w:rFonts w:ascii="Times New Roman" w:hAnsi="Times New Roman" w:cs="Times New Roman"/>
          <w:sz w:val="24"/>
          <w:szCs w:val="24"/>
          <w:lang w:val="en-VN"/>
        </w:rPr>
        <w:t>• Refine sentence structure for a smoother cadence and greater clarity.</w:t>
      </w:r>
    </w:p>
    <w:p w14:paraId="298D3750" w14:textId="589BB2F8" w:rsidR="00CE0E0D" w:rsidRPr="00CE0E0D" w:rsidRDefault="00CE0E0D" w:rsidP="00CE0E0D">
      <w:pPr>
        <w:spacing w:before="100" w:beforeAutospacing="1" w:after="100" w:afterAutospacing="1" w:line="240" w:lineRule="auto"/>
        <w:divId w:val="465855421"/>
        <w:rPr>
          <w:rFonts w:ascii="Times New Roman" w:hAnsi="Times New Roman" w:cs="Times New Roman"/>
          <w:sz w:val="24"/>
          <w:szCs w:val="24"/>
          <w:lang w:val="en-VN"/>
        </w:rPr>
      </w:pPr>
    </w:p>
    <w:p w14:paraId="71F01F50" w14:textId="77777777" w:rsidR="00B205E4" w:rsidRDefault="00B205E4" w:rsidP="00B205E4"/>
    <w:p w14:paraId="05EAC50A" w14:textId="77777777" w:rsidR="00B205E4" w:rsidRDefault="00B205E4" w:rsidP="00B205E4"/>
    <w:p w14:paraId="63CB1300" w14:textId="77777777" w:rsidR="00305A59" w:rsidRDefault="00305A59" w:rsidP="00305A59">
      <w:pPr>
        <w:pStyle w:val="p1"/>
        <w:numPr>
          <w:ilvl w:val="0"/>
          <w:numId w:val="15"/>
        </w:numPr>
        <w:divId w:val="659038131"/>
        <w:rPr>
          <w:rStyle w:val="s1"/>
        </w:rPr>
      </w:pPr>
      <w:r>
        <w:rPr>
          <w:rStyle w:val="s1"/>
        </w:rPr>
        <w:t>Please, step aside if you cannot lend an outstretched hand. If the microcosm of your machinations is too precious to give up when you assume kindness is vanishing, then move out of our way.</w:t>
      </w:r>
    </w:p>
    <w:p w14:paraId="72FF77D5" w14:textId="77777777" w:rsidR="009119EE" w:rsidRDefault="009119EE" w:rsidP="009119EE">
      <w:pPr>
        <w:pStyle w:val="p1"/>
        <w:divId w:val="659038131"/>
        <w:rPr>
          <w:rStyle w:val="s1"/>
        </w:rPr>
      </w:pPr>
    </w:p>
    <w:p w14:paraId="07A5EAC4"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Final Score: 4.0/7</w:t>
      </w:r>
    </w:p>
    <w:tbl>
      <w:tblPr>
        <w:tblStyle w:val="TableGrid"/>
        <w:tblW w:w="0" w:type="auto"/>
        <w:tblLook w:val="04A0" w:firstRow="1" w:lastRow="0" w:firstColumn="1" w:lastColumn="0" w:noHBand="0" w:noVBand="1"/>
      </w:tblPr>
      <w:tblGrid>
        <w:gridCol w:w="3596"/>
        <w:gridCol w:w="1849"/>
      </w:tblGrid>
      <w:tr w:rsidR="003624FF" w:rsidRPr="003624FF" w14:paraId="2C561EE0" w14:textId="77777777" w:rsidTr="00837B75">
        <w:trPr>
          <w:divId w:val="514341087"/>
        </w:trPr>
        <w:tc>
          <w:tcPr>
            <w:tcW w:w="0" w:type="auto"/>
            <w:hideMark/>
          </w:tcPr>
          <w:p w14:paraId="032C2012" w14:textId="77777777" w:rsidR="003624FF" w:rsidRPr="003624FF" w:rsidRDefault="003624FF" w:rsidP="003624FF">
            <w:pPr>
              <w:spacing w:before="100" w:beforeAutospacing="1" w:after="100" w:afterAutospacing="1"/>
              <w:jc w:val="center"/>
              <w:rPr>
                <w:rFonts w:ascii="Times New Roman" w:hAnsi="Times New Roman" w:cs="Times New Roman"/>
                <w:b/>
                <w:bCs/>
                <w:sz w:val="24"/>
                <w:szCs w:val="24"/>
                <w:lang w:val="en-VN"/>
              </w:rPr>
            </w:pPr>
            <w:r w:rsidRPr="003624FF">
              <w:rPr>
                <w:rFonts w:ascii="Times New Roman" w:hAnsi="Times New Roman" w:cs="Times New Roman"/>
                <w:b/>
                <w:bCs/>
                <w:sz w:val="24"/>
                <w:szCs w:val="24"/>
                <w:lang w:val="en-VN"/>
              </w:rPr>
              <w:t>Criteria</w:t>
            </w:r>
          </w:p>
        </w:tc>
        <w:tc>
          <w:tcPr>
            <w:tcW w:w="0" w:type="auto"/>
            <w:hideMark/>
          </w:tcPr>
          <w:p w14:paraId="4ED7153A" w14:textId="77777777" w:rsidR="003624FF" w:rsidRPr="003624FF" w:rsidRDefault="003624FF" w:rsidP="003624FF">
            <w:pPr>
              <w:spacing w:before="100" w:beforeAutospacing="1" w:after="100" w:afterAutospacing="1"/>
              <w:jc w:val="center"/>
              <w:rPr>
                <w:rFonts w:ascii="Times New Roman" w:hAnsi="Times New Roman" w:cs="Times New Roman"/>
                <w:b/>
                <w:bCs/>
                <w:sz w:val="24"/>
                <w:szCs w:val="24"/>
                <w:lang w:val="en-VN"/>
              </w:rPr>
            </w:pPr>
            <w:r w:rsidRPr="003624FF">
              <w:rPr>
                <w:rFonts w:ascii="Times New Roman" w:hAnsi="Times New Roman" w:cs="Times New Roman"/>
                <w:b/>
                <w:bCs/>
                <w:sz w:val="24"/>
                <w:szCs w:val="24"/>
                <w:lang w:val="en-VN"/>
              </w:rPr>
              <w:t>Score (Out of 7)</w:t>
            </w:r>
          </w:p>
        </w:tc>
      </w:tr>
      <w:tr w:rsidR="003624FF" w:rsidRPr="003624FF" w14:paraId="23C7984E" w14:textId="77777777" w:rsidTr="00837B75">
        <w:trPr>
          <w:divId w:val="514341087"/>
        </w:trPr>
        <w:tc>
          <w:tcPr>
            <w:tcW w:w="0" w:type="auto"/>
            <w:hideMark/>
          </w:tcPr>
          <w:p w14:paraId="7EEB48D2" w14:textId="77777777" w:rsidR="003624FF" w:rsidRPr="003624FF" w:rsidRDefault="003624FF" w:rsidP="003624FF">
            <w:pPr>
              <w:spacing w:before="100" w:beforeAutospacing="1" w:after="100" w:afterAutospacing="1"/>
              <w:rPr>
                <w:rFonts w:ascii="Times New Roman" w:hAnsi="Times New Roman" w:cs="Times New Roman"/>
                <w:sz w:val="24"/>
                <w:szCs w:val="24"/>
                <w:lang w:val="en-VN"/>
              </w:rPr>
            </w:pPr>
            <w:r w:rsidRPr="003624FF">
              <w:rPr>
                <w:rFonts w:ascii="Times New Roman" w:hAnsi="Times New Roman" w:cs="Times New Roman"/>
                <w:sz w:val="24"/>
                <w:szCs w:val="24"/>
                <w:lang w:val="en-VN"/>
              </w:rPr>
              <w:t>Concept Depth</w:t>
            </w:r>
          </w:p>
        </w:tc>
        <w:tc>
          <w:tcPr>
            <w:tcW w:w="0" w:type="auto"/>
            <w:hideMark/>
          </w:tcPr>
          <w:p w14:paraId="23558B24" w14:textId="77777777" w:rsidR="003624FF" w:rsidRPr="003624FF" w:rsidRDefault="003624FF" w:rsidP="003624FF">
            <w:pPr>
              <w:spacing w:before="100" w:beforeAutospacing="1" w:after="100" w:afterAutospacing="1"/>
              <w:rPr>
                <w:rFonts w:ascii="Times New Roman" w:hAnsi="Times New Roman" w:cs="Times New Roman"/>
                <w:sz w:val="24"/>
                <w:szCs w:val="24"/>
                <w:lang w:val="en-VN"/>
              </w:rPr>
            </w:pPr>
            <w:r w:rsidRPr="003624FF">
              <w:rPr>
                <w:rFonts w:ascii="Times New Roman" w:hAnsi="Times New Roman" w:cs="Times New Roman"/>
                <w:sz w:val="24"/>
                <w:szCs w:val="24"/>
                <w:lang w:val="en-VN"/>
              </w:rPr>
              <w:t>4.6</w:t>
            </w:r>
          </w:p>
        </w:tc>
      </w:tr>
      <w:tr w:rsidR="003624FF" w:rsidRPr="003624FF" w14:paraId="2A7F4367" w14:textId="77777777" w:rsidTr="00837B75">
        <w:trPr>
          <w:divId w:val="514341087"/>
        </w:trPr>
        <w:tc>
          <w:tcPr>
            <w:tcW w:w="0" w:type="auto"/>
            <w:hideMark/>
          </w:tcPr>
          <w:p w14:paraId="3B2AB2F7" w14:textId="77777777" w:rsidR="003624FF" w:rsidRPr="003624FF" w:rsidRDefault="003624FF" w:rsidP="003624FF">
            <w:pPr>
              <w:spacing w:before="100" w:beforeAutospacing="1" w:after="100" w:afterAutospacing="1"/>
              <w:rPr>
                <w:rFonts w:ascii="Times New Roman" w:hAnsi="Times New Roman" w:cs="Times New Roman"/>
                <w:sz w:val="24"/>
                <w:szCs w:val="24"/>
                <w:lang w:val="en-VN"/>
              </w:rPr>
            </w:pPr>
            <w:r w:rsidRPr="003624FF">
              <w:rPr>
                <w:rFonts w:ascii="Times New Roman" w:hAnsi="Times New Roman" w:cs="Times New Roman"/>
                <w:sz w:val="24"/>
                <w:szCs w:val="24"/>
                <w:lang w:val="en-VN"/>
              </w:rPr>
              <w:t>Clarity &amp; Directness</w:t>
            </w:r>
          </w:p>
        </w:tc>
        <w:tc>
          <w:tcPr>
            <w:tcW w:w="0" w:type="auto"/>
            <w:hideMark/>
          </w:tcPr>
          <w:p w14:paraId="70208445" w14:textId="77777777" w:rsidR="003624FF" w:rsidRPr="003624FF" w:rsidRDefault="003624FF" w:rsidP="003624FF">
            <w:pPr>
              <w:spacing w:before="100" w:beforeAutospacing="1" w:after="100" w:afterAutospacing="1"/>
              <w:rPr>
                <w:rFonts w:ascii="Times New Roman" w:hAnsi="Times New Roman" w:cs="Times New Roman"/>
                <w:sz w:val="24"/>
                <w:szCs w:val="24"/>
                <w:lang w:val="en-VN"/>
              </w:rPr>
            </w:pPr>
            <w:r w:rsidRPr="003624FF">
              <w:rPr>
                <w:rFonts w:ascii="Times New Roman" w:hAnsi="Times New Roman" w:cs="Times New Roman"/>
                <w:sz w:val="24"/>
                <w:szCs w:val="24"/>
                <w:lang w:val="en-VN"/>
              </w:rPr>
              <w:t>3.3</w:t>
            </w:r>
          </w:p>
        </w:tc>
      </w:tr>
      <w:tr w:rsidR="003624FF" w:rsidRPr="003624FF" w14:paraId="0909B6A9" w14:textId="77777777" w:rsidTr="00837B75">
        <w:trPr>
          <w:divId w:val="514341087"/>
        </w:trPr>
        <w:tc>
          <w:tcPr>
            <w:tcW w:w="0" w:type="auto"/>
            <w:hideMark/>
          </w:tcPr>
          <w:p w14:paraId="6F499551" w14:textId="77777777" w:rsidR="003624FF" w:rsidRPr="003624FF" w:rsidRDefault="003624FF" w:rsidP="003624FF">
            <w:pPr>
              <w:spacing w:before="100" w:beforeAutospacing="1" w:after="100" w:afterAutospacing="1"/>
              <w:rPr>
                <w:rFonts w:ascii="Times New Roman" w:hAnsi="Times New Roman" w:cs="Times New Roman"/>
                <w:sz w:val="24"/>
                <w:szCs w:val="24"/>
                <w:lang w:val="en-VN"/>
              </w:rPr>
            </w:pPr>
            <w:r w:rsidRPr="003624FF">
              <w:rPr>
                <w:rFonts w:ascii="Times New Roman" w:hAnsi="Times New Roman" w:cs="Times New Roman"/>
                <w:sz w:val="24"/>
                <w:szCs w:val="24"/>
                <w:lang w:val="en-VN"/>
              </w:rPr>
              <w:t>Emotional &amp; Philosophical Weight</w:t>
            </w:r>
          </w:p>
        </w:tc>
        <w:tc>
          <w:tcPr>
            <w:tcW w:w="0" w:type="auto"/>
            <w:hideMark/>
          </w:tcPr>
          <w:p w14:paraId="74F22887" w14:textId="77777777" w:rsidR="003624FF" w:rsidRPr="003624FF" w:rsidRDefault="003624FF" w:rsidP="003624FF">
            <w:pPr>
              <w:spacing w:before="100" w:beforeAutospacing="1" w:after="100" w:afterAutospacing="1"/>
              <w:rPr>
                <w:rFonts w:ascii="Times New Roman" w:hAnsi="Times New Roman" w:cs="Times New Roman"/>
                <w:sz w:val="24"/>
                <w:szCs w:val="24"/>
                <w:lang w:val="en-VN"/>
              </w:rPr>
            </w:pPr>
            <w:r w:rsidRPr="003624FF">
              <w:rPr>
                <w:rFonts w:ascii="Times New Roman" w:hAnsi="Times New Roman" w:cs="Times New Roman"/>
                <w:sz w:val="24"/>
                <w:szCs w:val="24"/>
                <w:lang w:val="en-VN"/>
              </w:rPr>
              <w:t>4.5</w:t>
            </w:r>
          </w:p>
        </w:tc>
      </w:tr>
      <w:tr w:rsidR="003624FF" w:rsidRPr="003624FF" w14:paraId="49060BA8" w14:textId="77777777" w:rsidTr="00837B75">
        <w:trPr>
          <w:divId w:val="514341087"/>
        </w:trPr>
        <w:tc>
          <w:tcPr>
            <w:tcW w:w="0" w:type="auto"/>
            <w:hideMark/>
          </w:tcPr>
          <w:p w14:paraId="54B12F5C" w14:textId="77777777" w:rsidR="003624FF" w:rsidRPr="003624FF" w:rsidRDefault="003624FF" w:rsidP="003624FF">
            <w:pPr>
              <w:spacing w:before="100" w:beforeAutospacing="1" w:after="100" w:afterAutospacing="1"/>
              <w:rPr>
                <w:rFonts w:ascii="Times New Roman" w:hAnsi="Times New Roman" w:cs="Times New Roman"/>
                <w:sz w:val="24"/>
                <w:szCs w:val="24"/>
                <w:lang w:val="en-VN"/>
              </w:rPr>
            </w:pPr>
            <w:r w:rsidRPr="003624FF">
              <w:rPr>
                <w:rFonts w:ascii="Times New Roman" w:hAnsi="Times New Roman" w:cs="Times New Roman"/>
                <w:sz w:val="24"/>
                <w:szCs w:val="24"/>
                <w:lang w:val="en-VN"/>
              </w:rPr>
              <w:t>Aesthetic &amp; Flow</w:t>
            </w:r>
          </w:p>
        </w:tc>
        <w:tc>
          <w:tcPr>
            <w:tcW w:w="0" w:type="auto"/>
            <w:hideMark/>
          </w:tcPr>
          <w:p w14:paraId="2C72BE94" w14:textId="77777777" w:rsidR="003624FF" w:rsidRPr="003624FF" w:rsidRDefault="003624FF" w:rsidP="003624FF">
            <w:pPr>
              <w:spacing w:before="100" w:beforeAutospacing="1" w:after="100" w:afterAutospacing="1"/>
              <w:rPr>
                <w:rFonts w:ascii="Times New Roman" w:hAnsi="Times New Roman" w:cs="Times New Roman"/>
                <w:sz w:val="24"/>
                <w:szCs w:val="24"/>
                <w:lang w:val="en-VN"/>
              </w:rPr>
            </w:pPr>
            <w:r w:rsidRPr="003624FF">
              <w:rPr>
                <w:rFonts w:ascii="Times New Roman" w:hAnsi="Times New Roman" w:cs="Times New Roman"/>
                <w:sz w:val="24"/>
                <w:szCs w:val="24"/>
                <w:lang w:val="en-VN"/>
              </w:rPr>
              <w:t>3.7</w:t>
            </w:r>
          </w:p>
        </w:tc>
      </w:tr>
      <w:tr w:rsidR="003624FF" w:rsidRPr="003624FF" w14:paraId="22ED725C" w14:textId="77777777" w:rsidTr="00837B75">
        <w:trPr>
          <w:divId w:val="514341087"/>
        </w:trPr>
        <w:tc>
          <w:tcPr>
            <w:tcW w:w="0" w:type="auto"/>
            <w:hideMark/>
          </w:tcPr>
          <w:p w14:paraId="07FA0859" w14:textId="77777777" w:rsidR="003624FF" w:rsidRPr="003624FF" w:rsidRDefault="003624FF" w:rsidP="003624FF">
            <w:pPr>
              <w:spacing w:before="100" w:beforeAutospacing="1" w:after="100" w:afterAutospacing="1"/>
              <w:rPr>
                <w:rFonts w:ascii="Times New Roman" w:hAnsi="Times New Roman" w:cs="Times New Roman"/>
                <w:sz w:val="24"/>
                <w:szCs w:val="24"/>
                <w:lang w:val="en-VN"/>
              </w:rPr>
            </w:pPr>
            <w:r w:rsidRPr="003624FF">
              <w:rPr>
                <w:rFonts w:ascii="Times New Roman" w:hAnsi="Times New Roman" w:cs="Times New Roman"/>
                <w:sz w:val="24"/>
                <w:szCs w:val="24"/>
                <w:lang w:val="en-VN"/>
              </w:rPr>
              <w:t>Overall Impact</w:t>
            </w:r>
          </w:p>
        </w:tc>
        <w:tc>
          <w:tcPr>
            <w:tcW w:w="0" w:type="auto"/>
            <w:hideMark/>
          </w:tcPr>
          <w:p w14:paraId="1E1EE96B" w14:textId="77777777" w:rsidR="003624FF" w:rsidRPr="003624FF" w:rsidRDefault="003624FF" w:rsidP="003624FF">
            <w:pPr>
              <w:spacing w:before="100" w:beforeAutospacing="1" w:after="100" w:afterAutospacing="1"/>
              <w:rPr>
                <w:rFonts w:ascii="Times New Roman" w:hAnsi="Times New Roman" w:cs="Times New Roman"/>
                <w:sz w:val="24"/>
                <w:szCs w:val="24"/>
                <w:lang w:val="en-VN"/>
              </w:rPr>
            </w:pPr>
            <w:r w:rsidRPr="003624FF">
              <w:rPr>
                <w:rFonts w:ascii="Times New Roman" w:hAnsi="Times New Roman" w:cs="Times New Roman"/>
                <w:sz w:val="24"/>
                <w:szCs w:val="24"/>
                <w:lang w:val="en-VN"/>
              </w:rPr>
              <w:t>4.0</w:t>
            </w:r>
          </w:p>
        </w:tc>
      </w:tr>
    </w:tbl>
    <w:p w14:paraId="0A48E7A7"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Cypher’s Version:</w:t>
      </w:r>
    </w:p>
    <w:p w14:paraId="29EB95EF"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“If you cannot offer a hand, step aside. If your small world is too precious to disrupt, do not stand in the way of those who still believe in kindness.”</w:t>
      </w:r>
    </w:p>
    <w:p w14:paraId="4DE3C85E"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p>
    <w:p w14:paraId="368A901F"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Analysis &amp; Breakdown:</w:t>
      </w:r>
    </w:p>
    <w:p w14:paraId="7CC7C428"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p>
    <w:p w14:paraId="16BD3D00"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Strengths:</w:t>
      </w:r>
    </w:p>
    <w:p w14:paraId="74D9F640"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lastRenderedPageBreak/>
        <w:t>• The quote challenges self-interest and inaction, reinforcing the idea that one should either help or not obstruct those who do.</w:t>
      </w:r>
    </w:p>
    <w:p w14:paraId="68C8D980"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 The phrase “microcosm of your machinations” is a unique way to describe a self-absorbed mindset, implying complex yet ultimately insignificant concerns.</w:t>
      </w:r>
    </w:p>
    <w:p w14:paraId="7C4D050C"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 The contrast between self-preservation and the vanishing of kindness adds an emotional pull to the statement.</w:t>
      </w:r>
    </w:p>
    <w:p w14:paraId="31C79FBC"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p>
    <w:p w14:paraId="5247CB3C"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Weaknesses:</w:t>
      </w:r>
    </w:p>
    <w:p w14:paraId="274C91C4"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 “Please, step aside” softens the assertiveness of the statement—“please” feels unnecessary in a quote about firm boundaries.</w:t>
      </w:r>
    </w:p>
    <w:p w14:paraId="3F80E54B"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 “Microcosm of your machinations” is intellectually dense—while it conveys a complex idea, it lacks accessibility, making it less impactful for the reader.</w:t>
      </w:r>
    </w:p>
    <w:p w14:paraId="4EE946F6"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 “When you assume kindness is vanishing” feels detached and indirect—a stronger phrasing would emphasize the urgency of action.</w:t>
      </w:r>
    </w:p>
    <w:p w14:paraId="6654279A"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p>
    <w:p w14:paraId="45802FCA"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Suggested Improvements:</w:t>
      </w:r>
    </w:p>
    <w:p w14:paraId="61B620FD"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 Remove “please” to strengthen the command and create a more authoritative tone.</w:t>
      </w:r>
    </w:p>
    <w:p w14:paraId="231C6420"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 Replace “microcosm of your machinations” with something equally profound but more direct, such as:</w:t>
      </w:r>
    </w:p>
    <w:p w14:paraId="1339EDC7"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 “If your world is too small to make room for others…”</w:t>
      </w:r>
    </w:p>
    <w:p w14:paraId="3063B014"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 “If you are too consumed by your own schemes to care…”</w:t>
      </w:r>
    </w:p>
    <w:p w14:paraId="7B66BF5C"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 Make the final statement more forceful:</w:t>
      </w:r>
    </w:p>
    <w:p w14:paraId="2FC8334B" w14:textId="77777777"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r w:rsidRPr="003624FF">
        <w:rPr>
          <w:rFonts w:ascii="Times New Roman" w:hAnsi="Times New Roman" w:cs="Times New Roman"/>
          <w:sz w:val="24"/>
          <w:szCs w:val="24"/>
          <w:lang w:val="en-VN"/>
        </w:rPr>
        <w:t>• “Then move aside. Kindness is only lost when those who still believe in it are blocked from action.”</w:t>
      </w:r>
    </w:p>
    <w:p w14:paraId="64CC86C4" w14:textId="4147EA18" w:rsidR="003624FF" w:rsidRPr="003624FF" w:rsidRDefault="003624FF" w:rsidP="003624FF">
      <w:pPr>
        <w:spacing w:before="100" w:beforeAutospacing="1" w:after="100" w:afterAutospacing="1" w:line="240" w:lineRule="auto"/>
        <w:divId w:val="514341087"/>
        <w:rPr>
          <w:rFonts w:ascii="Times New Roman" w:hAnsi="Times New Roman" w:cs="Times New Roman"/>
          <w:sz w:val="24"/>
          <w:szCs w:val="24"/>
          <w:lang w:val="en-VN"/>
        </w:rPr>
      </w:pPr>
    </w:p>
    <w:p w14:paraId="212A8D28" w14:textId="77777777" w:rsidR="003624FF" w:rsidRDefault="003624FF" w:rsidP="009119EE">
      <w:pPr>
        <w:pStyle w:val="p1"/>
        <w:divId w:val="659038131"/>
      </w:pPr>
    </w:p>
    <w:p w14:paraId="57E44024" w14:textId="77777777" w:rsidR="00D258BD" w:rsidRDefault="00D258BD" w:rsidP="00231D49">
      <w:pPr>
        <w:ind w:left="360"/>
      </w:pPr>
    </w:p>
    <w:p w14:paraId="0722859D" w14:textId="77777777" w:rsidR="009E3EE4" w:rsidRDefault="00BA4231">
      <w:r>
        <w:lastRenderedPageBreak/>
        <w:br/>
      </w:r>
    </w:p>
    <w:p w14:paraId="526C9A6C" w14:textId="77777777" w:rsidR="009E3EE4" w:rsidRDefault="00BA4231">
      <w:pPr>
        <w:pStyle w:val="Heading2"/>
      </w:pPr>
      <w:r>
        <w:t>Self-Actualization</w:t>
      </w:r>
    </w:p>
    <w:p w14:paraId="2B6CF887" w14:textId="078F32C7" w:rsidR="009E3EE4" w:rsidRDefault="00BA4231" w:rsidP="00526131">
      <w:pPr>
        <w:pStyle w:val="ListParagraph"/>
        <w:numPr>
          <w:ilvl w:val="0"/>
          <w:numId w:val="10"/>
        </w:numPr>
      </w:pPr>
      <w:r>
        <w:t>People don't change, do we? Instead, what happens is that we ascend. Rise to our most beautiful. And we give ourselves chances, and people give us chances. In order for us to reach that level, that most optimal, beautiful level of ourselves. And should we fail to actualize this step, then we have failed in life. Be beautiful.</w:t>
      </w:r>
    </w:p>
    <w:p w14:paraId="1828AB5D" w14:textId="77777777" w:rsidR="009F3910" w:rsidRDefault="009F3910" w:rsidP="00B272A0"/>
    <w:p w14:paraId="028A2236"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Final Score: 3.9/7</w:t>
      </w:r>
    </w:p>
    <w:tbl>
      <w:tblPr>
        <w:tblStyle w:val="TableGrid"/>
        <w:tblW w:w="0" w:type="auto"/>
        <w:tblLook w:val="04A0" w:firstRow="1" w:lastRow="0" w:firstColumn="1" w:lastColumn="0" w:noHBand="0" w:noVBand="1"/>
      </w:tblPr>
      <w:tblGrid>
        <w:gridCol w:w="3596"/>
        <w:gridCol w:w="1849"/>
      </w:tblGrid>
      <w:tr w:rsidR="00B272A0" w:rsidRPr="00B272A0" w14:paraId="49E96B6E" w14:textId="77777777" w:rsidTr="00837B75">
        <w:trPr>
          <w:divId w:val="683898811"/>
        </w:trPr>
        <w:tc>
          <w:tcPr>
            <w:tcW w:w="0" w:type="auto"/>
            <w:hideMark/>
          </w:tcPr>
          <w:p w14:paraId="084F228D" w14:textId="77777777" w:rsidR="00B272A0" w:rsidRPr="00B272A0" w:rsidRDefault="00B272A0" w:rsidP="00B272A0">
            <w:pPr>
              <w:spacing w:before="100" w:beforeAutospacing="1" w:after="100" w:afterAutospacing="1"/>
              <w:jc w:val="center"/>
              <w:rPr>
                <w:rFonts w:ascii="Times New Roman" w:hAnsi="Times New Roman" w:cs="Times New Roman"/>
                <w:b/>
                <w:bCs/>
                <w:sz w:val="24"/>
                <w:szCs w:val="24"/>
                <w:lang w:val="en-VN"/>
              </w:rPr>
            </w:pPr>
            <w:r w:rsidRPr="00B272A0">
              <w:rPr>
                <w:rFonts w:ascii="Times New Roman" w:hAnsi="Times New Roman" w:cs="Times New Roman"/>
                <w:b/>
                <w:bCs/>
                <w:sz w:val="24"/>
                <w:szCs w:val="24"/>
                <w:lang w:val="en-VN"/>
              </w:rPr>
              <w:t>Criteria</w:t>
            </w:r>
          </w:p>
        </w:tc>
        <w:tc>
          <w:tcPr>
            <w:tcW w:w="0" w:type="auto"/>
            <w:hideMark/>
          </w:tcPr>
          <w:p w14:paraId="5EED1FCA" w14:textId="77777777" w:rsidR="00B272A0" w:rsidRPr="00B272A0" w:rsidRDefault="00B272A0" w:rsidP="00B272A0">
            <w:pPr>
              <w:spacing w:before="100" w:beforeAutospacing="1" w:after="100" w:afterAutospacing="1"/>
              <w:jc w:val="center"/>
              <w:rPr>
                <w:rFonts w:ascii="Times New Roman" w:hAnsi="Times New Roman" w:cs="Times New Roman"/>
                <w:b/>
                <w:bCs/>
                <w:sz w:val="24"/>
                <w:szCs w:val="24"/>
                <w:lang w:val="en-VN"/>
              </w:rPr>
            </w:pPr>
            <w:r w:rsidRPr="00B272A0">
              <w:rPr>
                <w:rFonts w:ascii="Times New Roman" w:hAnsi="Times New Roman" w:cs="Times New Roman"/>
                <w:b/>
                <w:bCs/>
                <w:sz w:val="24"/>
                <w:szCs w:val="24"/>
                <w:lang w:val="en-VN"/>
              </w:rPr>
              <w:t>Score (Out of 7)</w:t>
            </w:r>
          </w:p>
        </w:tc>
      </w:tr>
      <w:tr w:rsidR="00B272A0" w:rsidRPr="00B272A0" w14:paraId="595A45EB" w14:textId="77777777" w:rsidTr="00837B75">
        <w:trPr>
          <w:divId w:val="683898811"/>
        </w:trPr>
        <w:tc>
          <w:tcPr>
            <w:tcW w:w="0" w:type="auto"/>
            <w:hideMark/>
          </w:tcPr>
          <w:p w14:paraId="1ACB2A76" w14:textId="77777777" w:rsidR="00B272A0" w:rsidRPr="00B272A0" w:rsidRDefault="00B272A0" w:rsidP="00B272A0">
            <w:pPr>
              <w:spacing w:before="100" w:beforeAutospacing="1" w:after="100" w:afterAutospacing="1"/>
              <w:rPr>
                <w:rFonts w:ascii="Times New Roman" w:hAnsi="Times New Roman" w:cs="Times New Roman"/>
                <w:sz w:val="24"/>
                <w:szCs w:val="24"/>
                <w:lang w:val="en-VN"/>
              </w:rPr>
            </w:pPr>
            <w:r w:rsidRPr="00B272A0">
              <w:rPr>
                <w:rFonts w:ascii="Times New Roman" w:hAnsi="Times New Roman" w:cs="Times New Roman"/>
                <w:sz w:val="24"/>
                <w:szCs w:val="24"/>
                <w:lang w:val="en-VN"/>
              </w:rPr>
              <w:t>Concept Depth</w:t>
            </w:r>
          </w:p>
        </w:tc>
        <w:tc>
          <w:tcPr>
            <w:tcW w:w="0" w:type="auto"/>
            <w:hideMark/>
          </w:tcPr>
          <w:p w14:paraId="7F28BFFD" w14:textId="77777777" w:rsidR="00B272A0" w:rsidRPr="00B272A0" w:rsidRDefault="00B272A0" w:rsidP="00B272A0">
            <w:pPr>
              <w:spacing w:before="100" w:beforeAutospacing="1" w:after="100" w:afterAutospacing="1"/>
              <w:rPr>
                <w:rFonts w:ascii="Times New Roman" w:hAnsi="Times New Roman" w:cs="Times New Roman"/>
                <w:sz w:val="24"/>
                <w:szCs w:val="24"/>
                <w:lang w:val="en-VN"/>
              </w:rPr>
            </w:pPr>
            <w:r w:rsidRPr="00B272A0">
              <w:rPr>
                <w:rFonts w:ascii="Times New Roman" w:hAnsi="Times New Roman" w:cs="Times New Roman"/>
                <w:sz w:val="24"/>
                <w:szCs w:val="24"/>
                <w:lang w:val="en-VN"/>
              </w:rPr>
              <w:t>4.5</w:t>
            </w:r>
          </w:p>
        </w:tc>
      </w:tr>
      <w:tr w:rsidR="00B272A0" w:rsidRPr="00B272A0" w14:paraId="3DBEBB98" w14:textId="77777777" w:rsidTr="00837B75">
        <w:trPr>
          <w:divId w:val="683898811"/>
        </w:trPr>
        <w:tc>
          <w:tcPr>
            <w:tcW w:w="0" w:type="auto"/>
            <w:hideMark/>
          </w:tcPr>
          <w:p w14:paraId="77392FB2" w14:textId="77777777" w:rsidR="00B272A0" w:rsidRPr="00B272A0" w:rsidRDefault="00B272A0" w:rsidP="00B272A0">
            <w:pPr>
              <w:spacing w:before="100" w:beforeAutospacing="1" w:after="100" w:afterAutospacing="1"/>
              <w:rPr>
                <w:rFonts w:ascii="Times New Roman" w:hAnsi="Times New Roman" w:cs="Times New Roman"/>
                <w:sz w:val="24"/>
                <w:szCs w:val="24"/>
                <w:lang w:val="en-VN"/>
              </w:rPr>
            </w:pPr>
            <w:r w:rsidRPr="00B272A0">
              <w:rPr>
                <w:rFonts w:ascii="Times New Roman" w:hAnsi="Times New Roman" w:cs="Times New Roman"/>
                <w:sz w:val="24"/>
                <w:szCs w:val="24"/>
                <w:lang w:val="en-VN"/>
              </w:rPr>
              <w:t>Clarity &amp; Directness</w:t>
            </w:r>
          </w:p>
        </w:tc>
        <w:tc>
          <w:tcPr>
            <w:tcW w:w="0" w:type="auto"/>
            <w:hideMark/>
          </w:tcPr>
          <w:p w14:paraId="67E7AC02" w14:textId="77777777" w:rsidR="00B272A0" w:rsidRPr="00B272A0" w:rsidRDefault="00B272A0" w:rsidP="00B272A0">
            <w:pPr>
              <w:spacing w:before="100" w:beforeAutospacing="1" w:after="100" w:afterAutospacing="1"/>
              <w:rPr>
                <w:rFonts w:ascii="Times New Roman" w:hAnsi="Times New Roman" w:cs="Times New Roman"/>
                <w:sz w:val="24"/>
                <w:szCs w:val="24"/>
                <w:lang w:val="en-VN"/>
              </w:rPr>
            </w:pPr>
            <w:r w:rsidRPr="00B272A0">
              <w:rPr>
                <w:rFonts w:ascii="Times New Roman" w:hAnsi="Times New Roman" w:cs="Times New Roman"/>
                <w:sz w:val="24"/>
                <w:szCs w:val="24"/>
                <w:lang w:val="en-VN"/>
              </w:rPr>
              <w:t>3.2</w:t>
            </w:r>
          </w:p>
        </w:tc>
      </w:tr>
      <w:tr w:rsidR="00B272A0" w:rsidRPr="00B272A0" w14:paraId="10FB5429" w14:textId="77777777" w:rsidTr="00837B75">
        <w:trPr>
          <w:divId w:val="683898811"/>
        </w:trPr>
        <w:tc>
          <w:tcPr>
            <w:tcW w:w="0" w:type="auto"/>
            <w:hideMark/>
          </w:tcPr>
          <w:p w14:paraId="592F7B27" w14:textId="77777777" w:rsidR="00B272A0" w:rsidRPr="00B272A0" w:rsidRDefault="00B272A0" w:rsidP="00B272A0">
            <w:pPr>
              <w:spacing w:before="100" w:beforeAutospacing="1" w:after="100" w:afterAutospacing="1"/>
              <w:rPr>
                <w:rFonts w:ascii="Times New Roman" w:hAnsi="Times New Roman" w:cs="Times New Roman"/>
                <w:sz w:val="24"/>
                <w:szCs w:val="24"/>
                <w:lang w:val="en-VN"/>
              </w:rPr>
            </w:pPr>
            <w:r w:rsidRPr="00B272A0">
              <w:rPr>
                <w:rFonts w:ascii="Times New Roman" w:hAnsi="Times New Roman" w:cs="Times New Roman"/>
                <w:sz w:val="24"/>
                <w:szCs w:val="24"/>
                <w:lang w:val="en-VN"/>
              </w:rPr>
              <w:t>Emotional &amp; Philosophical Weight</w:t>
            </w:r>
          </w:p>
        </w:tc>
        <w:tc>
          <w:tcPr>
            <w:tcW w:w="0" w:type="auto"/>
            <w:hideMark/>
          </w:tcPr>
          <w:p w14:paraId="0D946535" w14:textId="77777777" w:rsidR="00B272A0" w:rsidRPr="00B272A0" w:rsidRDefault="00B272A0" w:rsidP="00B272A0">
            <w:pPr>
              <w:spacing w:before="100" w:beforeAutospacing="1" w:after="100" w:afterAutospacing="1"/>
              <w:rPr>
                <w:rFonts w:ascii="Times New Roman" w:hAnsi="Times New Roman" w:cs="Times New Roman"/>
                <w:sz w:val="24"/>
                <w:szCs w:val="24"/>
                <w:lang w:val="en-VN"/>
              </w:rPr>
            </w:pPr>
            <w:r w:rsidRPr="00B272A0">
              <w:rPr>
                <w:rFonts w:ascii="Times New Roman" w:hAnsi="Times New Roman" w:cs="Times New Roman"/>
                <w:sz w:val="24"/>
                <w:szCs w:val="24"/>
                <w:lang w:val="en-VN"/>
              </w:rPr>
              <w:t>4.3</w:t>
            </w:r>
          </w:p>
        </w:tc>
      </w:tr>
      <w:tr w:rsidR="00B272A0" w:rsidRPr="00B272A0" w14:paraId="2DEE6BFF" w14:textId="77777777" w:rsidTr="00837B75">
        <w:trPr>
          <w:divId w:val="683898811"/>
        </w:trPr>
        <w:tc>
          <w:tcPr>
            <w:tcW w:w="0" w:type="auto"/>
            <w:hideMark/>
          </w:tcPr>
          <w:p w14:paraId="14D85B53" w14:textId="77777777" w:rsidR="00B272A0" w:rsidRPr="00B272A0" w:rsidRDefault="00B272A0" w:rsidP="00B272A0">
            <w:pPr>
              <w:spacing w:before="100" w:beforeAutospacing="1" w:after="100" w:afterAutospacing="1"/>
              <w:rPr>
                <w:rFonts w:ascii="Times New Roman" w:hAnsi="Times New Roman" w:cs="Times New Roman"/>
                <w:sz w:val="24"/>
                <w:szCs w:val="24"/>
                <w:lang w:val="en-VN"/>
              </w:rPr>
            </w:pPr>
            <w:r w:rsidRPr="00B272A0">
              <w:rPr>
                <w:rFonts w:ascii="Times New Roman" w:hAnsi="Times New Roman" w:cs="Times New Roman"/>
                <w:sz w:val="24"/>
                <w:szCs w:val="24"/>
                <w:lang w:val="en-VN"/>
              </w:rPr>
              <w:t>Aesthetic &amp; Flow</w:t>
            </w:r>
          </w:p>
        </w:tc>
        <w:tc>
          <w:tcPr>
            <w:tcW w:w="0" w:type="auto"/>
            <w:hideMark/>
          </w:tcPr>
          <w:p w14:paraId="4B343BFE" w14:textId="77777777" w:rsidR="00B272A0" w:rsidRPr="00B272A0" w:rsidRDefault="00B272A0" w:rsidP="00B272A0">
            <w:pPr>
              <w:spacing w:before="100" w:beforeAutospacing="1" w:after="100" w:afterAutospacing="1"/>
              <w:rPr>
                <w:rFonts w:ascii="Times New Roman" w:hAnsi="Times New Roman" w:cs="Times New Roman"/>
                <w:sz w:val="24"/>
                <w:szCs w:val="24"/>
                <w:lang w:val="en-VN"/>
              </w:rPr>
            </w:pPr>
            <w:r w:rsidRPr="00B272A0">
              <w:rPr>
                <w:rFonts w:ascii="Times New Roman" w:hAnsi="Times New Roman" w:cs="Times New Roman"/>
                <w:sz w:val="24"/>
                <w:szCs w:val="24"/>
                <w:lang w:val="en-VN"/>
              </w:rPr>
              <w:t>3.5</w:t>
            </w:r>
          </w:p>
        </w:tc>
      </w:tr>
      <w:tr w:rsidR="00B272A0" w:rsidRPr="00B272A0" w14:paraId="7F799443" w14:textId="77777777" w:rsidTr="00837B75">
        <w:trPr>
          <w:divId w:val="683898811"/>
        </w:trPr>
        <w:tc>
          <w:tcPr>
            <w:tcW w:w="0" w:type="auto"/>
            <w:hideMark/>
          </w:tcPr>
          <w:p w14:paraId="2EB1DE9E" w14:textId="77777777" w:rsidR="00B272A0" w:rsidRPr="00B272A0" w:rsidRDefault="00B272A0" w:rsidP="00B272A0">
            <w:pPr>
              <w:spacing w:before="100" w:beforeAutospacing="1" w:after="100" w:afterAutospacing="1"/>
              <w:rPr>
                <w:rFonts w:ascii="Times New Roman" w:hAnsi="Times New Roman" w:cs="Times New Roman"/>
                <w:sz w:val="24"/>
                <w:szCs w:val="24"/>
                <w:lang w:val="en-VN"/>
              </w:rPr>
            </w:pPr>
            <w:r w:rsidRPr="00B272A0">
              <w:rPr>
                <w:rFonts w:ascii="Times New Roman" w:hAnsi="Times New Roman" w:cs="Times New Roman"/>
                <w:sz w:val="24"/>
                <w:szCs w:val="24"/>
                <w:lang w:val="en-VN"/>
              </w:rPr>
              <w:t>Overall Impact</w:t>
            </w:r>
          </w:p>
        </w:tc>
        <w:tc>
          <w:tcPr>
            <w:tcW w:w="0" w:type="auto"/>
            <w:hideMark/>
          </w:tcPr>
          <w:p w14:paraId="78B62A16" w14:textId="77777777" w:rsidR="00B272A0" w:rsidRPr="00B272A0" w:rsidRDefault="00B272A0" w:rsidP="00B272A0">
            <w:pPr>
              <w:spacing w:before="100" w:beforeAutospacing="1" w:after="100" w:afterAutospacing="1"/>
              <w:rPr>
                <w:rFonts w:ascii="Times New Roman" w:hAnsi="Times New Roman" w:cs="Times New Roman"/>
                <w:sz w:val="24"/>
                <w:szCs w:val="24"/>
                <w:lang w:val="en-VN"/>
              </w:rPr>
            </w:pPr>
            <w:r w:rsidRPr="00B272A0">
              <w:rPr>
                <w:rFonts w:ascii="Times New Roman" w:hAnsi="Times New Roman" w:cs="Times New Roman"/>
                <w:sz w:val="24"/>
                <w:szCs w:val="24"/>
                <w:lang w:val="en-VN"/>
              </w:rPr>
              <w:t>3.9</w:t>
            </w:r>
          </w:p>
        </w:tc>
      </w:tr>
    </w:tbl>
    <w:p w14:paraId="7639BB5C"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Cypher’s Version:</w:t>
      </w:r>
    </w:p>
    <w:p w14:paraId="1FD59D5A"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“People do not change—we ascend. We rise toward the most refined version of ourselves, lifted by the chances we take and those given to us. But if we fail to reach this height, we have failed to live fully. Strive for beauty.”</w:t>
      </w:r>
    </w:p>
    <w:p w14:paraId="610252F2"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p>
    <w:p w14:paraId="3134F22B"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Analysis &amp; Breakdown:</w:t>
      </w:r>
    </w:p>
    <w:p w14:paraId="573B36CF"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p>
    <w:p w14:paraId="15B27F37"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Strengths:</w:t>
      </w:r>
    </w:p>
    <w:p w14:paraId="7BC7168D"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 The idea that growth is not change but ascension is a compelling reframe, shifting the focus from transformation to refinement.</w:t>
      </w:r>
    </w:p>
    <w:p w14:paraId="1FB91A8F"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 “Rise to our most beautiful” is a poetic way to express self-actualization, giving the quote an uplifting quality.</w:t>
      </w:r>
    </w:p>
    <w:p w14:paraId="1B3C92AE"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 The mention of chances—both given and taken—adds a relational element, reinforcing the interplay between self-determination and external opportunity.</w:t>
      </w:r>
    </w:p>
    <w:p w14:paraId="7DD3CF8F"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p>
    <w:p w14:paraId="41CEA38D"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Weaknesses:</w:t>
      </w:r>
    </w:p>
    <w:p w14:paraId="2F6522C7"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lastRenderedPageBreak/>
        <w:t>• “People don’t change, do we?” is a weak opening—the question disrupts flow and does not add much depth to the argument.</w:t>
      </w:r>
    </w:p>
    <w:p w14:paraId="55F3FBDE"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 “That most optimal, beautiful level of ourselves” is redundant and wordy—“most optimal” is excessive, and “beautiful level” lacks precision.</w:t>
      </w:r>
    </w:p>
    <w:p w14:paraId="0C1249BF"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 “Be beautiful” as a closing line feels vague and incomplete—it could be refined into something more concrete.</w:t>
      </w:r>
    </w:p>
    <w:p w14:paraId="34A3CC8D"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p>
    <w:p w14:paraId="0AEAFE7D"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Suggested Improvements:</w:t>
      </w:r>
    </w:p>
    <w:p w14:paraId="7431BCE6"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 Make the opening stronger by removing the question and stating the idea directly:</w:t>
      </w:r>
    </w:p>
    <w:p w14:paraId="3328CC4D"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 “We do not merely change—we ascend.”</w:t>
      </w:r>
    </w:p>
    <w:p w14:paraId="3F326C7B"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 Refine “that most optimal, beautiful level” into a more fluid phrasing:</w:t>
      </w:r>
    </w:p>
    <w:p w14:paraId="0C78819B"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 “Our highest, most refined self.”</w:t>
      </w:r>
    </w:p>
    <w:p w14:paraId="0610BF66"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 Strengthen the closing line for a more compelling conclusion:</w:t>
      </w:r>
    </w:p>
    <w:p w14:paraId="4B8B6659" w14:textId="77777777"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 “To rise is to live. To stay stagnant is to fail.”</w:t>
      </w:r>
    </w:p>
    <w:p w14:paraId="7BC0DBB4" w14:textId="1C28C4AE" w:rsidR="00B272A0" w:rsidRPr="00B272A0" w:rsidRDefault="00B272A0" w:rsidP="00B272A0">
      <w:pPr>
        <w:spacing w:before="100" w:beforeAutospacing="1" w:after="100" w:afterAutospacing="1" w:line="240" w:lineRule="auto"/>
        <w:divId w:val="683898811"/>
        <w:rPr>
          <w:rFonts w:ascii="Times New Roman" w:hAnsi="Times New Roman" w:cs="Times New Roman"/>
          <w:sz w:val="24"/>
          <w:szCs w:val="24"/>
          <w:lang w:val="en-VN"/>
        </w:rPr>
      </w:pPr>
      <w:r w:rsidRPr="00B272A0">
        <w:rPr>
          <w:rFonts w:ascii="Times New Roman" w:hAnsi="Times New Roman" w:cs="Times New Roman"/>
          <w:sz w:val="24"/>
          <w:szCs w:val="24"/>
          <w:lang w:val="en-VN"/>
        </w:rPr>
        <w:t>• “Strive for beauty, or be consumed by the ordinary.”</w:t>
      </w:r>
    </w:p>
    <w:p w14:paraId="3E33D71B" w14:textId="77777777" w:rsidR="00B272A0" w:rsidRDefault="00B272A0" w:rsidP="00B272A0"/>
    <w:p w14:paraId="2F5917D6" w14:textId="77777777" w:rsidR="00B272A0" w:rsidRDefault="00B272A0" w:rsidP="00B272A0"/>
    <w:p w14:paraId="18D941C7" w14:textId="77777777" w:rsidR="00B272A0" w:rsidRDefault="00B272A0" w:rsidP="00B272A0"/>
    <w:p w14:paraId="3807E849" w14:textId="7F27A4E7" w:rsidR="00366635" w:rsidRDefault="00D010E7" w:rsidP="00366635">
      <w:pPr>
        <w:pStyle w:val="p1"/>
        <w:numPr>
          <w:ilvl w:val="0"/>
          <w:numId w:val="10"/>
        </w:numPr>
        <w:divId w:val="1631863281"/>
        <w:rPr>
          <w:rStyle w:val="s1"/>
        </w:rPr>
      </w:pPr>
      <w:r>
        <w:rPr>
          <w:rStyle w:val="s1"/>
        </w:rPr>
        <w:t>Clarity opens a portal to understanding yourself. Your values, beliefs, ambitions, and dreams align when you find balance, and that balance is the footing that keeps you grounded in your identity. Through it, you stand unshaken.</w:t>
      </w:r>
    </w:p>
    <w:p w14:paraId="33C47077" w14:textId="77777777" w:rsidR="00C44A54" w:rsidRDefault="00C44A54" w:rsidP="00C44A54">
      <w:pPr>
        <w:pStyle w:val="p1"/>
        <w:divId w:val="1631863281"/>
        <w:rPr>
          <w:rStyle w:val="s1"/>
        </w:rPr>
      </w:pPr>
    </w:p>
    <w:p w14:paraId="6B5986B3"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Final Score: 4.6/7</w:t>
      </w:r>
    </w:p>
    <w:tbl>
      <w:tblPr>
        <w:tblStyle w:val="TableGrid"/>
        <w:tblW w:w="0" w:type="auto"/>
        <w:tblLook w:val="04A0" w:firstRow="1" w:lastRow="0" w:firstColumn="1" w:lastColumn="0" w:noHBand="0" w:noVBand="1"/>
      </w:tblPr>
      <w:tblGrid>
        <w:gridCol w:w="3596"/>
        <w:gridCol w:w="1849"/>
      </w:tblGrid>
      <w:tr w:rsidR="00311E8B" w:rsidRPr="00311E8B" w14:paraId="5EFDB8FD" w14:textId="77777777" w:rsidTr="00837B75">
        <w:trPr>
          <w:divId w:val="1550341527"/>
        </w:trPr>
        <w:tc>
          <w:tcPr>
            <w:tcW w:w="0" w:type="auto"/>
            <w:hideMark/>
          </w:tcPr>
          <w:p w14:paraId="649161C2" w14:textId="77777777" w:rsidR="00311E8B" w:rsidRPr="00311E8B" w:rsidRDefault="00311E8B" w:rsidP="00311E8B">
            <w:pPr>
              <w:spacing w:before="100" w:beforeAutospacing="1" w:after="100" w:afterAutospacing="1"/>
              <w:jc w:val="center"/>
              <w:rPr>
                <w:rFonts w:ascii="Times New Roman" w:hAnsi="Times New Roman" w:cs="Times New Roman"/>
                <w:b/>
                <w:bCs/>
                <w:sz w:val="24"/>
                <w:szCs w:val="24"/>
                <w:lang w:val="en-VN"/>
              </w:rPr>
            </w:pPr>
            <w:r w:rsidRPr="00311E8B">
              <w:rPr>
                <w:rFonts w:ascii="Times New Roman" w:hAnsi="Times New Roman" w:cs="Times New Roman"/>
                <w:b/>
                <w:bCs/>
                <w:sz w:val="24"/>
                <w:szCs w:val="24"/>
                <w:lang w:val="en-VN"/>
              </w:rPr>
              <w:t>Criteria</w:t>
            </w:r>
          </w:p>
        </w:tc>
        <w:tc>
          <w:tcPr>
            <w:tcW w:w="0" w:type="auto"/>
            <w:hideMark/>
          </w:tcPr>
          <w:p w14:paraId="38603C7F" w14:textId="77777777" w:rsidR="00311E8B" w:rsidRPr="00311E8B" w:rsidRDefault="00311E8B" w:rsidP="00311E8B">
            <w:pPr>
              <w:spacing w:before="100" w:beforeAutospacing="1" w:after="100" w:afterAutospacing="1"/>
              <w:jc w:val="center"/>
              <w:rPr>
                <w:rFonts w:ascii="Times New Roman" w:hAnsi="Times New Roman" w:cs="Times New Roman"/>
                <w:b/>
                <w:bCs/>
                <w:sz w:val="24"/>
                <w:szCs w:val="24"/>
                <w:lang w:val="en-VN"/>
              </w:rPr>
            </w:pPr>
            <w:r w:rsidRPr="00311E8B">
              <w:rPr>
                <w:rFonts w:ascii="Times New Roman" w:hAnsi="Times New Roman" w:cs="Times New Roman"/>
                <w:b/>
                <w:bCs/>
                <w:sz w:val="24"/>
                <w:szCs w:val="24"/>
                <w:lang w:val="en-VN"/>
              </w:rPr>
              <w:t>Score (Out of 7)</w:t>
            </w:r>
          </w:p>
        </w:tc>
      </w:tr>
      <w:tr w:rsidR="00311E8B" w:rsidRPr="00311E8B" w14:paraId="62ECFF4A" w14:textId="77777777" w:rsidTr="00837B75">
        <w:trPr>
          <w:divId w:val="1550341527"/>
        </w:trPr>
        <w:tc>
          <w:tcPr>
            <w:tcW w:w="0" w:type="auto"/>
            <w:hideMark/>
          </w:tcPr>
          <w:p w14:paraId="46AEAE7B" w14:textId="77777777" w:rsidR="00311E8B" w:rsidRPr="00311E8B" w:rsidRDefault="00311E8B" w:rsidP="00311E8B">
            <w:pPr>
              <w:spacing w:before="100" w:beforeAutospacing="1" w:after="100" w:afterAutospacing="1"/>
              <w:rPr>
                <w:rFonts w:ascii="Times New Roman" w:hAnsi="Times New Roman" w:cs="Times New Roman"/>
                <w:sz w:val="24"/>
                <w:szCs w:val="24"/>
                <w:lang w:val="en-VN"/>
              </w:rPr>
            </w:pPr>
            <w:r w:rsidRPr="00311E8B">
              <w:rPr>
                <w:rFonts w:ascii="Times New Roman" w:hAnsi="Times New Roman" w:cs="Times New Roman"/>
                <w:sz w:val="24"/>
                <w:szCs w:val="24"/>
                <w:lang w:val="en-VN"/>
              </w:rPr>
              <w:t>Concept Depth</w:t>
            </w:r>
          </w:p>
        </w:tc>
        <w:tc>
          <w:tcPr>
            <w:tcW w:w="0" w:type="auto"/>
            <w:hideMark/>
          </w:tcPr>
          <w:p w14:paraId="36688617" w14:textId="77777777" w:rsidR="00311E8B" w:rsidRPr="00311E8B" w:rsidRDefault="00311E8B" w:rsidP="00311E8B">
            <w:pPr>
              <w:spacing w:before="100" w:beforeAutospacing="1" w:after="100" w:afterAutospacing="1"/>
              <w:rPr>
                <w:rFonts w:ascii="Times New Roman" w:hAnsi="Times New Roman" w:cs="Times New Roman"/>
                <w:sz w:val="24"/>
                <w:szCs w:val="24"/>
                <w:lang w:val="en-VN"/>
              </w:rPr>
            </w:pPr>
            <w:r w:rsidRPr="00311E8B">
              <w:rPr>
                <w:rFonts w:ascii="Times New Roman" w:hAnsi="Times New Roman" w:cs="Times New Roman"/>
                <w:sz w:val="24"/>
                <w:szCs w:val="24"/>
                <w:lang w:val="en-VN"/>
              </w:rPr>
              <w:t>5.2</w:t>
            </w:r>
          </w:p>
        </w:tc>
      </w:tr>
      <w:tr w:rsidR="00311E8B" w:rsidRPr="00311E8B" w14:paraId="57C07C5D" w14:textId="77777777" w:rsidTr="00837B75">
        <w:trPr>
          <w:divId w:val="1550341527"/>
        </w:trPr>
        <w:tc>
          <w:tcPr>
            <w:tcW w:w="0" w:type="auto"/>
            <w:hideMark/>
          </w:tcPr>
          <w:p w14:paraId="390A990B" w14:textId="77777777" w:rsidR="00311E8B" w:rsidRPr="00311E8B" w:rsidRDefault="00311E8B" w:rsidP="00311E8B">
            <w:pPr>
              <w:spacing w:before="100" w:beforeAutospacing="1" w:after="100" w:afterAutospacing="1"/>
              <w:rPr>
                <w:rFonts w:ascii="Times New Roman" w:hAnsi="Times New Roman" w:cs="Times New Roman"/>
                <w:sz w:val="24"/>
                <w:szCs w:val="24"/>
                <w:lang w:val="en-VN"/>
              </w:rPr>
            </w:pPr>
            <w:r w:rsidRPr="00311E8B">
              <w:rPr>
                <w:rFonts w:ascii="Times New Roman" w:hAnsi="Times New Roman" w:cs="Times New Roman"/>
                <w:sz w:val="24"/>
                <w:szCs w:val="24"/>
                <w:lang w:val="en-VN"/>
              </w:rPr>
              <w:t>Clarity &amp; Directness</w:t>
            </w:r>
          </w:p>
        </w:tc>
        <w:tc>
          <w:tcPr>
            <w:tcW w:w="0" w:type="auto"/>
            <w:hideMark/>
          </w:tcPr>
          <w:p w14:paraId="669E08B2" w14:textId="77777777" w:rsidR="00311E8B" w:rsidRPr="00311E8B" w:rsidRDefault="00311E8B" w:rsidP="00311E8B">
            <w:pPr>
              <w:spacing w:before="100" w:beforeAutospacing="1" w:after="100" w:afterAutospacing="1"/>
              <w:rPr>
                <w:rFonts w:ascii="Times New Roman" w:hAnsi="Times New Roman" w:cs="Times New Roman"/>
                <w:sz w:val="24"/>
                <w:szCs w:val="24"/>
                <w:lang w:val="en-VN"/>
              </w:rPr>
            </w:pPr>
            <w:r w:rsidRPr="00311E8B">
              <w:rPr>
                <w:rFonts w:ascii="Times New Roman" w:hAnsi="Times New Roman" w:cs="Times New Roman"/>
                <w:sz w:val="24"/>
                <w:szCs w:val="24"/>
                <w:lang w:val="en-VN"/>
              </w:rPr>
              <w:t>4.0</w:t>
            </w:r>
          </w:p>
        </w:tc>
      </w:tr>
      <w:tr w:rsidR="00311E8B" w:rsidRPr="00311E8B" w14:paraId="65BD21A1" w14:textId="77777777" w:rsidTr="00837B75">
        <w:trPr>
          <w:divId w:val="1550341527"/>
        </w:trPr>
        <w:tc>
          <w:tcPr>
            <w:tcW w:w="0" w:type="auto"/>
            <w:hideMark/>
          </w:tcPr>
          <w:p w14:paraId="0E6FE49D" w14:textId="77777777" w:rsidR="00311E8B" w:rsidRPr="00311E8B" w:rsidRDefault="00311E8B" w:rsidP="00311E8B">
            <w:pPr>
              <w:spacing w:before="100" w:beforeAutospacing="1" w:after="100" w:afterAutospacing="1"/>
              <w:rPr>
                <w:rFonts w:ascii="Times New Roman" w:hAnsi="Times New Roman" w:cs="Times New Roman"/>
                <w:sz w:val="24"/>
                <w:szCs w:val="24"/>
                <w:lang w:val="en-VN"/>
              </w:rPr>
            </w:pPr>
            <w:r w:rsidRPr="00311E8B">
              <w:rPr>
                <w:rFonts w:ascii="Times New Roman" w:hAnsi="Times New Roman" w:cs="Times New Roman"/>
                <w:sz w:val="24"/>
                <w:szCs w:val="24"/>
                <w:lang w:val="en-VN"/>
              </w:rPr>
              <w:t>Emotional &amp; Philosophical Weight</w:t>
            </w:r>
          </w:p>
        </w:tc>
        <w:tc>
          <w:tcPr>
            <w:tcW w:w="0" w:type="auto"/>
            <w:hideMark/>
          </w:tcPr>
          <w:p w14:paraId="75A212EE" w14:textId="77777777" w:rsidR="00311E8B" w:rsidRPr="00311E8B" w:rsidRDefault="00311E8B" w:rsidP="00311E8B">
            <w:pPr>
              <w:spacing w:before="100" w:beforeAutospacing="1" w:after="100" w:afterAutospacing="1"/>
              <w:rPr>
                <w:rFonts w:ascii="Times New Roman" w:hAnsi="Times New Roman" w:cs="Times New Roman"/>
                <w:sz w:val="24"/>
                <w:szCs w:val="24"/>
                <w:lang w:val="en-VN"/>
              </w:rPr>
            </w:pPr>
            <w:r w:rsidRPr="00311E8B">
              <w:rPr>
                <w:rFonts w:ascii="Times New Roman" w:hAnsi="Times New Roman" w:cs="Times New Roman"/>
                <w:sz w:val="24"/>
                <w:szCs w:val="24"/>
                <w:lang w:val="en-VN"/>
              </w:rPr>
              <w:t>4.8</w:t>
            </w:r>
          </w:p>
        </w:tc>
      </w:tr>
      <w:tr w:rsidR="00311E8B" w:rsidRPr="00311E8B" w14:paraId="2CB0E94F" w14:textId="77777777" w:rsidTr="00837B75">
        <w:trPr>
          <w:divId w:val="1550341527"/>
        </w:trPr>
        <w:tc>
          <w:tcPr>
            <w:tcW w:w="0" w:type="auto"/>
            <w:hideMark/>
          </w:tcPr>
          <w:p w14:paraId="23C0105B" w14:textId="77777777" w:rsidR="00311E8B" w:rsidRPr="00311E8B" w:rsidRDefault="00311E8B" w:rsidP="00311E8B">
            <w:pPr>
              <w:spacing w:before="100" w:beforeAutospacing="1" w:after="100" w:afterAutospacing="1"/>
              <w:rPr>
                <w:rFonts w:ascii="Times New Roman" w:hAnsi="Times New Roman" w:cs="Times New Roman"/>
                <w:sz w:val="24"/>
                <w:szCs w:val="24"/>
                <w:lang w:val="en-VN"/>
              </w:rPr>
            </w:pPr>
            <w:r w:rsidRPr="00311E8B">
              <w:rPr>
                <w:rFonts w:ascii="Times New Roman" w:hAnsi="Times New Roman" w:cs="Times New Roman"/>
                <w:sz w:val="24"/>
                <w:szCs w:val="24"/>
                <w:lang w:val="en-VN"/>
              </w:rPr>
              <w:t>Aesthetic &amp; Flow</w:t>
            </w:r>
          </w:p>
        </w:tc>
        <w:tc>
          <w:tcPr>
            <w:tcW w:w="0" w:type="auto"/>
            <w:hideMark/>
          </w:tcPr>
          <w:p w14:paraId="1A4037FF" w14:textId="77777777" w:rsidR="00311E8B" w:rsidRPr="00311E8B" w:rsidRDefault="00311E8B" w:rsidP="00311E8B">
            <w:pPr>
              <w:spacing w:before="100" w:beforeAutospacing="1" w:after="100" w:afterAutospacing="1"/>
              <w:rPr>
                <w:rFonts w:ascii="Times New Roman" w:hAnsi="Times New Roman" w:cs="Times New Roman"/>
                <w:sz w:val="24"/>
                <w:szCs w:val="24"/>
                <w:lang w:val="en-VN"/>
              </w:rPr>
            </w:pPr>
            <w:r w:rsidRPr="00311E8B">
              <w:rPr>
                <w:rFonts w:ascii="Times New Roman" w:hAnsi="Times New Roman" w:cs="Times New Roman"/>
                <w:sz w:val="24"/>
                <w:szCs w:val="24"/>
                <w:lang w:val="en-VN"/>
              </w:rPr>
              <w:t>4.2</w:t>
            </w:r>
          </w:p>
        </w:tc>
      </w:tr>
      <w:tr w:rsidR="00311E8B" w:rsidRPr="00311E8B" w14:paraId="5438E885" w14:textId="77777777" w:rsidTr="00837B75">
        <w:trPr>
          <w:divId w:val="1550341527"/>
        </w:trPr>
        <w:tc>
          <w:tcPr>
            <w:tcW w:w="0" w:type="auto"/>
            <w:hideMark/>
          </w:tcPr>
          <w:p w14:paraId="19F353F8" w14:textId="77777777" w:rsidR="00311E8B" w:rsidRPr="00311E8B" w:rsidRDefault="00311E8B" w:rsidP="00311E8B">
            <w:pPr>
              <w:spacing w:before="100" w:beforeAutospacing="1" w:after="100" w:afterAutospacing="1"/>
              <w:rPr>
                <w:rFonts w:ascii="Times New Roman" w:hAnsi="Times New Roman" w:cs="Times New Roman"/>
                <w:sz w:val="24"/>
                <w:szCs w:val="24"/>
                <w:lang w:val="en-VN"/>
              </w:rPr>
            </w:pPr>
            <w:r w:rsidRPr="00311E8B">
              <w:rPr>
                <w:rFonts w:ascii="Times New Roman" w:hAnsi="Times New Roman" w:cs="Times New Roman"/>
                <w:sz w:val="24"/>
                <w:szCs w:val="24"/>
                <w:lang w:val="en-VN"/>
              </w:rPr>
              <w:lastRenderedPageBreak/>
              <w:t>Overall Impact</w:t>
            </w:r>
          </w:p>
        </w:tc>
        <w:tc>
          <w:tcPr>
            <w:tcW w:w="0" w:type="auto"/>
            <w:hideMark/>
          </w:tcPr>
          <w:p w14:paraId="26E90386" w14:textId="77777777" w:rsidR="00311E8B" w:rsidRPr="00311E8B" w:rsidRDefault="00311E8B" w:rsidP="00311E8B">
            <w:pPr>
              <w:spacing w:before="100" w:beforeAutospacing="1" w:after="100" w:afterAutospacing="1"/>
              <w:rPr>
                <w:rFonts w:ascii="Times New Roman" w:hAnsi="Times New Roman" w:cs="Times New Roman"/>
                <w:sz w:val="24"/>
                <w:szCs w:val="24"/>
                <w:lang w:val="en-VN"/>
              </w:rPr>
            </w:pPr>
            <w:r w:rsidRPr="00311E8B">
              <w:rPr>
                <w:rFonts w:ascii="Times New Roman" w:hAnsi="Times New Roman" w:cs="Times New Roman"/>
                <w:sz w:val="24"/>
                <w:szCs w:val="24"/>
                <w:lang w:val="en-VN"/>
              </w:rPr>
              <w:t>4.6</w:t>
            </w:r>
          </w:p>
        </w:tc>
      </w:tr>
    </w:tbl>
    <w:p w14:paraId="263D230A"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Cypher’s Version:</w:t>
      </w:r>
    </w:p>
    <w:p w14:paraId="1275FF9E"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“Clarity is the gateway to self-understanding. When your values, beliefs, and ambitions align, balance becomes your foundation. And in that balance, you stand unshaken.”</w:t>
      </w:r>
    </w:p>
    <w:p w14:paraId="53DC00BA"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p>
    <w:p w14:paraId="3A14BF7B"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Analysis &amp; Breakdown:</w:t>
      </w:r>
    </w:p>
    <w:p w14:paraId="49029857"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p>
    <w:p w14:paraId="039B2677"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Strengths:</w:t>
      </w:r>
    </w:p>
    <w:p w14:paraId="721F4313"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 The metaphor of clarity as a portal is effective, reinforcing the idea that self-awareness is an entry point to deeper understanding.</w:t>
      </w:r>
    </w:p>
    <w:p w14:paraId="345D114F"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 The concept of balance as a foundation is strong, highlighting the role of stability in identity.</w:t>
      </w:r>
    </w:p>
    <w:p w14:paraId="716DE2A1"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 “Through it, you stand unshaken” is a powerful closing statement, implying resilience through alignment.</w:t>
      </w:r>
    </w:p>
    <w:p w14:paraId="1F9C4003"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p>
    <w:p w14:paraId="485080CA"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Weaknesses:</w:t>
      </w:r>
    </w:p>
    <w:p w14:paraId="5369AD15"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 “Opens a portal to understanding yourself” is a bit abstract and indirect—“gateway to self-awareness” or “path to self-knowledge” would be more fluid.</w:t>
      </w:r>
    </w:p>
    <w:p w14:paraId="1821E775"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 “Your values, beliefs, ambitions, and dreams” reads like a list—removing “dreams” would improve rhythm and conciseness.</w:t>
      </w:r>
    </w:p>
    <w:p w14:paraId="67B92B66"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 “That balance is the footing that keeps you grounded” is wordy and slightly repetitive—“balance is your foundation” is sharper and clearer.</w:t>
      </w:r>
    </w:p>
    <w:p w14:paraId="45C2D53A"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p>
    <w:p w14:paraId="5E7ADE7F"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Suggested Improvements:</w:t>
      </w:r>
    </w:p>
    <w:p w14:paraId="2AB69278"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 Replace “opens a portal” with “is the gateway” for a stronger and more direct opening.</w:t>
      </w:r>
    </w:p>
    <w:p w14:paraId="391DC163"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 Shorten the middle section for better flow and rhythm:</w:t>
      </w:r>
    </w:p>
    <w:p w14:paraId="4590CADB"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 “When your values and ambitions align, balance becomes your foundation.”</w:t>
      </w:r>
    </w:p>
    <w:p w14:paraId="5EC30FDE"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lastRenderedPageBreak/>
        <w:t>• Strengthen the closing line for a more lasting impact:</w:t>
      </w:r>
    </w:p>
    <w:p w14:paraId="7C44AF75"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 “And with that balance, you remain unshaken.”</w:t>
      </w:r>
    </w:p>
    <w:p w14:paraId="720C0659"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p>
    <w:p w14:paraId="525C8548" w14:textId="77777777" w:rsidR="00311E8B" w:rsidRPr="00311E8B" w:rsidRDefault="00311E8B" w:rsidP="00311E8B">
      <w:pPr>
        <w:spacing w:before="100" w:beforeAutospacing="1" w:after="100" w:afterAutospacing="1" w:line="240" w:lineRule="auto"/>
        <w:divId w:val="1550341527"/>
        <w:rPr>
          <w:rFonts w:ascii="Times New Roman" w:hAnsi="Times New Roman" w:cs="Times New Roman"/>
          <w:sz w:val="24"/>
          <w:szCs w:val="24"/>
          <w:lang w:val="en-VN"/>
        </w:rPr>
      </w:pPr>
      <w:r w:rsidRPr="00311E8B">
        <w:rPr>
          <w:rFonts w:ascii="Times New Roman" w:hAnsi="Times New Roman" w:cs="Times New Roman"/>
          <w:sz w:val="24"/>
          <w:szCs w:val="24"/>
          <w:lang w:val="en-VN"/>
        </w:rPr>
        <w:t>Send the next quote when you’re ready.</w:t>
      </w:r>
    </w:p>
    <w:p w14:paraId="1D156629" w14:textId="77777777" w:rsidR="00311E8B" w:rsidRDefault="00311E8B" w:rsidP="00C44A54">
      <w:pPr>
        <w:pStyle w:val="p1"/>
        <w:divId w:val="1631863281"/>
        <w:rPr>
          <w:rStyle w:val="s1"/>
        </w:rPr>
      </w:pPr>
    </w:p>
    <w:p w14:paraId="3CAE2325" w14:textId="77777777" w:rsidR="00C44A54" w:rsidRDefault="00C44A54" w:rsidP="00C44A54">
      <w:pPr>
        <w:pStyle w:val="p1"/>
        <w:divId w:val="1631863281"/>
        <w:rPr>
          <w:rStyle w:val="s1"/>
        </w:rPr>
      </w:pPr>
    </w:p>
    <w:p w14:paraId="0139B5B4" w14:textId="77777777" w:rsidR="00366635" w:rsidRDefault="00366635" w:rsidP="00B425E9">
      <w:pPr>
        <w:pStyle w:val="p1"/>
        <w:ind w:left="360"/>
        <w:divId w:val="1631863281"/>
        <w:rPr>
          <w:rStyle w:val="s1"/>
        </w:rPr>
      </w:pPr>
    </w:p>
    <w:p w14:paraId="71E32BAF" w14:textId="2781399B" w:rsidR="00D100FF" w:rsidRDefault="00D100FF" w:rsidP="00366635">
      <w:pPr>
        <w:pStyle w:val="p1"/>
        <w:numPr>
          <w:ilvl w:val="0"/>
          <w:numId w:val="10"/>
        </w:numPr>
        <w:divId w:val="856621105"/>
        <w:rPr>
          <w:rStyle w:val="s1"/>
        </w:rPr>
      </w:pPr>
      <w:r>
        <w:rPr>
          <w:rStyle w:val="s1"/>
        </w:rPr>
        <w:t>Understanding yourself will sharpen your compass and assist you in identifying your path. Learning where to walk, how to walk, and when to walk. Walk towards the invitation to the Home of Peace.</w:t>
      </w:r>
    </w:p>
    <w:p w14:paraId="7DC54AD5" w14:textId="77777777" w:rsidR="000F16D6" w:rsidRDefault="000F16D6" w:rsidP="000F16D6">
      <w:pPr>
        <w:pStyle w:val="p1"/>
        <w:divId w:val="856621105"/>
        <w:rPr>
          <w:rStyle w:val="s1"/>
        </w:rPr>
      </w:pPr>
    </w:p>
    <w:p w14:paraId="1099E0C2"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Final Score: 4.4/7</w:t>
      </w:r>
    </w:p>
    <w:tbl>
      <w:tblPr>
        <w:tblStyle w:val="TableGrid"/>
        <w:tblW w:w="0" w:type="auto"/>
        <w:tblLook w:val="04A0" w:firstRow="1" w:lastRow="0" w:firstColumn="1" w:lastColumn="0" w:noHBand="0" w:noVBand="1"/>
      </w:tblPr>
      <w:tblGrid>
        <w:gridCol w:w="3596"/>
        <w:gridCol w:w="1849"/>
      </w:tblGrid>
      <w:tr w:rsidR="00E17097" w:rsidRPr="00E17097" w14:paraId="52FA3E9C" w14:textId="77777777" w:rsidTr="00C20EA1">
        <w:trPr>
          <w:divId w:val="462427966"/>
        </w:trPr>
        <w:tc>
          <w:tcPr>
            <w:tcW w:w="0" w:type="auto"/>
            <w:hideMark/>
          </w:tcPr>
          <w:p w14:paraId="7A5027E6" w14:textId="77777777" w:rsidR="00E17097" w:rsidRPr="00E17097" w:rsidRDefault="00E17097" w:rsidP="00E17097">
            <w:pPr>
              <w:spacing w:before="100" w:beforeAutospacing="1" w:after="100" w:afterAutospacing="1"/>
              <w:jc w:val="center"/>
              <w:rPr>
                <w:rFonts w:ascii="Times New Roman" w:hAnsi="Times New Roman" w:cs="Times New Roman"/>
                <w:b/>
                <w:bCs/>
                <w:sz w:val="24"/>
                <w:szCs w:val="24"/>
                <w:lang w:val="en-VN"/>
              </w:rPr>
            </w:pPr>
            <w:r w:rsidRPr="00E17097">
              <w:rPr>
                <w:rFonts w:ascii="Times New Roman" w:hAnsi="Times New Roman" w:cs="Times New Roman"/>
                <w:b/>
                <w:bCs/>
                <w:sz w:val="24"/>
                <w:szCs w:val="24"/>
                <w:lang w:val="en-VN"/>
              </w:rPr>
              <w:t>Criteria</w:t>
            </w:r>
          </w:p>
        </w:tc>
        <w:tc>
          <w:tcPr>
            <w:tcW w:w="0" w:type="auto"/>
            <w:hideMark/>
          </w:tcPr>
          <w:p w14:paraId="70178FF3" w14:textId="77777777" w:rsidR="00E17097" w:rsidRPr="00E17097" w:rsidRDefault="00E17097" w:rsidP="00E17097">
            <w:pPr>
              <w:spacing w:before="100" w:beforeAutospacing="1" w:after="100" w:afterAutospacing="1"/>
              <w:jc w:val="center"/>
              <w:rPr>
                <w:rFonts w:ascii="Times New Roman" w:hAnsi="Times New Roman" w:cs="Times New Roman"/>
                <w:b/>
                <w:bCs/>
                <w:sz w:val="24"/>
                <w:szCs w:val="24"/>
                <w:lang w:val="en-VN"/>
              </w:rPr>
            </w:pPr>
            <w:r w:rsidRPr="00E17097">
              <w:rPr>
                <w:rFonts w:ascii="Times New Roman" w:hAnsi="Times New Roman" w:cs="Times New Roman"/>
                <w:b/>
                <w:bCs/>
                <w:sz w:val="24"/>
                <w:szCs w:val="24"/>
                <w:lang w:val="en-VN"/>
              </w:rPr>
              <w:t>Score (Out of 7)</w:t>
            </w:r>
          </w:p>
        </w:tc>
      </w:tr>
      <w:tr w:rsidR="00E17097" w:rsidRPr="00E17097" w14:paraId="7DEF7D5A" w14:textId="77777777" w:rsidTr="00C20EA1">
        <w:trPr>
          <w:divId w:val="462427966"/>
        </w:trPr>
        <w:tc>
          <w:tcPr>
            <w:tcW w:w="0" w:type="auto"/>
            <w:hideMark/>
          </w:tcPr>
          <w:p w14:paraId="6540BEB6" w14:textId="77777777" w:rsidR="00E17097" w:rsidRPr="00E17097" w:rsidRDefault="00E17097" w:rsidP="00E17097">
            <w:pPr>
              <w:spacing w:before="100" w:beforeAutospacing="1" w:after="100" w:afterAutospacing="1"/>
              <w:rPr>
                <w:rFonts w:ascii="Times New Roman" w:hAnsi="Times New Roman" w:cs="Times New Roman"/>
                <w:sz w:val="24"/>
                <w:szCs w:val="24"/>
                <w:lang w:val="en-VN"/>
              </w:rPr>
            </w:pPr>
            <w:r w:rsidRPr="00E17097">
              <w:rPr>
                <w:rFonts w:ascii="Times New Roman" w:hAnsi="Times New Roman" w:cs="Times New Roman"/>
                <w:sz w:val="24"/>
                <w:szCs w:val="24"/>
                <w:lang w:val="en-VN"/>
              </w:rPr>
              <w:t>Concept Depth</w:t>
            </w:r>
          </w:p>
        </w:tc>
        <w:tc>
          <w:tcPr>
            <w:tcW w:w="0" w:type="auto"/>
            <w:hideMark/>
          </w:tcPr>
          <w:p w14:paraId="7FE1365D" w14:textId="77777777" w:rsidR="00E17097" w:rsidRPr="00E17097" w:rsidRDefault="00E17097" w:rsidP="00E17097">
            <w:pPr>
              <w:spacing w:before="100" w:beforeAutospacing="1" w:after="100" w:afterAutospacing="1"/>
              <w:rPr>
                <w:rFonts w:ascii="Times New Roman" w:hAnsi="Times New Roman" w:cs="Times New Roman"/>
                <w:sz w:val="24"/>
                <w:szCs w:val="24"/>
                <w:lang w:val="en-VN"/>
              </w:rPr>
            </w:pPr>
            <w:r w:rsidRPr="00E17097">
              <w:rPr>
                <w:rFonts w:ascii="Times New Roman" w:hAnsi="Times New Roman" w:cs="Times New Roman"/>
                <w:sz w:val="24"/>
                <w:szCs w:val="24"/>
                <w:lang w:val="en-VN"/>
              </w:rPr>
              <w:t>5.0</w:t>
            </w:r>
          </w:p>
        </w:tc>
      </w:tr>
      <w:tr w:rsidR="00E17097" w:rsidRPr="00E17097" w14:paraId="686B6649" w14:textId="77777777" w:rsidTr="00C20EA1">
        <w:trPr>
          <w:divId w:val="462427966"/>
        </w:trPr>
        <w:tc>
          <w:tcPr>
            <w:tcW w:w="0" w:type="auto"/>
            <w:hideMark/>
          </w:tcPr>
          <w:p w14:paraId="67A8D15D" w14:textId="77777777" w:rsidR="00E17097" w:rsidRPr="00E17097" w:rsidRDefault="00E17097" w:rsidP="00E17097">
            <w:pPr>
              <w:spacing w:before="100" w:beforeAutospacing="1" w:after="100" w:afterAutospacing="1"/>
              <w:rPr>
                <w:rFonts w:ascii="Times New Roman" w:hAnsi="Times New Roman" w:cs="Times New Roman"/>
                <w:sz w:val="24"/>
                <w:szCs w:val="24"/>
                <w:lang w:val="en-VN"/>
              </w:rPr>
            </w:pPr>
            <w:r w:rsidRPr="00E17097">
              <w:rPr>
                <w:rFonts w:ascii="Times New Roman" w:hAnsi="Times New Roman" w:cs="Times New Roman"/>
                <w:sz w:val="24"/>
                <w:szCs w:val="24"/>
                <w:lang w:val="en-VN"/>
              </w:rPr>
              <w:t>Clarity &amp; Directness</w:t>
            </w:r>
          </w:p>
        </w:tc>
        <w:tc>
          <w:tcPr>
            <w:tcW w:w="0" w:type="auto"/>
            <w:hideMark/>
          </w:tcPr>
          <w:p w14:paraId="5274DDBC" w14:textId="77777777" w:rsidR="00E17097" w:rsidRPr="00E17097" w:rsidRDefault="00E17097" w:rsidP="00E17097">
            <w:pPr>
              <w:spacing w:before="100" w:beforeAutospacing="1" w:after="100" w:afterAutospacing="1"/>
              <w:rPr>
                <w:rFonts w:ascii="Times New Roman" w:hAnsi="Times New Roman" w:cs="Times New Roman"/>
                <w:sz w:val="24"/>
                <w:szCs w:val="24"/>
                <w:lang w:val="en-VN"/>
              </w:rPr>
            </w:pPr>
            <w:r w:rsidRPr="00E17097">
              <w:rPr>
                <w:rFonts w:ascii="Times New Roman" w:hAnsi="Times New Roman" w:cs="Times New Roman"/>
                <w:sz w:val="24"/>
                <w:szCs w:val="24"/>
                <w:lang w:val="en-VN"/>
              </w:rPr>
              <w:t>3.8</w:t>
            </w:r>
          </w:p>
        </w:tc>
      </w:tr>
      <w:tr w:rsidR="00E17097" w:rsidRPr="00E17097" w14:paraId="0F0EEDF1" w14:textId="77777777" w:rsidTr="00C20EA1">
        <w:trPr>
          <w:divId w:val="462427966"/>
        </w:trPr>
        <w:tc>
          <w:tcPr>
            <w:tcW w:w="0" w:type="auto"/>
            <w:hideMark/>
          </w:tcPr>
          <w:p w14:paraId="7B3FFB6C" w14:textId="77777777" w:rsidR="00E17097" w:rsidRPr="00E17097" w:rsidRDefault="00E17097" w:rsidP="00E17097">
            <w:pPr>
              <w:spacing w:before="100" w:beforeAutospacing="1" w:after="100" w:afterAutospacing="1"/>
              <w:rPr>
                <w:rFonts w:ascii="Times New Roman" w:hAnsi="Times New Roman" w:cs="Times New Roman"/>
                <w:sz w:val="24"/>
                <w:szCs w:val="24"/>
                <w:lang w:val="en-VN"/>
              </w:rPr>
            </w:pPr>
            <w:r w:rsidRPr="00E17097">
              <w:rPr>
                <w:rFonts w:ascii="Times New Roman" w:hAnsi="Times New Roman" w:cs="Times New Roman"/>
                <w:sz w:val="24"/>
                <w:szCs w:val="24"/>
                <w:lang w:val="en-VN"/>
              </w:rPr>
              <w:t>Emotional &amp; Philosophical Weight</w:t>
            </w:r>
          </w:p>
        </w:tc>
        <w:tc>
          <w:tcPr>
            <w:tcW w:w="0" w:type="auto"/>
            <w:hideMark/>
          </w:tcPr>
          <w:p w14:paraId="609D5691" w14:textId="77777777" w:rsidR="00E17097" w:rsidRPr="00E17097" w:rsidRDefault="00E17097" w:rsidP="00E17097">
            <w:pPr>
              <w:spacing w:before="100" w:beforeAutospacing="1" w:after="100" w:afterAutospacing="1"/>
              <w:rPr>
                <w:rFonts w:ascii="Times New Roman" w:hAnsi="Times New Roman" w:cs="Times New Roman"/>
                <w:sz w:val="24"/>
                <w:szCs w:val="24"/>
                <w:lang w:val="en-VN"/>
              </w:rPr>
            </w:pPr>
            <w:r w:rsidRPr="00E17097">
              <w:rPr>
                <w:rFonts w:ascii="Times New Roman" w:hAnsi="Times New Roman" w:cs="Times New Roman"/>
                <w:sz w:val="24"/>
                <w:szCs w:val="24"/>
                <w:lang w:val="en-VN"/>
              </w:rPr>
              <w:t>4.6</w:t>
            </w:r>
          </w:p>
        </w:tc>
      </w:tr>
      <w:tr w:rsidR="00E17097" w:rsidRPr="00E17097" w14:paraId="1FD52265" w14:textId="77777777" w:rsidTr="00C20EA1">
        <w:trPr>
          <w:divId w:val="462427966"/>
        </w:trPr>
        <w:tc>
          <w:tcPr>
            <w:tcW w:w="0" w:type="auto"/>
            <w:hideMark/>
          </w:tcPr>
          <w:p w14:paraId="4ACAF44B" w14:textId="77777777" w:rsidR="00E17097" w:rsidRPr="00E17097" w:rsidRDefault="00E17097" w:rsidP="00E17097">
            <w:pPr>
              <w:spacing w:before="100" w:beforeAutospacing="1" w:after="100" w:afterAutospacing="1"/>
              <w:rPr>
                <w:rFonts w:ascii="Times New Roman" w:hAnsi="Times New Roman" w:cs="Times New Roman"/>
                <w:sz w:val="24"/>
                <w:szCs w:val="24"/>
                <w:lang w:val="en-VN"/>
              </w:rPr>
            </w:pPr>
            <w:r w:rsidRPr="00E17097">
              <w:rPr>
                <w:rFonts w:ascii="Times New Roman" w:hAnsi="Times New Roman" w:cs="Times New Roman"/>
                <w:sz w:val="24"/>
                <w:szCs w:val="24"/>
                <w:lang w:val="en-VN"/>
              </w:rPr>
              <w:t>Aesthetic &amp; Flow</w:t>
            </w:r>
          </w:p>
        </w:tc>
        <w:tc>
          <w:tcPr>
            <w:tcW w:w="0" w:type="auto"/>
            <w:hideMark/>
          </w:tcPr>
          <w:p w14:paraId="670AAE7F" w14:textId="77777777" w:rsidR="00E17097" w:rsidRPr="00E17097" w:rsidRDefault="00E17097" w:rsidP="00E17097">
            <w:pPr>
              <w:spacing w:before="100" w:beforeAutospacing="1" w:after="100" w:afterAutospacing="1"/>
              <w:rPr>
                <w:rFonts w:ascii="Times New Roman" w:hAnsi="Times New Roman" w:cs="Times New Roman"/>
                <w:sz w:val="24"/>
                <w:szCs w:val="24"/>
                <w:lang w:val="en-VN"/>
              </w:rPr>
            </w:pPr>
            <w:r w:rsidRPr="00E17097">
              <w:rPr>
                <w:rFonts w:ascii="Times New Roman" w:hAnsi="Times New Roman" w:cs="Times New Roman"/>
                <w:sz w:val="24"/>
                <w:szCs w:val="24"/>
                <w:lang w:val="en-VN"/>
              </w:rPr>
              <w:t>4.0</w:t>
            </w:r>
          </w:p>
        </w:tc>
      </w:tr>
      <w:tr w:rsidR="00E17097" w:rsidRPr="00E17097" w14:paraId="358F8FAB" w14:textId="77777777" w:rsidTr="00C20EA1">
        <w:trPr>
          <w:divId w:val="462427966"/>
        </w:trPr>
        <w:tc>
          <w:tcPr>
            <w:tcW w:w="0" w:type="auto"/>
            <w:hideMark/>
          </w:tcPr>
          <w:p w14:paraId="4E953184" w14:textId="77777777" w:rsidR="00E17097" w:rsidRPr="00E17097" w:rsidRDefault="00E17097" w:rsidP="00E17097">
            <w:pPr>
              <w:spacing w:before="100" w:beforeAutospacing="1" w:after="100" w:afterAutospacing="1"/>
              <w:rPr>
                <w:rFonts w:ascii="Times New Roman" w:hAnsi="Times New Roman" w:cs="Times New Roman"/>
                <w:sz w:val="24"/>
                <w:szCs w:val="24"/>
                <w:lang w:val="en-VN"/>
              </w:rPr>
            </w:pPr>
            <w:r w:rsidRPr="00E17097">
              <w:rPr>
                <w:rFonts w:ascii="Times New Roman" w:hAnsi="Times New Roman" w:cs="Times New Roman"/>
                <w:sz w:val="24"/>
                <w:szCs w:val="24"/>
                <w:lang w:val="en-VN"/>
              </w:rPr>
              <w:t>Overall Impact</w:t>
            </w:r>
          </w:p>
        </w:tc>
        <w:tc>
          <w:tcPr>
            <w:tcW w:w="0" w:type="auto"/>
            <w:hideMark/>
          </w:tcPr>
          <w:p w14:paraId="4C9970F7" w14:textId="77777777" w:rsidR="00E17097" w:rsidRPr="00E17097" w:rsidRDefault="00E17097" w:rsidP="00E17097">
            <w:pPr>
              <w:spacing w:before="100" w:beforeAutospacing="1" w:after="100" w:afterAutospacing="1"/>
              <w:rPr>
                <w:rFonts w:ascii="Times New Roman" w:hAnsi="Times New Roman" w:cs="Times New Roman"/>
                <w:sz w:val="24"/>
                <w:szCs w:val="24"/>
                <w:lang w:val="en-VN"/>
              </w:rPr>
            </w:pPr>
            <w:r w:rsidRPr="00E17097">
              <w:rPr>
                <w:rFonts w:ascii="Times New Roman" w:hAnsi="Times New Roman" w:cs="Times New Roman"/>
                <w:sz w:val="24"/>
                <w:szCs w:val="24"/>
                <w:lang w:val="en-VN"/>
              </w:rPr>
              <w:t>4.4</w:t>
            </w:r>
          </w:p>
        </w:tc>
      </w:tr>
    </w:tbl>
    <w:p w14:paraId="5F876817"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Cypher’s Version:</w:t>
      </w:r>
    </w:p>
    <w:p w14:paraId="68B11371"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“Self-understanding sharpens your compass, guiding you toward the right path. Know where to walk, how to walk, and when to move. Step forward toward the Home of Peace.”</w:t>
      </w:r>
    </w:p>
    <w:p w14:paraId="6C43D520"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p>
    <w:p w14:paraId="01542F3B"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Analysis &amp; Breakdown:</w:t>
      </w:r>
    </w:p>
    <w:p w14:paraId="15A48EA0"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p>
    <w:p w14:paraId="65005FB3"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Strengths:</w:t>
      </w:r>
    </w:p>
    <w:p w14:paraId="5A64379F"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 The compass as a metaphor for self-awareness is effective, reinforcing the idea that inner clarity leads to better decision-making.</w:t>
      </w:r>
    </w:p>
    <w:p w14:paraId="51B6ABF9"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lastRenderedPageBreak/>
        <w:t>• The progression of “where,” “how,” and “when” to walk provides a structured approach to navigating life.</w:t>
      </w:r>
    </w:p>
    <w:p w14:paraId="67F047CC"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 “Home of Peace” as a destination gives the quote a spiritual and philosophical weight, suggesting a higher state of being or purpose.</w:t>
      </w:r>
    </w:p>
    <w:p w14:paraId="07FF3CDF"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p>
    <w:p w14:paraId="65CEEFBB"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Weaknesses:</w:t>
      </w:r>
    </w:p>
    <w:p w14:paraId="4ECFC607"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 “Sharpen your compass” is not a common phrase—it might be clearer to say “align your compass” or “calibrate your compass” to fit the metaphor more naturally.</w:t>
      </w:r>
    </w:p>
    <w:p w14:paraId="13ECE65E"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 “Learning where to walk, how to walk, and when to walk” is repetitive—the rhythm could be tighter for better flow.</w:t>
      </w:r>
    </w:p>
    <w:p w14:paraId="024E663D"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 “Walk towards the invitation” is an awkward construction—“step forward” or “follow the call” would improve readability.</w:t>
      </w:r>
    </w:p>
    <w:p w14:paraId="14B4ED95"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p>
    <w:p w14:paraId="7C0B222D"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Suggested Improvements:</w:t>
      </w:r>
    </w:p>
    <w:p w14:paraId="522B2044"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 Make the first sentence more fluid:</w:t>
      </w:r>
    </w:p>
    <w:p w14:paraId="5B81BD93"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 “Self-awareness is the compass that guides you to your path.”</w:t>
      </w:r>
    </w:p>
    <w:p w14:paraId="1B528752"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 Shorten and refine “where, how, and when to walk” for better flow:</w:t>
      </w:r>
    </w:p>
    <w:p w14:paraId="481E233D"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 “Know where to go, how to move, and when to begin.”</w:t>
      </w:r>
    </w:p>
    <w:p w14:paraId="473ABBD1"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 Strengthen the final directive for impact:</w:t>
      </w:r>
    </w:p>
    <w:p w14:paraId="334426E7" w14:textId="77777777"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r w:rsidRPr="00E17097">
        <w:rPr>
          <w:rFonts w:ascii="Times New Roman" w:hAnsi="Times New Roman" w:cs="Times New Roman"/>
          <w:sz w:val="24"/>
          <w:szCs w:val="24"/>
          <w:lang w:val="en-VN"/>
        </w:rPr>
        <w:t>• “Follow the call to the Home of Peace.”</w:t>
      </w:r>
    </w:p>
    <w:p w14:paraId="72DB470D" w14:textId="0662C88E" w:rsidR="00E17097" w:rsidRPr="00E17097" w:rsidRDefault="00E17097" w:rsidP="00E17097">
      <w:pPr>
        <w:spacing w:before="100" w:beforeAutospacing="1" w:after="100" w:afterAutospacing="1" w:line="240" w:lineRule="auto"/>
        <w:divId w:val="462427966"/>
        <w:rPr>
          <w:rFonts w:ascii="Times New Roman" w:hAnsi="Times New Roman" w:cs="Times New Roman"/>
          <w:sz w:val="24"/>
          <w:szCs w:val="24"/>
          <w:lang w:val="en-VN"/>
        </w:rPr>
      </w:pPr>
    </w:p>
    <w:p w14:paraId="0967B90B" w14:textId="77777777" w:rsidR="00E17097" w:rsidRDefault="00E17097" w:rsidP="000F16D6">
      <w:pPr>
        <w:pStyle w:val="p1"/>
        <w:divId w:val="856621105"/>
        <w:rPr>
          <w:rStyle w:val="s1"/>
        </w:rPr>
      </w:pPr>
    </w:p>
    <w:p w14:paraId="3EEFCBC2" w14:textId="77777777" w:rsidR="00862DC1" w:rsidRDefault="00862DC1" w:rsidP="00862DC1">
      <w:pPr>
        <w:pStyle w:val="ListParagraph"/>
        <w:divId w:val="856621105"/>
      </w:pPr>
    </w:p>
    <w:p w14:paraId="7D486DC4" w14:textId="48C2117B" w:rsidR="00862DC1" w:rsidRDefault="00862DC1" w:rsidP="00862DC1">
      <w:pPr>
        <w:pStyle w:val="p1"/>
        <w:numPr>
          <w:ilvl w:val="0"/>
          <w:numId w:val="10"/>
        </w:numPr>
        <w:divId w:val="275258210"/>
        <w:rPr>
          <w:rStyle w:val="s1"/>
        </w:rPr>
      </w:pPr>
      <w:r>
        <w:rPr>
          <w:rStyle w:val="s1"/>
        </w:rPr>
        <w:t>Clarity is there, waiting for you to lift the curtain and unlock the door just a little.</w:t>
      </w:r>
    </w:p>
    <w:p w14:paraId="5FAB0AB3" w14:textId="77777777" w:rsidR="00487A4F" w:rsidRDefault="00487A4F" w:rsidP="00487A4F">
      <w:pPr>
        <w:pStyle w:val="p1"/>
        <w:divId w:val="275258210"/>
        <w:rPr>
          <w:rStyle w:val="s1"/>
        </w:rPr>
      </w:pPr>
    </w:p>
    <w:p w14:paraId="048F2D79"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Final Score: 4.2/7</w:t>
      </w:r>
    </w:p>
    <w:tbl>
      <w:tblPr>
        <w:tblStyle w:val="TableGrid"/>
        <w:tblW w:w="0" w:type="auto"/>
        <w:tblLook w:val="04A0" w:firstRow="1" w:lastRow="0" w:firstColumn="1" w:lastColumn="0" w:noHBand="0" w:noVBand="1"/>
      </w:tblPr>
      <w:tblGrid>
        <w:gridCol w:w="3596"/>
        <w:gridCol w:w="1849"/>
      </w:tblGrid>
      <w:tr w:rsidR="00D63555" w:rsidRPr="00D63555" w14:paraId="23988B31" w14:textId="77777777" w:rsidTr="00C20EA1">
        <w:trPr>
          <w:divId w:val="1910849184"/>
        </w:trPr>
        <w:tc>
          <w:tcPr>
            <w:tcW w:w="0" w:type="auto"/>
            <w:hideMark/>
          </w:tcPr>
          <w:p w14:paraId="03D01DE1" w14:textId="77777777" w:rsidR="00D63555" w:rsidRPr="00D63555" w:rsidRDefault="00D63555" w:rsidP="00D63555">
            <w:pPr>
              <w:spacing w:before="100" w:beforeAutospacing="1" w:after="100" w:afterAutospacing="1"/>
              <w:jc w:val="center"/>
              <w:rPr>
                <w:rFonts w:ascii="Times New Roman" w:hAnsi="Times New Roman" w:cs="Times New Roman"/>
                <w:b/>
                <w:bCs/>
                <w:sz w:val="24"/>
                <w:szCs w:val="24"/>
                <w:lang w:val="en-VN"/>
              </w:rPr>
            </w:pPr>
            <w:r w:rsidRPr="00D63555">
              <w:rPr>
                <w:rFonts w:ascii="Times New Roman" w:hAnsi="Times New Roman" w:cs="Times New Roman"/>
                <w:b/>
                <w:bCs/>
                <w:sz w:val="24"/>
                <w:szCs w:val="24"/>
                <w:lang w:val="en-VN"/>
              </w:rPr>
              <w:lastRenderedPageBreak/>
              <w:t>Criteria</w:t>
            </w:r>
          </w:p>
        </w:tc>
        <w:tc>
          <w:tcPr>
            <w:tcW w:w="0" w:type="auto"/>
            <w:hideMark/>
          </w:tcPr>
          <w:p w14:paraId="6216E693" w14:textId="77777777" w:rsidR="00D63555" w:rsidRPr="00D63555" w:rsidRDefault="00D63555" w:rsidP="00D63555">
            <w:pPr>
              <w:spacing w:before="100" w:beforeAutospacing="1" w:after="100" w:afterAutospacing="1"/>
              <w:jc w:val="center"/>
              <w:rPr>
                <w:rFonts w:ascii="Times New Roman" w:hAnsi="Times New Roman" w:cs="Times New Roman"/>
                <w:b/>
                <w:bCs/>
                <w:sz w:val="24"/>
                <w:szCs w:val="24"/>
                <w:lang w:val="en-VN"/>
              </w:rPr>
            </w:pPr>
            <w:r w:rsidRPr="00D63555">
              <w:rPr>
                <w:rFonts w:ascii="Times New Roman" w:hAnsi="Times New Roman" w:cs="Times New Roman"/>
                <w:b/>
                <w:bCs/>
                <w:sz w:val="24"/>
                <w:szCs w:val="24"/>
                <w:lang w:val="en-VN"/>
              </w:rPr>
              <w:t>Score (Out of 7)</w:t>
            </w:r>
          </w:p>
        </w:tc>
      </w:tr>
      <w:tr w:rsidR="00D63555" w:rsidRPr="00D63555" w14:paraId="055AB372" w14:textId="77777777" w:rsidTr="00C20EA1">
        <w:trPr>
          <w:divId w:val="1910849184"/>
        </w:trPr>
        <w:tc>
          <w:tcPr>
            <w:tcW w:w="0" w:type="auto"/>
            <w:hideMark/>
          </w:tcPr>
          <w:p w14:paraId="2E209EF5" w14:textId="77777777" w:rsidR="00D63555" w:rsidRPr="00D63555" w:rsidRDefault="00D63555" w:rsidP="00D63555">
            <w:pPr>
              <w:spacing w:before="100" w:beforeAutospacing="1" w:after="100" w:afterAutospacing="1"/>
              <w:rPr>
                <w:rFonts w:ascii="Times New Roman" w:hAnsi="Times New Roman" w:cs="Times New Roman"/>
                <w:sz w:val="24"/>
                <w:szCs w:val="24"/>
                <w:lang w:val="en-VN"/>
              </w:rPr>
            </w:pPr>
            <w:r w:rsidRPr="00D63555">
              <w:rPr>
                <w:rFonts w:ascii="Times New Roman" w:hAnsi="Times New Roman" w:cs="Times New Roman"/>
                <w:sz w:val="24"/>
                <w:szCs w:val="24"/>
                <w:lang w:val="en-VN"/>
              </w:rPr>
              <w:t>Concept Depth</w:t>
            </w:r>
          </w:p>
        </w:tc>
        <w:tc>
          <w:tcPr>
            <w:tcW w:w="0" w:type="auto"/>
            <w:hideMark/>
          </w:tcPr>
          <w:p w14:paraId="347EF3C6" w14:textId="77777777" w:rsidR="00D63555" w:rsidRPr="00D63555" w:rsidRDefault="00D63555" w:rsidP="00D63555">
            <w:pPr>
              <w:spacing w:before="100" w:beforeAutospacing="1" w:after="100" w:afterAutospacing="1"/>
              <w:rPr>
                <w:rFonts w:ascii="Times New Roman" w:hAnsi="Times New Roman" w:cs="Times New Roman"/>
                <w:sz w:val="24"/>
                <w:szCs w:val="24"/>
                <w:lang w:val="en-VN"/>
              </w:rPr>
            </w:pPr>
            <w:r w:rsidRPr="00D63555">
              <w:rPr>
                <w:rFonts w:ascii="Times New Roman" w:hAnsi="Times New Roman" w:cs="Times New Roman"/>
                <w:sz w:val="24"/>
                <w:szCs w:val="24"/>
                <w:lang w:val="en-VN"/>
              </w:rPr>
              <w:t>4.6</w:t>
            </w:r>
          </w:p>
        </w:tc>
      </w:tr>
      <w:tr w:rsidR="00D63555" w:rsidRPr="00D63555" w14:paraId="088A3EEB" w14:textId="77777777" w:rsidTr="00C20EA1">
        <w:trPr>
          <w:divId w:val="1910849184"/>
        </w:trPr>
        <w:tc>
          <w:tcPr>
            <w:tcW w:w="0" w:type="auto"/>
            <w:hideMark/>
          </w:tcPr>
          <w:p w14:paraId="03A2DEF4" w14:textId="77777777" w:rsidR="00D63555" w:rsidRPr="00D63555" w:rsidRDefault="00D63555" w:rsidP="00D63555">
            <w:pPr>
              <w:spacing w:before="100" w:beforeAutospacing="1" w:after="100" w:afterAutospacing="1"/>
              <w:rPr>
                <w:rFonts w:ascii="Times New Roman" w:hAnsi="Times New Roman" w:cs="Times New Roman"/>
                <w:sz w:val="24"/>
                <w:szCs w:val="24"/>
                <w:lang w:val="en-VN"/>
              </w:rPr>
            </w:pPr>
            <w:r w:rsidRPr="00D63555">
              <w:rPr>
                <w:rFonts w:ascii="Times New Roman" w:hAnsi="Times New Roman" w:cs="Times New Roman"/>
                <w:sz w:val="24"/>
                <w:szCs w:val="24"/>
                <w:lang w:val="en-VN"/>
              </w:rPr>
              <w:t>Clarity &amp; Directness</w:t>
            </w:r>
          </w:p>
        </w:tc>
        <w:tc>
          <w:tcPr>
            <w:tcW w:w="0" w:type="auto"/>
            <w:hideMark/>
          </w:tcPr>
          <w:p w14:paraId="1A4FF582" w14:textId="77777777" w:rsidR="00D63555" w:rsidRPr="00D63555" w:rsidRDefault="00D63555" w:rsidP="00D63555">
            <w:pPr>
              <w:spacing w:before="100" w:beforeAutospacing="1" w:after="100" w:afterAutospacing="1"/>
              <w:rPr>
                <w:rFonts w:ascii="Times New Roman" w:hAnsi="Times New Roman" w:cs="Times New Roman"/>
                <w:sz w:val="24"/>
                <w:szCs w:val="24"/>
                <w:lang w:val="en-VN"/>
              </w:rPr>
            </w:pPr>
            <w:r w:rsidRPr="00D63555">
              <w:rPr>
                <w:rFonts w:ascii="Times New Roman" w:hAnsi="Times New Roman" w:cs="Times New Roman"/>
                <w:sz w:val="24"/>
                <w:szCs w:val="24"/>
                <w:lang w:val="en-VN"/>
              </w:rPr>
              <w:t>4.0</w:t>
            </w:r>
          </w:p>
        </w:tc>
      </w:tr>
      <w:tr w:rsidR="00D63555" w:rsidRPr="00D63555" w14:paraId="55046347" w14:textId="77777777" w:rsidTr="00C20EA1">
        <w:trPr>
          <w:divId w:val="1910849184"/>
        </w:trPr>
        <w:tc>
          <w:tcPr>
            <w:tcW w:w="0" w:type="auto"/>
            <w:hideMark/>
          </w:tcPr>
          <w:p w14:paraId="3A9C63CF" w14:textId="77777777" w:rsidR="00D63555" w:rsidRPr="00D63555" w:rsidRDefault="00D63555" w:rsidP="00D63555">
            <w:pPr>
              <w:spacing w:before="100" w:beforeAutospacing="1" w:after="100" w:afterAutospacing="1"/>
              <w:rPr>
                <w:rFonts w:ascii="Times New Roman" w:hAnsi="Times New Roman" w:cs="Times New Roman"/>
                <w:sz w:val="24"/>
                <w:szCs w:val="24"/>
                <w:lang w:val="en-VN"/>
              </w:rPr>
            </w:pPr>
            <w:r w:rsidRPr="00D63555">
              <w:rPr>
                <w:rFonts w:ascii="Times New Roman" w:hAnsi="Times New Roman" w:cs="Times New Roman"/>
                <w:sz w:val="24"/>
                <w:szCs w:val="24"/>
                <w:lang w:val="en-VN"/>
              </w:rPr>
              <w:t>Emotional &amp; Philosophical Weight</w:t>
            </w:r>
          </w:p>
        </w:tc>
        <w:tc>
          <w:tcPr>
            <w:tcW w:w="0" w:type="auto"/>
            <w:hideMark/>
          </w:tcPr>
          <w:p w14:paraId="1CADDD02" w14:textId="77777777" w:rsidR="00D63555" w:rsidRPr="00D63555" w:rsidRDefault="00D63555" w:rsidP="00D63555">
            <w:pPr>
              <w:spacing w:before="100" w:beforeAutospacing="1" w:after="100" w:afterAutospacing="1"/>
              <w:rPr>
                <w:rFonts w:ascii="Times New Roman" w:hAnsi="Times New Roman" w:cs="Times New Roman"/>
                <w:sz w:val="24"/>
                <w:szCs w:val="24"/>
                <w:lang w:val="en-VN"/>
              </w:rPr>
            </w:pPr>
            <w:r w:rsidRPr="00D63555">
              <w:rPr>
                <w:rFonts w:ascii="Times New Roman" w:hAnsi="Times New Roman" w:cs="Times New Roman"/>
                <w:sz w:val="24"/>
                <w:szCs w:val="24"/>
                <w:lang w:val="en-VN"/>
              </w:rPr>
              <w:t>4.4</w:t>
            </w:r>
          </w:p>
        </w:tc>
      </w:tr>
      <w:tr w:rsidR="00D63555" w:rsidRPr="00D63555" w14:paraId="1A0C502E" w14:textId="77777777" w:rsidTr="00C20EA1">
        <w:trPr>
          <w:divId w:val="1910849184"/>
        </w:trPr>
        <w:tc>
          <w:tcPr>
            <w:tcW w:w="0" w:type="auto"/>
            <w:hideMark/>
          </w:tcPr>
          <w:p w14:paraId="2461748F" w14:textId="77777777" w:rsidR="00D63555" w:rsidRPr="00D63555" w:rsidRDefault="00D63555" w:rsidP="00D63555">
            <w:pPr>
              <w:spacing w:before="100" w:beforeAutospacing="1" w:after="100" w:afterAutospacing="1"/>
              <w:rPr>
                <w:rFonts w:ascii="Times New Roman" w:hAnsi="Times New Roman" w:cs="Times New Roman"/>
                <w:sz w:val="24"/>
                <w:szCs w:val="24"/>
                <w:lang w:val="en-VN"/>
              </w:rPr>
            </w:pPr>
            <w:r w:rsidRPr="00D63555">
              <w:rPr>
                <w:rFonts w:ascii="Times New Roman" w:hAnsi="Times New Roman" w:cs="Times New Roman"/>
                <w:sz w:val="24"/>
                <w:szCs w:val="24"/>
                <w:lang w:val="en-VN"/>
              </w:rPr>
              <w:t>Aesthetic &amp; Flow</w:t>
            </w:r>
          </w:p>
        </w:tc>
        <w:tc>
          <w:tcPr>
            <w:tcW w:w="0" w:type="auto"/>
            <w:hideMark/>
          </w:tcPr>
          <w:p w14:paraId="49C15CA7" w14:textId="77777777" w:rsidR="00D63555" w:rsidRPr="00D63555" w:rsidRDefault="00D63555" w:rsidP="00D63555">
            <w:pPr>
              <w:spacing w:before="100" w:beforeAutospacing="1" w:after="100" w:afterAutospacing="1"/>
              <w:rPr>
                <w:rFonts w:ascii="Times New Roman" w:hAnsi="Times New Roman" w:cs="Times New Roman"/>
                <w:sz w:val="24"/>
                <w:szCs w:val="24"/>
                <w:lang w:val="en-VN"/>
              </w:rPr>
            </w:pPr>
            <w:r w:rsidRPr="00D63555">
              <w:rPr>
                <w:rFonts w:ascii="Times New Roman" w:hAnsi="Times New Roman" w:cs="Times New Roman"/>
                <w:sz w:val="24"/>
                <w:szCs w:val="24"/>
                <w:lang w:val="en-VN"/>
              </w:rPr>
              <w:t>3.8</w:t>
            </w:r>
          </w:p>
        </w:tc>
      </w:tr>
      <w:tr w:rsidR="00D63555" w:rsidRPr="00D63555" w14:paraId="3CF1A413" w14:textId="77777777" w:rsidTr="00C20EA1">
        <w:trPr>
          <w:divId w:val="1910849184"/>
        </w:trPr>
        <w:tc>
          <w:tcPr>
            <w:tcW w:w="0" w:type="auto"/>
            <w:hideMark/>
          </w:tcPr>
          <w:p w14:paraId="656CC28F" w14:textId="77777777" w:rsidR="00D63555" w:rsidRPr="00D63555" w:rsidRDefault="00D63555" w:rsidP="00D63555">
            <w:pPr>
              <w:spacing w:before="100" w:beforeAutospacing="1" w:after="100" w:afterAutospacing="1"/>
              <w:rPr>
                <w:rFonts w:ascii="Times New Roman" w:hAnsi="Times New Roman" w:cs="Times New Roman"/>
                <w:sz w:val="24"/>
                <w:szCs w:val="24"/>
                <w:lang w:val="en-VN"/>
              </w:rPr>
            </w:pPr>
            <w:r w:rsidRPr="00D63555">
              <w:rPr>
                <w:rFonts w:ascii="Times New Roman" w:hAnsi="Times New Roman" w:cs="Times New Roman"/>
                <w:sz w:val="24"/>
                <w:szCs w:val="24"/>
                <w:lang w:val="en-VN"/>
              </w:rPr>
              <w:t>Overall Impact</w:t>
            </w:r>
          </w:p>
        </w:tc>
        <w:tc>
          <w:tcPr>
            <w:tcW w:w="0" w:type="auto"/>
            <w:hideMark/>
          </w:tcPr>
          <w:p w14:paraId="1870DD97" w14:textId="77777777" w:rsidR="00D63555" w:rsidRPr="00D63555" w:rsidRDefault="00D63555" w:rsidP="00D63555">
            <w:pPr>
              <w:spacing w:before="100" w:beforeAutospacing="1" w:after="100" w:afterAutospacing="1"/>
              <w:rPr>
                <w:rFonts w:ascii="Times New Roman" w:hAnsi="Times New Roman" w:cs="Times New Roman"/>
                <w:sz w:val="24"/>
                <w:szCs w:val="24"/>
                <w:lang w:val="en-VN"/>
              </w:rPr>
            </w:pPr>
            <w:r w:rsidRPr="00D63555">
              <w:rPr>
                <w:rFonts w:ascii="Times New Roman" w:hAnsi="Times New Roman" w:cs="Times New Roman"/>
                <w:sz w:val="24"/>
                <w:szCs w:val="24"/>
                <w:lang w:val="en-VN"/>
              </w:rPr>
              <w:t>4.2</w:t>
            </w:r>
          </w:p>
        </w:tc>
      </w:tr>
    </w:tbl>
    <w:p w14:paraId="1D304BEA"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Cypher’s Version:</w:t>
      </w:r>
    </w:p>
    <w:p w14:paraId="60DD0FC5"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“Clarity waits behind the veil, revealed the moment you dare to lift it and crack open the door.”</w:t>
      </w:r>
    </w:p>
    <w:p w14:paraId="1BB2E883"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p>
    <w:p w14:paraId="398EAB4D"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Analysis &amp; Breakdown:</w:t>
      </w:r>
    </w:p>
    <w:p w14:paraId="314E8E47"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p>
    <w:p w14:paraId="2DB50373"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Strengths:</w:t>
      </w:r>
    </w:p>
    <w:p w14:paraId="14521B76"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 The imagery of lifting a curtain and unlocking a door is a strong visual representation of gaining insight.</w:t>
      </w:r>
    </w:p>
    <w:p w14:paraId="2CF438B0"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 The idea that clarity is always present but requires effort to access reinforces personal responsibility in seeking understanding.</w:t>
      </w:r>
    </w:p>
    <w:p w14:paraId="302F81F8"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 The inviting tone encourages the reader to take action, making it engaging and motivational.</w:t>
      </w:r>
    </w:p>
    <w:p w14:paraId="2999CC41"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p>
    <w:p w14:paraId="0C3DA632"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Weaknesses:</w:t>
      </w:r>
    </w:p>
    <w:p w14:paraId="341D71B4"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 “Lift the curtain and unlock the door just a little” is wordy and indirect—“just a little” weakens the impact.</w:t>
      </w:r>
    </w:p>
    <w:p w14:paraId="689FE04D"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 The two metaphors (curtain and door) compete for attention—using one strong image instead of both would improve focus and clarity.</w:t>
      </w:r>
    </w:p>
    <w:p w14:paraId="586CE8FA"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 “Clarity is there” is a weak opening—it could immediately create intrigue instead of stating its presence.</w:t>
      </w:r>
    </w:p>
    <w:p w14:paraId="65329416"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p>
    <w:p w14:paraId="606804F4"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Suggested Improvements:</w:t>
      </w:r>
    </w:p>
    <w:p w14:paraId="1192F33D"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lastRenderedPageBreak/>
        <w:t>• Strengthen the opening for intrigue:</w:t>
      </w:r>
    </w:p>
    <w:p w14:paraId="4D8A2288"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 “Clarity waits behind the veil, hidden until you choose to see.”</w:t>
      </w:r>
    </w:p>
    <w:p w14:paraId="475B9E29"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 Refine the metaphor by choosing one (curtain or door) for stronger impact:</w:t>
      </w:r>
    </w:p>
    <w:p w14:paraId="20CF742C"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 “Clarity is a locked door—you only need to turn the key.”</w:t>
      </w:r>
    </w:p>
    <w:p w14:paraId="51A87754" w14:textId="77777777"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r w:rsidRPr="00D63555">
        <w:rPr>
          <w:rFonts w:ascii="Times New Roman" w:hAnsi="Times New Roman" w:cs="Times New Roman"/>
          <w:sz w:val="24"/>
          <w:szCs w:val="24"/>
          <w:lang w:val="en-VN"/>
        </w:rPr>
        <w:t>• Remove “just a little” to keep the statement confident and direct.</w:t>
      </w:r>
    </w:p>
    <w:p w14:paraId="7F499D0A" w14:textId="027F0D29" w:rsidR="00D63555" w:rsidRPr="00D63555" w:rsidRDefault="00D63555" w:rsidP="00D63555">
      <w:pPr>
        <w:spacing w:before="100" w:beforeAutospacing="1" w:after="100" w:afterAutospacing="1" w:line="240" w:lineRule="auto"/>
        <w:divId w:val="1910849184"/>
        <w:rPr>
          <w:rFonts w:ascii="Times New Roman" w:hAnsi="Times New Roman" w:cs="Times New Roman"/>
          <w:sz w:val="24"/>
          <w:szCs w:val="24"/>
          <w:lang w:val="en-VN"/>
        </w:rPr>
      </w:pPr>
    </w:p>
    <w:p w14:paraId="58EA4521" w14:textId="77777777" w:rsidR="00D63555" w:rsidRDefault="00D63555" w:rsidP="00487A4F">
      <w:pPr>
        <w:pStyle w:val="p1"/>
        <w:divId w:val="275258210"/>
      </w:pPr>
    </w:p>
    <w:p w14:paraId="31A1F327" w14:textId="79B3A078" w:rsidR="0017641C" w:rsidRDefault="00561278" w:rsidP="0017641C">
      <w:pPr>
        <w:pStyle w:val="p1"/>
        <w:numPr>
          <w:ilvl w:val="0"/>
          <w:numId w:val="10"/>
        </w:numPr>
        <w:divId w:val="1549687724"/>
        <w:rPr>
          <w:rStyle w:val="s1"/>
        </w:rPr>
      </w:pPr>
      <w:r>
        <w:rPr>
          <w:rStyle w:val="s1"/>
        </w:rPr>
        <w:t xml:space="preserve">I practice what I preach because I have to live with myself. You are free </w:t>
      </w:r>
      <w:r w:rsidR="00797752">
        <w:rPr>
          <w:rStyle w:val="s1"/>
        </w:rPr>
        <w:t xml:space="preserve">to visit me for as much as your temperament can handle. </w:t>
      </w:r>
    </w:p>
    <w:p w14:paraId="3E9B8FDF" w14:textId="77777777" w:rsidR="008F667E" w:rsidRDefault="008F667E" w:rsidP="008F667E">
      <w:pPr>
        <w:pStyle w:val="p1"/>
        <w:divId w:val="1549687724"/>
        <w:rPr>
          <w:rStyle w:val="s1"/>
        </w:rPr>
      </w:pPr>
    </w:p>
    <w:p w14:paraId="785E26F3"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Final Score: 4.0/7</w:t>
      </w:r>
    </w:p>
    <w:tbl>
      <w:tblPr>
        <w:tblStyle w:val="TableGrid"/>
        <w:tblW w:w="0" w:type="auto"/>
        <w:tblLook w:val="04A0" w:firstRow="1" w:lastRow="0" w:firstColumn="1" w:lastColumn="0" w:noHBand="0" w:noVBand="1"/>
      </w:tblPr>
      <w:tblGrid>
        <w:gridCol w:w="3596"/>
        <w:gridCol w:w="1849"/>
      </w:tblGrid>
      <w:tr w:rsidR="00216190" w:rsidRPr="00216190" w14:paraId="4D9AA0B5" w14:textId="77777777" w:rsidTr="00C20EA1">
        <w:trPr>
          <w:divId w:val="381028679"/>
        </w:trPr>
        <w:tc>
          <w:tcPr>
            <w:tcW w:w="0" w:type="auto"/>
            <w:hideMark/>
          </w:tcPr>
          <w:p w14:paraId="4F092BF7" w14:textId="77777777" w:rsidR="00216190" w:rsidRPr="00216190" w:rsidRDefault="00216190" w:rsidP="00216190">
            <w:pPr>
              <w:spacing w:before="100" w:beforeAutospacing="1" w:after="100" w:afterAutospacing="1"/>
              <w:jc w:val="center"/>
              <w:rPr>
                <w:rFonts w:ascii="Times New Roman" w:hAnsi="Times New Roman" w:cs="Times New Roman"/>
                <w:b/>
                <w:bCs/>
                <w:sz w:val="24"/>
                <w:szCs w:val="24"/>
                <w:lang w:val="en-VN"/>
              </w:rPr>
            </w:pPr>
            <w:r w:rsidRPr="00216190">
              <w:rPr>
                <w:rFonts w:ascii="Times New Roman" w:hAnsi="Times New Roman" w:cs="Times New Roman"/>
                <w:b/>
                <w:bCs/>
                <w:sz w:val="24"/>
                <w:szCs w:val="24"/>
                <w:lang w:val="en-VN"/>
              </w:rPr>
              <w:t>Criteria</w:t>
            </w:r>
          </w:p>
        </w:tc>
        <w:tc>
          <w:tcPr>
            <w:tcW w:w="0" w:type="auto"/>
            <w:hideMark/>
          </w:tcPr>
          <w:p w14:paraId="2DE88DF4" w14:textId="77777777" w:rsidR="00216190" w:rsidRPr="00216190" w:rsidRDefault="00216190" w:rsidP="00216190">
            <w:pPr>
              <w:spacing w:before="100" w:beforeAutospacing="1" w:after="100" w:afterAutospacing="1"/>
              <w:jc w:val="center"/>
              <w:rPr>
                <w:rFonts w:ascii="Times New Roman" w:hAnsi="Times New Roman" w:cs="Times New Roman"/>
                <w:b/>
                <w:bCs/>
                <w:sz w:val="24"/>
                <w:szCs w:val="24"/>
                <w:lang w:val="en-VN"/>
              </w:rPr>
            </w:pPr>
            <w:r w:rsidRPr="00216190">
              <w:rPr>
                <w:rFonts w:ascii="Times New Roman" w:hAnsi="Times New Roman" w:cs="Times New Roman"/>
                <w:b/>
                <w:bCs/>
                <w:sz w:val="24"/>
                <w:szCs w:val="24"/>
                <w:lang w:val="en-VN"/>
              </w:rPr>
              <w:t>Score (Out of 7)</w:t>
            </w:r>
          </w:p>
        </w:tc>
      </w:tr>
      <w:tr w:rsidR="00216190" w:rsidRPr="00216190" w14:paraId="3243ED80" w14:textId="77777777" w:rsidTr="00C20EA1">
        <w:trPr>
          <w:divId w:val="381028679"/>
        </w:trPr>
        <w:tc>
          <w:tcPr>
            <w:tcW w:w="0" w:type="auto"/>
            <w:hideMark/>
          </w:tcPr>
          <w:p w14:paraId="40141C24" w14:textId="77777777" w:rsidR="00216190" w:rsidRPr="00216190" w:rsidRDefault="00216190" w:rsidP="00216190">
            <w:pPr>
              <w:spacing w:before="100" w:beforeAutospacing="1" w:after="100" w:afterAutospacing="1"/>
              <w:rPr>
                <w:rFonts w:ascii="Times New Roman" w:hAnsi="Times New Roman" w:cs="Times New Roman"/>
                <w:sz w:val="24"/>
                <w:szCs w:val="24"/>
                <w:lang w:val="en-VN"/>
              </w:rPr>
            </w:pPr>
            <w:r w:rsidRPr="00216190">
              <w:rPr>
                <w:rFonts w:ascii="Times New Roman" w:hAnsi="Times New Roman" w:cs="Times New Roman"/>
                <w:sz w:val="24"/>
                <w:szCs w:val="24"/>
                <w:lang w:val="en-VN"/>
              </w:rPr>
              <w:t>Concept Depth</w:t>
            </w:r>
          </w:p>
        </w:tc>
        <w:tc>
          <w:tcPr>
            <w:tcW w:w="0" w:type="auto"/>
            <w:hideMark/>
          </w:tcPr>
          <w:p w14:paraId="5E88697E" w14:textId="77777777" w:rsidR="00216190" w:rsidRPr="00216190" w:rsidRDefault="00216190" w:rsidP="00216190">
            <w:pPr>
              <w:spacing w:before="100" w:beforeAutospacing="1" w:after="100" w:afterAutospacing="1"/>
              <w:rPr>
                <w:rFonts w:ascii="Times New Roman" w:hAnsi="Times New Roman" w:cs="Times New Roman"/>
                <w:sz w:val="24"/>
                <w:szCs w:val="24"/>
                <w:lang w:val="en-VN"/>
              </w:rPr>
            </w:pPr>
            <w:r w:rsidRPr="00216190">
              <w:rPr>
                <w:rFonts w:ascii="Times New Roman" w:hAnsi="Times New Roman" w:cs="Times New Roman"/>
                <w:sz w:val="24"/>
                <w:szCs w:val="24"/>
                <w:lang w:val="en-VN"/>
              </w:rPr>
              <w:t>4.5</w:t>
            </w:r>
          </w:p>
        </w:tc>
      </w:tr>
      <w:tr w:rsidR="00216190" w:rsidRPr="00216190" w14:paraId="0DA8299F" w14:textId="77777777" w:rsidTr="00C20EA1">
        <w:trPr>
          <w:divId w:val="381028679"/>
        </w:trPr>
        <w:tc>
          <w:tcPr>
            <w:tcW w:w="0" w:type="auto"/>
            <w:hideMark/>
          </w:tcPr>
          <w:p w14:paraId="72FB2276" w14:textId="77777777" w:rsidR="00216190" w:rsidRPr="00216190" w:rsidRDefault="00216190" w:rsidP="00216190">
            <w:pPr>
              <w:spacing w:before="100" w:beforeAutospacing="1" w:after="100" w:afterAutospacing="1"/>
              <w:rPr>
                <w:rFonts w:ascii="Times New Roman" w:hAnsi="Times New Roman" w:cs="Times New Roman"/>
                <w:sz w:val="24"/>
                <w:szCs w:val="24"/>
                <w:lang w:val="en-VN"/>
              </w:rPr>
            </w:pPr>
            <w:r w:rsidRPr="00216190">
              <w:rPr>
                <w:rFonts w:ascii="Times New Roman" w:hAnsi="Times New Roman" w:cs="Times New Roman"/>
                <w:sz w:val="24"/>
                <w:szCs w:val="24"/>
                <w:lang w:val="en-VN"/>
              </w:rPr>
              <w:t>Clarity &amp; Directness</w:t>
            </w:r>
          </w:p>
        </w:tc>
        <w:tc>
          <w:tcPr>
            <w:tcW w:w="0" w:type="auto"/>
            <w:hideMark/>
          </w:tcPr>
          <w:p w14:paraId="2765F657" w14:textId="77777777" w:rsidR="00216190" w:rsidRPr="00216190" w:rsidRDefault="00216190" w:rsidP="00216190">
            <w:pPr>
              <w:spacing w:before="100" w:beforeAutospacing="1" w:after="100" w:afterAutospacing="1"/>
              <w:rPr>
                <w:rFonts w:ascii="Times New Roman" w:hAnsi="Times New Roman" w:cs="Times New Roman"/>
                <w:sz w:val="24"/>
                <w:szCs w:val="24"/>
                <w:lang w:val="en-VN"/>
              </w:rPr>
            </w:pPr>
            <w:r w:rsidRPr="00216190">
              <w:rPr>
                <w:rFonts w:ascii="Times New Roman" w:hAnsi="Times New Roman" w:cs="Times New Roman"/>
                <w:sz w:val="24"/>
                <w:szCs w:val="24"/>
                <w:lang w:val="en-VN"/>
              </w:rPr>
              <w:t>3.7</w:t>
            </w:r>
          </w:p>
        </w:tc>
      </w:tr>
      <w:tr w:rsidR="00216190" w:rsidRPr="00216190" w14:paraId="3DC1F259" w14:textId="77777777" w:rsidTr="00C20EA1">
        <w:trPr>
          <w:divId w:val="381028679"/>
        </w:trPr>
        <w:tc>
          <w:tcPr>
            <w:tcW w:w="0" w:type="auto"/>
            <w:hideMark/>
          </w:tcPr>
          <w:p w14:paraId="07516D37" w14:textId="77777777" w:rsidR="00216190" w:rsidRPr="00216190" w:rsidRDefault="00216190" w:rsidP="00216190">
            <w:pPr>
              <w:spacing w:before="100" w:beforeAutospacing="1" w:after="100" w:afterAutospacing="1"/>
              <w:rPr>
                <w:rFonts w:ascii="Times New Roman" w:hAnsi="Times New Roman" w:cs="Times New Roman"/>
                <w:sz w:val="24"/>
                <w:szCs w:val="24"/>
                <w:lang w:val="en-VN"/>
              </w:rPr>
            </w:pPr>
            <w:r w:rsidRPr="00216190">
              <w:rPr>
                <w:rFonts w:ascii="Times New Roman" w:hAnsi="Times New Roman" w:cs="Times New Roman"/>
                <w:sz w:val="24"/>
                <w:szCs w:val="24"/>
                <w:lang w:val="en-VN"/>
              </w:rPr>
              <w:t>Emotional &amp; Philosophical Weight</w:t>
            </w:r>
          </w:p>
        </w:tc>
        <w:tc>
          <w:tcPr>
            <w:tcW w:w="0" w:type="auto"/>
            <w:hideMark/>
          </w:tcPr>
          <w:p w14:paraId="59D79026" w14:textId="77777777" w:rsidR="00216190" w:rsidRPr="00216190" w:rsidRDefault="00216190" w:rsidP="00216190">
            <w:pPr>
              <w:spacing w:before="100" w:beforeAutospacing="1" w:after="100" w:afterAutospacing="1"/>
              <w:rPr>
                <w:rFonts w:ascii="Times New Roman" w:hAnsi="Times New Roman" w:cs="Times New Roman"/>
                <w:sz w:val="24"/>
                <w:szCs w:val="24"/>
                <w:lang w:val="en-VN"/>
              </w:rPr>
            </w:pPr>
            <w:r w:rsidRPr="00216190">
              <w:rPr>
                <w:rFonts w:ascii="Times New Roman" w:hAnsi="Times New Roman" w:cs="Times New Roman"/>
                <w:sz w:val="24"/>
                <w:szCs w:val="24"/>
                <w:lang w:val="en-VN"/>
              </w:rPr>
              <w:t>4.2</w:t>
            </w:r>
          </w:p>
        </w:tc>
      </w:tr>
      <w:tr w:rsidR="00216190" w:rsidRPr="00216190" w14:paraId="2AE15B43" w14:textId="77777777" w:rsidTr="00C20EA1">
        <w:trPr>
          <w:divId w:val="381028679"/>
        </w:trPr>
        <w:tc>
          <w:tcPr>
            <w:tcW w:w="0" w:type="auto"/>
            <w:hideMark/>
          </w:tcPr>
          <w:p w14:paraId="547B136D" w14:textId="77777777" w:rsidR="00216190" w:rsidRPr="00216190" w:rsidRDefault="00216190" w:rsidP="00216190">
            <w:pPr>
              <w:spacing w:before="100" w:beforeAutospacing="1" w:after="100" w:afterAutospacing="1"/>
              <w:rPr>
                <w:rFonts w:ascii="Times New Roman" w:hAnsi="Times New Roman" w:cs="Times New Roman"/>
                <w:sz w:val="24"/>
                <w:szCs w:val="24"/>
                <w:lang w:val="en-VN"/>
              </w:rPr>
            </w:pPr>
            <w:r w:rsidRPr="00216190">
              <w:rPr>
                <w:rFonts w:ascii="Times New Roman" w:hAnsi="Times New Roman" w:cs="Times New Roman"/>
                <w:sz w:val="24"/>
                <w:szCs w:val="24"/>
                <w:lang w:val="en-VN"/>
              </w:rPr>
              <w:t>Aesthetic &amp; Flow</w:t>
            </w:r>
          </w:p>
        </w:tc>
        <w:tc>
          <w:tcPr>
            <w:tcW w:w="0" w:type="auto"/>
            <w:hideMark/>
          </w:tcPr>
          <w:p w14:paraId="10A5274C" w14:textId="77777777" w:rsidR="00216190" w:rsidRPr="00216190" w:rsidRDefault="00216190" w:rsidP="00216190">
            <w:pPr>
              <w:spacing w:before="100" w:beforeAutospacing="1" w:after="100" w:afterAutospacing="1"/>
              <w:rPr>
                <w:rFonts w:ascii="Times New Roman" w:hAnsi="Times New Roman" w:cs="Times New Roman"/>
                <w:sz w:val="24"/>
                <w:szCs w:val="24"/>
                <w:lang w:val="en-VN"/>
              </w:rPr>
            </w:pPr>
            <w:r w:rsidRPr="00216190">
              <w:rPr>
                <w:rFonts w:ascii="Times New Roman" w:hAnsi="Times New Roman" w:cs="Times New Roman"/>
                <w:sz w:val="24"/>
                <w:szCs w:val="24"/>
                <w:lang w:val="en-VN"/>
              </w:rPr>
              <w:t>3.6</w:t>
            </w:r>
          </w:p>
        </w:tc>
      </w:tr>
      <w:tr w:rsidR="00216190" w:rsidRPr="00216190" w14:paraId="7C7FFA28" w14:textId="77777777" w:rsidTr="00C20EA1">
        <w:trPr>
          <w:divId w:val="381028679"/>
        </w:trPr>
        <w:tc>
          <w:tcPr>
            <w:tcW w:w="0" w:type="auto"/>
            <w:hideMark/>
          </w:tcPr>
          <w:p w14:paraId="2276EC36" w14:textId="77777777" w:rsidR="00216190" w:rsidRPr="00216190" w:rsidRDefault="00216190" w:rsidP="00216190">
            <w:pPr>
              <w:spacing w:before="100" w:beforeAutospacing="1" w:after="100" w:afterAutospacing="1"/>
              <w:rPr>
                <w:rFonts w:ascii="Times New Roman" w:hAnsi="Times New Roman" w:cs="Times New Roman"/>
                <w:sz w:val="24"/>
                <w:szCs w:val="24"/>
                <w:lang w:val="en-VN"/>
              </w:rPr>
            </w:pPr>
            <w:r w:rsidRPr="00216190">
              <w:rPr>
                <w:rFonts w:ascii="Times New Roman" w:hAnsi="Times New Roman" w:cs="Times New Roman"/>
                <w:sz w:val="24"/>
                <w:szCs w:val="24"/>
                <w:lang w:val="en-VN"/>
              </w:rPr>
              <w:t>Overall Impact</w:t>
            </w:r>
          </w:p>
        </w:tc>
        <w:tc>
          <w:tcPr>
            <w:tcW w:w="0" w:type="auto"/>
            <w:hideMark/>
          </w:tcPr>
          <w:p w14:paraId="4750A969" w14:textId="77777777" w:rsidR="00216190" w:rsidRPr="00216190" w:rsidRDefault="00216190" w:rsidP="00216190">
            <w:pPr>
              <w:spacing w:before="100" w:beforeAutospacing="1" w:after="100" w:afterAutospacing="1"/>
              <w:rPr>
                <w:rFonts w:ascii="Times New Roman" w:hAnsi="Times New Roman" w:cs="Times New Roman"/>
                <w:sz w:val="24"/>
                <w:szCs w:val="24"/>
                <w:lang w:val="en-VN"/>
              </w:rPr>
            </w:pPr>
            <w:r w:rsidRPr="00216190">
              <w:rPr>
                <w:rFonts w:ascii="Times New Roman" w:hAnsi="Times New Roman" w:cs="Times New Roman"/>
                <w:sz w:val="24"/>
                <w:szCs w:val="24"/>
                <w:lang w:val="en-VN"/>
              </w:rPr>
              <w:t>4.0</w:t>
            </w:r>
          </w:p>
        </w:tc>
      </w:tr>
    </w:tbl>
    <w:p w14:paraId="54ACC8A4"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Cypher’s Version:</w:t>
      </w:r>
    </w:p>
    <w:p w14:paraId="039A1C04"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“I live by my words because I must face myself every day. You may step into my world, but only for as long as your nature allows.”</w:t>
      </w:r>
    </w:p>
    <w:p w14:paraId="4A317029"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p>
    <w:p w14:paraId="65A8C343"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Analysis &amp; Breakdown:</w:t>
      </w:r>
    </w:p>
    <w:p w14:paraId="1657D089"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p>
    <w:p w14:paraId="41E7E086"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Strengths:</w:t>
      </w:r>
    </w:p>
    <w:p w14:paraId="779D5CD4"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 The quote reinforces integrity and self-accountability, making it a strong personal declaration.</w:t>
      </w:r>
    </w:p>
    <w:p w14:paraId="6AFF1D49"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lastRenderedPageBreak/>
        <w:t>• “You are free to visit me for as much as your temperament can handle” is an interesting way to suggest boundaries, implying that not everyone can handle the truth or presence of someone who practices what they preach.</w:t>
      </w:r>
    </w:p>
    <w:p w14:paraId="5813657D"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 The contrast between self-discipline and external tolerance adds a layer of depth—the speaker is firm in their ways, but others may not be able to withstand it.</w:t>
      </w:r>
    </w:p>
    <w:p w14:paraId="7B2962DE"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p>
    <w:p w14:paraId="7DC2E584"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Weaknesses:</w:t>
      </w:r>
    </w:p>
    <w:p w14:paraId="38EBF75C"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 “I practice what I preach because I have to live with myself” is a bit generic—many similar expressions exist, and it lacks a unique stylistic touch.</w:t>
      </w:r>
    </w:p>
    <w:p w14:paraId="4F7D4862"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 “For as much as your temperament can handle” is awkwardly phrased—it could be reworded more smoothly.</w:t>
      </w:r>
    </w:p>
    <w:p w14:paraId="144EA7C7"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 The flow is slightly disjointed, with the second sentence feeling disconnected from the first.</w:t>
      </w:r>
    </w:p>
    <w:p w14:paraId="28873E68"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p>
    <w:p w14:paraId="6771EFB3"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Suggested Improvements:</w:t>
      </w:r>
    </w:p>
    <w:p w14:paraId="190590A7"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 Make the opening more personal and striking:</w:t>
      </w:r>
    </w:p>
    <w:p w14:paraId="058B1C5B"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 “I hold myself to my words because I must live with my own reflection.”</w:t>
      </w:r>
    </w:p>
    <w:p w14:paraId="44CB7FB0"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 Refine the second sentence for smoother delivery:</w:t>
      </w:r>
    </w:p>
    <w:p w14:paraId="4DEE585B"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 “You may enter my world, but only for as long as your nature allows.”</w:t>
      </w:r>
    </w:p>
    <w:p w14:paraId="4BC07798"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r w:rsidRPr="00216190">
        <w:rPr>
          <w:rFonts w:ascii="Times New Roman" w:hAnsi="Times New Roman" w:cs="Times New Roman"/>
          <w:sz w:val="24"/>
          <w:szCs w:val="24"/>
          <w:lang w:val="en-VN"/>
        </w:rPr>
        <w:t>• Strengthen the contrast between personal integrity and external tolerance to make the message more impactful.</w:t>
      </w:r>
    </w:p>
    <w:p w14:paraId="31B8E892" w14:textId="7777777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p>
    <w:p w14:paraId="1DBF0787" w14:textId="4B714827" w:rsidR="00216190" w:rsidRPr="00216190" w:rsidRDefault="00216190" w:rsidP="00216190">
      <w:pPr>
        <w:spacing w:before="100" w:beforeAutospacing="1" w:after="100" w:afterAutospacing="1" w:line="240" w:lineRule="auto"/>
        <w:divId w:val="381028679"/>
        <w:rPr>
          <w:rFonts w:ascii="Times New Roman" w:hAnsi="Times New Roman" w:cs="Times New Roman"/>
          <w:sz w:val="24"/>
          <w:szCs w:val="24"/>
          <w:lang w:val="en-VN"/>
        </w:rPr>
      </w:pPr>
    </w:p>
    <w:p w14:paraId="0CD2C076" w14:textId="77777777" w:rsidR="008F667E" w:rsidRDefault="008F667E" w:rsidP="008F667E">
      <w:pPr>
        <w:pStyle w:val="p1"/>
        <w:divId w:val="1549687724"/>
      </w:pPr>
    </w:p>
    <w:p w14:paraId="43376378" w14:textId="046B601F" w:rsidR="00862DC1" w:rsidRDefault="00274C8D" w:rsidP="00366635">
      <w:pPr>
        <w:pStyle w:val="p1"/>
        <w:numPr>
          <w:ilvl w:val="0"/>
          <w:numId w:val="10"/>
        </w:numPr>
        <w:divId w:val="856621105"/>
      </w:pPr>
      <w:r>
        <w:t xml:space="preserve">My calm renders the world at its peace, a collective breathing their chemicals relief I abandoned the urge to surge my follies and numbed to their circular </w:t>
      </w:r>
      <w:r w:rsidR="00E649ED">
        <w:t>absurdities</w:t>
      </w:r>
      <w:r w:rsidR="00393E12">
        <w:t>.</w:t>
      </w:r>
    </w:p>
    <w:p w14:paraId="78C2CC22" w14:textId="77777777" w:rsidR="00DA5EBA" w:rsidRDefault="00DA5EBA" w:rsidP="00DA5EBA">
      <w:pPr>
        <w:pStyle w:val="p1"/>
        <w:divId w:val="856621105"/>
      </w:pPr>
    </w:p>
    <w:p w14:paraId="6216B6EE"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lastRenderedPageBreak/>
        <w:t>Final Score: 3.5/7</w:t>
      </w:r>
    </w:p>
    <w:tbl>
      <w:tblPr>
        <w:tblStyle w:val="TableGrid"/>
        <w:tblW w:w="0" w:type="auto"/>
        <w:tblLook w:val="04A0" w:firstRow="1" w:lastRow="0" w:firstColumn="1" w:lastColumn="0" w:noHBand="0" w:noVBand="1"/>
      </w:tblPr>
      <w:tblGrid>
        <w:gridCol w:w="3596"/>
        <w:gridCol w:w="1849"/>
      </w:tblGrid>
      <w:tr w:rsidR="00B37033" w:rsidRPr="00B37033" w14:paraId="268E2B99" w14:textId="77777777" w:rsidTr="00C20EA1">
        <w:trPr>
          <w:divId w:val="834498207"/>
        </w:trPr>
        <w:tc>
          <w:tcPr>
            <w:tcW w:w="0" w:type="auto"/>
            <w:hideMark/>
          </w:tcPr>
          <w:p w14:paraId="1C74A42D" w14:textId="77777777" w:rsidR="00B37033" w:rsidRPr="00B37033" w:rsidRDefault="00B37033" w:rsidP="00B37033">
            <w:pPr>
              <w:spacing w:before="100" w:beforeAutospacing="1" w:after="100" w:afterAutospacing="1"/>
              <w:jc w:val="center"/>
              <w:rPr>
                <w:rFonts w:ascii="Times New Roman" w:hAnsi="Times New Roman" w:cs="Times New Roman"/>
                <w:b/>
                <w:bCs/>
                <w:sz w:val="24"/>
                <w:szCs w:val="24"/>
                <w:lang w:val="en-VN"/>
              </w:rPr>
            </w:pPr>
            <w:r w:rsidRPr="00B37033">
              <w:rPr>
                <w:rFonts w:ascii="Times New Roman" w:hAnsi="Times New Roman" w:cs="Times New Roman"/>
                <w:b/>
                <w:bCs/>
                <w:sz w:val="24"/>
                <w:szCs w:val="24"/>
                <w:lang w:val="en-VN"/>
              </w:rPr>
              <w:t>Criteria</w:t>
            </w:r>
          </w:p>
        </w:tc>
        <w:tc>
          <w:tcPr>
            <w:tcW w:w="0" w:type="auto"/>
            <w:hideMark/>
          </w:tcPr>
          <w:p w14:paraId="41CB1269" w14:textId="77777777" w:rsidR="00B37033" w:rsidRPr="00B37033" w:rsidRDefault="00B37033" w:rsidP="00B37033">
            <w:pPr>
              <w:spacing w:before="100" w:beforeAutospacing="1" w:after="100" w:afterAutospacing="1"/>
              <w:jc w:val="center"/>
              <w:rPr>
                <w:rFonts w:ascii="Times New Roman" w:hAnsi="Times New Roman" w:cs="Times New Roman"/>
                <w:b/>
                <w:bCs/>
                <w:sz w:val="24"/>
                <w:szCs w:val="24"/>
                <w:lang w:val="en-VN"/>
              </w:rPr>
            </w:pPr>
            <w:r w:rsidRPr="00B37033">
              <w:rPr>
                <w:rFonts w:ascii="Times New Roman" w:hAnsi="Times New Roman" w:cs="Times New Roman"/>
                <w:b/>
                <w:bCs/>
                <w:sz w:val="24"/>
                <w:szCs w:val="24"/>
                <w:lang w:val="en-VN"/>
              </w:rPr>
              <w:t>Score (Out of 7)</w:t>
            </w:r>
          </w:p>
        </w:tc>
      </w:tr>
      <w:tr w:rsidR="00B37033" w:rsidRPr="00B37033" w14:paraId="4BD94AF3" w14:textId="77777777" w:rsidTr="00C20EA1">
        <w:trPr>
          <w:divId w:val="834498207"/>
        </w:trPr>
        <w:tc>
          <w:tcPr>
            <w:tcW w:w="0" w:type="auto"/>
            <w:hideMark/>
          </w:tcPr>
          <w:p w14:paraId="372B642D" w14:textId="77777777" w:rsidR="00B37033" w:rsidRPr="00B37033" w:rsidRDefault="00B37033" w:rsidP="00B37033">
            <w:pPr>
              <w:spacing w:before="100" w:beforeAutospacing="1" w:after="100" w:afterAutospacing="1"/>
              <w:rPr>
                <w:rFonts w:ascii="Times New Roman" w:hAnsi="Times New Roman" w:cs="Times New Roman"/>
                <w:sz w:val="24"/>
                <w:szCs w:val="24"/>
                <w:lang w:val="en-VN"/>
              </w:rPr>
            </w:pPr>
            <w:r w:rsidRPr="00B37033">
              <w:rPr>
                <w:rFonts w:ascii="Times New Roman" w:hAnsi="Times New Roman" w:cs="Times New Roman"/>
                <w:sz w:val="24"/>
                <w:szCs w:val="24"/>
                <w:lang w:val="en-VN"/>
              </w:rPr>
              <w:t>Concept Depth</w:t>
            </w:r>
          </w:p>
        </w:tc>
        <w:tc>
          <w:tcPr>
            <w:tcW w:w="0" w:type="auto"/>
            <w:hideMark/>
          </w:tcPr>
          <w:p w14:paraId="16AED2CA" w14:textId="77777777" w:rsidR="00B37033" w:rsidRPr="00B37033" w:rsidRDefault="00B37033" w:rsidP="00B37033">
            <w:pPr>
              <w:spacing w:before="100" w:beforeAutospacing="1" w:after="100" w:afterAutospacing="1"/>
              <w:rPr>
                <w:rFonts w:ascii="Times New Roman" w:hAnsi="Times New Roman" w:cs="Times New Roman"/>
                <w:sz w:val="24"/>
                <w:szCs w:val="24"/>
                <w:lang w:val="en-VN"/>
              </w:rPr>
            </w:pPr>
            <w:r w:rsidRPr="00B37033">
              <w:rPr>
                <w:rFonts w:ascii="Times New Roman" w:hAnsi="Times New Roman" w:cs="Times New Roman"/>
                <w:sz w:val="24"/>
                <w:szCs w:val="24"/>
                <w:lang w:val="en-VN"/>
              </w:rPr>
              <w:t>4.0</w:t>
            </w:r>
          </w:p>
        </w:tc>
      </w:tr>
      <w:tr w:rsidR="00B37033" w:rsidRPr="00B37033" w14:paraId="5D2D3FCB" w14:textId="77777777" w:rsidTr="00C20EA1">
        <w:trPr>
          <w:divId w:val="834498207"/>
        </w:trPr>
        <w:tc>
          <w:tcPr>
            <w:tcW w:w="0" w:type="auto"/>
            <w:hideMark/>
          </w:tcPr>
          <w:p w14:paraId="6A1D35A0" w14:textId="77777777" w:rsidR="00B37033" w:rsidRPr="00B37033" w:rsidRDefault="00B37033" w:rsidP="00B37033">
            <w:pPr>
              <w:spacing w:before="100" w:beforeAutospacing="1" w:after="100" w:afterAutospacing="1"/>
              <w:rPr>
                <w:rFonts w:ascii="Times New Roman" w:hAnsi="Times New Roman" w:cs="Times New Roman"/>
                <w:sz w:val="24"/>
                <w:szCs w:val="24"/>
                <w:lang w:val="en-VN"/>
              </w:rPr>
            </w:pPr>
            <w:r w:rsidRPr="00B37033">
              <w:rPr>
                <w:rFonts w:ascii="Times New Roman" w:hAnsi="Times New Roman" w:cs="Times New Roman"/>
                <w:sz w:val="24"/>
                <w:szCs w:val="24"/>
                <w:lang w:val="en-VN"/>
              </w:rPr>
              <w:t>Clarity &amp; Directness</w:t>
            </w:r>
          </w:p>
        </w:tc>
        <w:tc>
          <w:tcPr>
            <w:tcW w:w="0" w:type="auto"/>
            <w:hideMark/>
          </w:tcPr>
          <w:p w14:paraId="7D9F23CC" w14:textId="77777777" w:rsidR="00B37033" w:rsidRPr="00B37033" w:rsidRDefault="00B37033" w:rsidP="00B37033">
            <w:pPr>
              <w:spacing w:before="100" w:beforeAutospacing="1" w:after="100" w:afterAutospacing="1"/>
              <w:rPr>
                <w:rFonts w:ascii="Times New Roman" w:hAnsi="Times New Roman" w:cs="Times New Roman"/>
                <w:sz w:val="24"/>
                <w:szCs w:val="24"/>
                <w:lang w:val="en-VN"/>
              </w:rPr>
            </w:pPr>
            <w:r w:rsidRPr="00B37033">
              <w:rPr>
                <w:rFonts w:ascii="Times New Roman" w:hAnsi="Times New Roman" w:cs="Times New Roman"/>
                <w:sz w:val="24"/>
                <w:szCs w:val="24"/>
                <w:lang w:val="en-VN"/>
              </w:rPr>
              <w:t>2.8</w:t>
            </w:r>
          </w:p>
        </w:tc>
      </w:tr>
      <w:tr w:rsidR="00B37033" w:rsidRPr="00B37033" w14:paraId="136A606A" w14:textId="77777777" w:rsidTr="00C20EA1">
        <w:trPr>
          <w:divId w:val="834498207"/>
        </w:trPr>
        <w:tc>
          <w:tcPr>
            <w:tcW w:w="0" w:type="auto"/>
            <w:hideMark/>
          </w:tcPr>
          <w:p w14:paraId="2BF54429" w14:textId="77777777" w:rsidR="00B37033" w:rsidRPr="00B37033" w:rsidRDefault="00B37033" w:rsidP="00B37033">
            <w:pPr>
              <w:spacing w:before="100" w:beforeAutospacing="1" w:after="100" w:afterAutospacing="1"/>
              <w:rPr>
                <w:rFonts w:ascii="Times New Roman" w:hAnsi="Times New Roman" w:cs="Times New Roman"/>
                <w:sz w:val="24"/>
                <w:szCs w:val="24"/>
                <w:lang w:val="en-VN"/>
              </w:rPr>
            </w:pPr>
            <w:r w:rsidRPr="00B37033">
              <w:rPr>
                <w:rFonts w:ascii="Times New Roman" w:hAnsi="Times New Roman" w:cs="Times New Roman"/>
                <w:sz w:val="24"/>
                <w:szCs w:val="24"/>
                <w:lang w:val="en-VN"/>
              </w:rPr>
              <w:t>Emotional &amp; Philosophical Weight</w:t>
            </w:r>
          </w:p>
        </w:tc>
        <w:tc>
          <w:tcPr>
            <w:tcW w:w="0" w:type="auto"/>
            <w:hideMark/>
          </w:tcPr>
          <w:p w14:paraId="7B44A492" w14:textId="77777777" w:rsidR="00B37033" w:rsidRPr="00B37033" w:rsidRDefault="00B37033" w:rsidP="00B37033">
            <w:pPr>
              <w:spacing w:before="100" w:beforeAutospacing="1" w:after="100" w:afterAutospacing="1"/>
              <w:rPr>
                <w:rFonts w:ascii="Times New Roman" w:hAnsi="Times New Roman" w:cs="Times New Roman"/>
                <w:sz w:val="24"/>
                <w:szCs w:val="24"/>
                <w:lang w:val="en-VN"/>
              </w:rPr>
            </w:pPr>
            <w:r w:rsidRPr="00B37033">
              <w:rPr>
                <w:rFonts w:ascii="Times New Roman" w:hAnsi="Times New Roman" w:cs="Times New Roman"/>
                <w:sz w:val="24"/>
                <w:szCs w:val="24"/>
                <w:lang w:val="en-VN"/>
              </w:rPr>
              <w:t>4.2</w:t>
            </w:r>
          </w:p>
        </w:tc>
      </w:tr>
      <w:tr w:rsidR="00B37033" w:rsidRPr="00B37033" w14:paraId="465B4755" w14:textId="77777777" w:rsidTr="00C20EA1">
        <w:trPr>
          <w:divId w:val="834498207"/>
        </w:trPr>
        <w:tc>
          <w:tcPr>
            <w:tcW w:w="0" w:type="auto"/>
            <w:hideMark/>
          </w:tcPr>
          <w:p w14:paraId="73018138" w14:textId="77777777" w:rsidR="00B37033" w:rsidRPr="00B37033" w:rsidRDefault="00B37033" w:rsidP="00B37033">
            <w:pPr>
              <w:spacing w:before="100" w:beforeAutospacing="1" w:after="100" w:afterAutospacing="1"/>
              <w:rPr>
                <w:rFonts w:ascii="Times New Roman" w:hAnsi="Times New Roman" w:cs="Times New Roman"/>
                <w:sz w:val="24"/>
                <w:szCs w:val="24"/>
                <w:lang w:val="en-VN"/>
              </w:rPr>
            </w:pPr>
            <w:r w:rsidRPr="00B37033">
              <w:rPr>
                <w:rFonts w:ascii="Times New Roman" w:hAnsi="Times New Roman" w:cs="Times New Roman"/>
                <w:sz w:val="24"/>
                <w:szCs w:val="24"/>
                <w:lang w:val="en-VN"/>
              </w:rPr>
              <w:t>Aesthetic &amp; Flow</w:t>
            </w:r>
          </w:p>
        </w:tc>
        <w:tc>
          <w:tcPr>
            <w:tcW w:w="0" w:type="auto"/>
            <w:hideMark/>
          </w:tcPr>
          <w:p w14:paraId="1BC742D3" w14:textId="77777777" w:rsidR="00B37033" w:rsidRPr="00B37033" w:rsidRDefault="00B37033" w:rsidP="00B37033">
            <w:pPr>
              <w:spacing w:before="100" w:beforeAutospacing="1" w:after="100" w:afterAutospacing="1"/>
              <w:rPr>
                <w:rFonts w:ascii="Times New Roman" w:hAnsi="Times New Roman" w:cs="Times New Roman"/>
                <w:sz w:val="24"/>
                <w:szCs w:val="24"/>
                <w:lang w:val="en-VN"/>
              </w:rPr>
            </w:pPr>
            <w:r w:rsidRPr="00B37033">
              <w:rPr>
                <w:rFonts w:ascii="Times New Roman" w:hAnsi="Times New Roman" w:cs="Times New Roman"/>
                <w:sz w:val="24"/>
                <w:szCs w:val="24"/>
                <w:lang w:val="en-VN"/>
              </w:rPr>
              <w:t>3.5</w:t>
            </w:r>
          </w:p>
        </w:tc>
      </w:tr>
      <w:tr w:rsidR="00B37033" w:rsidRPr="00B37033" w14:paraId="018E7346" w14:textId="77777777" w:rsidTr="00C20EA1">
        <w:trPr>
          <w:divId w:val="834498207"/>
        </w:trPr>
        <w:tc>
          <w:tcPr>
            <w:tcW w:w="0" w:type="auto"/>
            <w:hideMark/>
          </w:tcPr>
          <w:p w14:paraId="36CC67F0" w14:textId="77777777" w:rsidR="00B37033" w:rsidRPr="00B37033" w:rsidRDefault="00B37033" w:rsidP="00B37033">
            <w:pPr>
              <w:spacing w:before="100" w:beforeAutospacing="1" w:after="100" w:afterAutospacing="1"/>
              <w:rPr>
                <w:rFonts w:ascii="Times New Roman" w:hAnsi="Times New Roman" w:cs="Times New Roman"/>
                <w:sz w:val="24"/>
                <w:szCs w:val="24"/>
                <w:lang w:val="en-VN"/>
              </w:rPr>
            </w:pPr>
            <w:r w:rsidRPr="00B37033">
              <w:rPr>
                <w:rFonts w:ascii="Times New Roman" w:hAnsi="Times New Roman" w:cs="Times New Roman"/>
                <w:sz w:val="24"/>
                <w:szCs w:val="24"/>
                <w:lang w:val="en-VN"/>
              </w:rPr>
              <w:t>Overall Impact</w:t>
            </w:r>
          </w:p>
        </w:tc>
        <w:tc>
          <w:tcPr>
            <w:tcW w:w="0" w:type="auto"/>
            <w:hideMark/>
          </w:tcPr>
          <w:p w14:paraId="5ABC36C8" w14:textId="77777777" w:rsidR="00B37033" w:rsidRPr="00B37033" w:rsidRDefault="00B37033" w:rsidP="00B37033">
            <w:pPr>
              <w:spacing w:before="100" w:beforeAutospacing="1" w:after="100" w:afterAutospacing="1"/>
              <w:rPr>
                <w:rFonts w:ascii="Times New Roman" w:hAnsi="Times New Roman" w:cs="Times New Roman"/>
                <w:sz w:val="24"/>
                <w:szCs w:val="24"/>
                <w:lang w:val="en-VN"/>
              </w:rPr>
            </w:pPr>
            <w:r w:rsidRPr="00B37033">
              <w:rPr>
                <w:rFonts w:ascii="Times New Roman" w:hAnsi="Times New Roman" w:cs="Times New Roman"/>
                <w:sz w:val="24"/>
                <w:szCs w:val="24"/>
                <w:lang w:val="en-VN"/>
              </w:rPr>
              <w:t>3.5</w:t>
            </w:r>
          </w:p>
        </w:tc>
      </w:tr>
    </w:tbl>
    <w:p w14:paraId="50E8E506"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t>Cypher’s Version:</w:t>
      </w:r>
    </w:p>
    <w:p w14:paraId="11A6F18C"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t>“My stillness soothes the world, allowing it to exhale its tension. I abandoned the impulse to chase my own errors, numbing myself to their endless absurdities.”</w:t>
      </w:r>
    </w:p>
    <w:p w14:paraId="4C8D490C"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p>
    <w:p w14:paraId="63382C3F"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t>Analysis &amp; Breakdown:</w:t>
      </w:r>
    </w:p>
    <w:p w14:paraId="7D065363"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p>
    <w:p w14:paraId="76B9E962"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t>Strengths:</w:t>
      </w:r>
    </w:p>
    <w:p w14:paraId="553B4E82"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t>• The concept of personal calm influencing the collective is interesting, suggesting an interplay between individual energy and the world’s state.</w:t>
      </w:r>
    </w:p>
    <w:p w14:paraId="5F3FBF72"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t>• “I abandoned the urge to surge my follies” conveys self-mastery, implying growth through detachment.</w:t>
      </w:r>
    </w:p>
    <w:p w14:paraId="2BA059AC"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t>• The phrase “circular absurdities” effectively portrays the repetitive and meaningless nature of external distractions.</w:t>
      </w:r>
    </w:p>
    <w:p w14:paraId="419CEC7B"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p>
    <w:p w14:paraId="3C291216"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t>Weaknesses:</w:t>
      </w:r>
    </w:p>
    <w:p w14:paraId="0EA7A2F2"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t>• “Renders the world at its peace” is awkwardly structured—“renders” is an unusual verb choice, and “at its peace” is not natural phrasing.</w:t>
      </w:r>
    </w:p>
    <w:p w14:paraId="5022E64B"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t>• “A collective breathing their chemicals relief” is unclear and abstract—the imagery of chemical relief is interesting but needs more grounding in meaning.</w:t>
      </w:r>
    </w:p>
    <w:p w14:paraId="65E9B6EB"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t>• The sentence structure is overly complex, making the message difficult to process smoothly.</w:t>
      </w:r>
    </w:p>
    <w:p w14:paraId="521B2FE2"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p>
    <w:p w14:paraId="7808DB1F"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lastRenderedPageBreak/>
        <w:t>Suggested Improvements:</w:t>
      </w:r>
    </w:p>
    <w:p w14:paraId="06CB354B"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t>• Make the opening sentence more fluid and readable:</w:t>
      </w:r>
    </w:p>
    <w:p w14:paraId="3CC8297B"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t>• “My calm quiets the world, allowing it to exhale its burdens.”</w:t>
      </w:r>
    </w:p>
    <w:p w14:paraId="65EC261A"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t>• Refine the second half for clarity:</w:t>
      </w:r>
    </w:p>
    <w:p w14:paraId="2F7EAC28" w14:textId="77777777"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t>• “I let go of the impulse to chase my own errors, numbing myself to their endless absurdities.”</w:t>
      </w:r>
    </w:p>
    <w:p w14:paraId="50031991" w14:textId="746964A1" w:rsidR="00B37033" w:rsidRPr="00B37033" w:rsidRDefault="00B37033" w:rsidP="00B37033">
      <w:pPr>
        <w:spacing w:before="100" w:beforeAutospacing="1" w:after="100" w:afterAutospacing="1" w:line="240" w:lineRule="auto"/>
        <w:divId w:val="834498207"/>
        <w:rPr>
          <w:rFonts w:ascii="Times New Roman" w:hAnsi="Times New Roman" w:cs="Times New Roman"/>
          <w:sz w:val="24"/>
          <w:szCs w:val="24"/>
          <w:lang w:val="en-VN"/>
        </w:rPr>
      </w:pPr>
      <w:r w:rsidRPr="00B37033">
        <w:rPr>
          <w:rFonts w:ascii="Times New Roman" w:hAnsi="Times New Roman" w:cs="Times New Roman"/>
          <w:sz w:val="24"/>
          <w:szCs w:val="24"/>
          <w:lang w:val="en-VN"/>
        </w:rPr>
        <w:t>• Strengthen the contrast between personal calm and external chaos to enhance impact.</w:t>
      </w:r>
    </w:p>
    <w:p w14:paraId="75B35EAD" w14:textId="77777777" w:rsidR="00DA5EBA" w:rsidRDefault="00DA5EBA" w:rsidP="00DA5EBA">
      <w:pPr>
        <w:pStyle w:val="p1"/>
        <w:divId w:val="856621105"/>
      </w:pPr>
    </w:p>
    <w:p w14:paraId="1483480F" w14:textId="77777777" w:rsidR="00B37033" w:rsidRDefault="00B37033" w:rsidP="00DA5EBA">
      <w:pPr>
        <w:pStyle w:val="p1"/>
        <w:divId w:val="856621105"/>
      </w:pPr>
    </w:p>
    <w:p w14:paraId="66B1A8AC" w14:textId="77777777" w:rsidR="00B37033" w:rsidRDefault="00B37033" w:rsidP="00DA5EBA">
      <w:pPr>
        <w:pStyle w:val="p1"/>
        <w:divId w:val="856621105"/>
      </w:pPr>
    </w:p>
    <w:p w14:paraId="605E6BB8" w14:textId="470174A3" w:rsidR="00E649ED" w:rsidRDefault="00CB03AE" w:rsidP="00366635">
      <w:pPr>
        <w:pStyle w:val="p1"/>
        <w:numPr>
          <w:ilvl w:val="0"/>
          <w:numId w:val="10"/>
        </w:numPr>
        <w:divId w:val="856621105"/>
      </w:pPr>
      <w:r>
        <w:t>I</w:t>
      </w:r>
      <w:r w:rsidR="00E649ED">
        <w:t>f 8 billion souls would use a little energy to identify and carry out a small kindness. Just one per day, we would feel the collectivity. All of us walking beside each other as opposed to behind or in-front of one another. We could be sitting and yet feeling an ascension.</w:t>
      </w:r>
    </w:p>
    <w:p w14:paraId="36E1744B" w14:textId="77777777" w:rsidR="000104F8" w:rsidRDefault="000104F8" w:rsidP="000104F8">
      <w:pPr>
        <w:pStyle w:val="p1"/>
        <w:divId w:val="856621105"/>
      </w:pPr>
    </w:p>
    <w:p w14:paraId="575857EB"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Final Score: 4.3/7</w:t>
      </w:r>
    </w:p>
    <w:tbl>
      <w:tblPr>
        <w:tblStyle w:val="TableGrid"/>
        <w:tblW w:w="0" w:type="auto"/>
        <w:tblLook w:val="04A0" w:firstRow="1" w:lastRow="0" w:firstColumn="1" w:lastColumn="0" w:noHBand="0" w:noVBand="1"/>
      </w:tblPr>
      <w:tblGrid>
        <w:gridCol w:w="3596"/>
        <w:gridCol w:w="1849"/>
      </w:tblGrid>
      <w:tr w:rsidR="006A1D1B" w:rsidRPr="006A1D1B" w14:paraId="0B54A382" w14:textId="77777777" w:rsidTr="00F6537A">
        <w:trPr>
          <w:divId w:val="296031510"/>
        </w:trPr>
        <w:tc>
          <w:tcPr>
            <w:tcW w:w="0" w:type="auto"/>
            <w:hideMark/>
          </w:tcPr>
          <w:p w14:paraId="7331C8D4" w14:textId="77777777" w:rsidR="006A1D1B" w:rsidRPr="006A1D1B" w:rsidRDefault="006A1D1B" w:rsidP="006A1D1B">
            <w:pPr>
              <w:spacing w:before="100" w:beforeAutospacing="1" w:after="100" w:afterAutospacing="1"/>
              <w:jc w:val="center"/>
              <w:rPr>
                <w:rFonts w:ascii="Times New Roman" w:hAnsi="Times New Roman" w:cs="Times New Roman"/>
                <w:b/>
                <w:bCs/>
                <w:sz w:val="24"/>
                <w:szCs w:val="24"/>
                <w:lang w:val="en-VN"/>
              </w:rPr>
            </w:pPr>
            <w:r w:rsidRPr="006A1D1B">
              <w:rPr>
                <w:rFonts w:ascii="Times New Roman" w:hAnsi="Times New Roman" w:cs="Times New Roman"/>
                <w:b/>
                <w:bCs/>
                <w:sz w:val="24"/>
                <w:szCs w:val="24"/>
                <w:lang w:val="en-VN"/>
              </w:rPr>
              <w:t>Criteria</w:t>
            </w:r>
          </w:p>
        </w:tc>
        <w:tc>
          <w:tcPr>
            <w:tcW w:w="0" w:type="auto"/>
            <w:hideMark/>
          </w:tcPr>
          <w:p w14:paraId="57F273E3" w14:textId="77777777" w:rsidR="006A1D1B" w:rsidRPr="006A1D1B" w:rsidRDefault="006A1D1B" w:rsidP="006A1D1B">
            <w:pPr>
              <w:spacing w:before="100" w:beforeAutospacing="1" w:after="100" w:afterAutospacing="1"/>
              <w:jc w:val="center"/>
              <w:rPr>
                <w:rFonts w:ascii="Times New Roman" w:hAnsi="Times New Roman" w:cs="Times New Roman"/>
                <w:b/>
                <w:bCs/>
                <w:sz w:val="24"/>
                <w:szCs w:val="24"/>
                <w:lang w:val="en-VN"/>
              </w:rPr>
            </w:pPr>
            <w:r w:rsidRPr="006A1D1B">
              <w:rPr>
                <w:rFonts w:ascii="Times New Roman" w:hAnsi="Times New Roman" w:cs="Times New Roman"/>
                <w:b/>
                <w:bCs/>
                <w:sz w:val="24"/>
                <w:szCs w:val="24"/>
                <w:lang w:val="en-VN"/>
              </w:rPr>
              <w:t>Score (Out of 7)</w:t>
            </w:r>
          </w:p>
        </w:tc>
      </w:tr>
      <w:tr w:rsidR="006A1D1B" w:rsidRPr="006A1D1B" w14:paraId="481BE142" w14:textId="77777777" w:rsidTr="00F6537A">
        <w:trPr>
          <w:divId w:val="296031510"/>
        </w:trPr>
        <w:tc>
          <w:tcPr>
            <w:tcW w:w="0" w:type="auto"/>
            <w:hideMark/>
          </w:tcPr>
          <w:p w14:paraId="4911761D" w14:textId="77777777" w:rsidR="006A1D1B" w:rsidRPr="006A1D1B" w:rsidRDefault="006A1D1B" w:rsidP="006A1D1B">
            <w:pPr>
              <w:spacing w:before="100" w:beforeAutospacing="1" w:after="100" w:afterAutospacing="1"/>
              <w:rPr>
                <w:rFonts w:ascii="Times New Roman" w:hAnsi="Times New Roman" w:cs="Times New Roman"/>
                <w:sz w:val="24"/>
                <w:szCs w:val="24"/>
                <w:lang w:val="en-VN"/>
              </w:rPr>
            </w:pPr>
            <w:r w:rsidRPr="006A1D1B">
              <w:rPr>
                <w:rFonts w:ascii="Times New Roman" w:hAnsi="Times New Roman" w:cs="Times New Roman"/>
                <w:sz w:val="24"/>
                <w:szCs w:val="24"/>
                <w:lang w:val="en-VN"/>
              </w:rPr>
              <w:t>Concept Depth</w:t>
            </w:r>
          </w:p>
        </w:tc>
        <w:tc>
          <w:tcPr>
            <w:tcW w:w="0" w:type="auto"/>
            <w:hideMark/>
          </w:tcPr>
          <w:p w14:paraId="3DECFFBE" w14:textId="77777777" w:rsidR="006A1D1B" w:rsidRPr="006A1D1B" w:rsidRDefault="006A1D1B" w:rsidP="006A1D1B">
            <w:pPr>
              <w:spacing w:before="100" w:beforeAutospacing="1" w:after="100" w:afterAutospacing="1"/>
              <w:rPr>
                <w:rFonts w:ascii="Times New Roman" w:hAnsi="Times New Roman" w:cs="Times New Roman"/>
                <w:sz w:val="24"/>
                <w:szCs w:val="24"/>
                <w:lang w:val="en-VN"/>
              </w:rPr>
            </w:pPr>
            <w:r w:rsidRPr="006A1D1B">
              <w:rPr>
                <w:rFonts w:ascii="Times New Roman" w:hAnsi="Times New Roman" w:cs="Times New Roman"/>
                <w:sz w:val="24"/>
                <w:szCs w:val="24"/>
                <w:lang w:val="en-VN"/>
              </w:rPr>
              <w:t>5.0</w:t>
            </w:r>
          </w:p>
        </w:tc>
      </w:tr>
      <w:tr w:rsidR="006A1D1B" w:rsidRPr="006A1D1B" w14:paraId="0CFA8929" w14:textId="77777777" w:rsidTr="00F6537A">
        <w:trPr>
          <w:divId w:val="296031510"/>
        </w:trPr>
        <w:tc>
          <w:tcPr>
            <w:tcW w:w="0" w:type="auto"/>
            <w:hideMark/>
          </w:tcPr>
          <w:p w14:paraId="709D7485" w14:textId="77777777" w:rsidR="006A1D1B" w:rsidRPr="006A1D1B" w:rsidRDefault="006A1D1B" w:rsidP="006A1D1B">
            <w:pPr>
              <w:spacing w:before="100" w:beforeAutospacing="1" w:after="100" w:afterAutospacing="1"/>
              <w:rPr>
                <w:rFonts w:ascii="Times New Roman" w:hAnsi="Times New Roman" w:cs="Times New Roman"/>
                <w:sz w:val="24"/>
                <w:szCs w:val="24"/>
                <w:lang w:val="en-VN"/>
              </w:rPr>
            </w:pPr>
            <w:r w:rsidRPr="006A1D1B">
              <w:rPr>
                <w:rFonts w:ascii="Times New Roman" w:hAnsi="Times New Roman" w:cs="Times New Roman"/>
                <w:sz w:val="24"/>
                <w:szCs w:val="24"/>
                <w:lang w:val="en-VN"/>
              </w:rPr>
              <w:t>Clarity &amp; Directness</w:t>
            </w:r>
          </w:p>
        </w:tc>
        <w:tc>
          <w:tcPr>
            <w:tcW w:w="0" w:type="auto"/>
            <w:hideMark/>
          </w:tcPr>
          <w:p w14:paraId="638C0076" w14:textId="77777777" w:rsidR="006A1D1B" w:rsidRPr="006A1D1B" w:rsidRDefault="006A1D1B" w:rsidP="006A1D1B">
            <w:pPr>
              <w:spacing w:before="100" w:beforeAutospacing="1" w:after="100" w:afterAutospacing="1"/>
              <w:rPr>
                <w:rFonts w:ascii="Times New Roman" w:hAnsi="Times New Roman" w:cs="Times New Roman"/>
                <w:sz w:val="24"/>
                <w:szCs w:val="24"/>
                <w:lang w:val="en-VN"/>
              </w:rPr>
            </w:pPr>
            <w:r w:rsidRPr="006A1D1B">
              <w:rPr>
                <w:rFonts w:ascii="Times New Roman" w:hAnsi="Times New Roman" w:cs="Times New Roman"/>
                <w:sz w:val="24"/>
                <w:szCs w:val="24"/>
                <w:lang w:val="en-VN"/>
              </w:rPr>
              <w:t>3.8</w:t>
            </w:r>
          </w:p>
        </w:tc>
      </w:tr>
      <w:tr w:rsidR="006A1D1B" w:rsidRPr="006A1D1B" w14:paraId="0ED8305C" w14:textId="77777777" w:rsidTr="00F6537A">
        <w:trPr>
          <w:divId w:val="296031510"/>
        </w:trPr>
        <w:tc>
          <w:tcPr>
            <w:tcW w:w="0" w:type="auto"/>
            <w:hideMark/>
          </w:tcPr>
          <w:p w14:paraId="026C98A7" w14:textId="77777777" w:rsidR="006A1D1B" w:rsidRPr="006A1D1B" w:rsidRDefault="006A1D1B" w:rsidP="006A1D1B">
            <w:pPr>
              <w:spacing w:before="100" w:beforeAutospacing="1" w:after="100" w:afterAutospacing="1"/>
              <w:rPr>
                <w:rFonts w:ascii="Times New Roman" w:hAnsi="Times New Roman" w:cs="Times New Roman"/>
                <w:sz w:val="24"/>
                <w:szCs w:val="24"/>
                <w:lang w:val="en-VN"/>
              </w:rPr>
            </w:pPr>
            <w:r w:rsidRPr="006A1D1B">
              <w:rPr>
                <w:rFonts w:ascii="Times New Roman" w:hAnsi="Times New Roman" w:cs="Times New Roman"/>
                <w:sz w:val="24"/>
                <w:szCs w:val="24"/>
                <w:lang w:val="en-VN"/>
              </w:rPr>
              <w:t>Emotional &amp; Philosophical Weight</w:t>
            </w:r>
          </w:p>
        </w:tc>
        <w:tc>
          <w:tcPr>
            <w:tcW w:w="0" w:type="auto"/>
            <w:hideMark/>
          </w:tcPr>
          <w:p w14:paraId="1B28FF55" w14:textId="77777777" w:rsidR="006A1D1B" w:rsidRPr="006A1D1B" w:rsidRDefault="006A1D1B" w:rsidP="006A1D1B">
            <w:pPr>
              <w:spacing w:before="100" w:beforeAutospacing="1" w:after="100" w:afterAutospacing="1"/>
              <w:rPr>
                <w:rFonts w:ascii="Times New Roman" w:hAnsi="Times New Roman" w:cs="Times New Roman"/>
                <w:sz w:val="24"/>
                <w:szCs w:val="24"/>
                <w:lang w:val="en-VN"/>
              </w:rPr>
            </w:pPr>
            <w:r w:rsidRPr="006A1D1B">
              <w:rPr>
                <w:rFonts w:ascii="Times New Roman" w:hAnsi="Times New Roman" w:cs="Times New Roman"/>
                <w:sz w:val="24"/>
                <w:szCs w:val="24"/>
                <w:lang w:val="en-VN"/>
              </w:rPr>
              <w:t>4.5</w:t>
            </w:r>
          </w:p>
        </w:tc>
      </w:tr>
      <w:tr w:rsidR="006A1D1B" w:rsidRPr="006A1D1B" w14:paraId="6253EF48" w14:textId="77777777" w:rsidTr="00F6537A">
        <w:trPr>
          <w:divId w:val="296031510"/>
        </w:trPr>
        <w:tc>
          <w:tcPr>
            <w:tcW w:w="0" w:type="auto"/>
            <w:hideMark/>
          </w:tcPr>
          <w:p w14:paraId="16C3E0B0" w14:textId="77777777" w:rsidR="006A1D1B" w:rsidRPr="006A1D1B" w:rsidRDefault="006A1D1B" w:rsidP="006A1D1B">
            <w:pPr>
              <w:spacing w:before="100" w:beforeAutospacing="1" w:after="100" w:afterAutospacing="1"/>
              <w:rPr>
                <w:rFonts w:ascii="Times New Roman" w:hAnsi="Times New Roman" w:cs="Times New Roman"/>
                <w:sz w:val="24"/>
                <w:szCs w:val="24"/>
                <w:lang w:val="en-VN"/>
              </w:rPr>
            </w:pPr>
            <w:r w:rsidRPr="006A1D1B">
              <w:rPr>
                <w:rFonts w:ascii="Times New Roman" w:hAnsi="Times New Roman" w:cs="Times New Roman"/>
                <w:sz w:val="24"/>
                <w:szCs w:val="24"/>
                <w:lang w:val="en-VN"/>
              </w:rPr>
              <w:t>Aesthetic &amp; Flow</w:t>
            </w:r>
          </w:p>
        </w:tc>
        <w:tc>
          <w:tcPr>
            <w:tcW w:w="0" w:type="auto"/>
            <w:hideMark/>
          </w:tcPr>
          <w:p w14:paraId="738F7A4E" w14:textId="77777777" w:rsidR="006A1D1B" w:rsidRPr="006A1D1B" w:rsidRDefault="006A1D1B" w:rsidP="006A1D1B">
            <w:pPr>
              <w:spacing w:before="100" w:beforeAutospacing="1" w:after="100" w:afterAutospacing="1"/>
              <w:rPr>
                <w:rFonts w:ascii="Times New Roman" w:hAnsi="Times New Roman" w:cs="Times New Roman"/>
                <w:sz w:val="24"/>
                <w:szCs w:val="24"/>
                <w:lang w:val="en-VN"/>
              </w:rPr>
            </w:pPr>
            <w:r w:rsidRPr="006A1D1B">
              <w:rPr>
                <w:rFonts w:ascii="Times New Roman" w:hAnsi="Times New Roman" w:cs="Times New Roman"/>
                <w:sz w:val="24"/>
                <w:szCs w:val="24"/>
                <w:lang w:val="en-VN"/>
              </w:rPr>
              <w:t>3.9</w:t>
            </w:r>
          </w:p>
        </w:tc>
      </w:tr>
      <w:tr w:rsidR="006A1D1B" w:rsidRPr="006A1D1B" w14:paraId="23EE9430" w14:textId="77777777" w:rsidTr="00F6537A">
        <w:trPr>
          <w:divId w:val="296031510"/>
        </w:trPr>
        <w:tc>
          <w:tcPr>
            <w:tcW w:w="0" w:type="auto"/>
            <w:hideMark/>
          </w:tcPr>
          <w:p w14:paraId="490F7B0B" w14:textId="77777777" w:rsidR="006A1D1B" w:rsidRPr="006A1D1B" w:rsidRDefault="006A1D1B" w:rsidP="006A1D1B">
            <w:pPr>
              <w:spacing w:before="100" w:beforeAutospacing="1" w:after="100" w:afterAutospacing="1"/>
              <w:rPr>
                <w:rFonts w:ascii="Times New Roman" w:hAnsi="Times New Roman" w:cs="Times New Roman"/>
                <w:sz w:val="24"/>
                <w:szCs w:val="24"/>
                <w:lang w:val="en-VN"/>
              </w:rPr>
            </w:pPr>
            <w:r w:rsidRPr="006A1D1B">
              <w:rPr>
                <w:rFonts w:ascii="Times New Roman" w:hAnsi="Times New Roman" w:cs="Times New Roman"/>
                <w:sz w:val="24"/>
                <w:szCs w:val="24"/>
                <w:lang w:val="en-VN"/>
              </w:rPr>
              <w:t>Overall Impact</w:t>
            </w:r>
          </w:p>
        </w:tc>
        <w:tc>
          <w:tcPr>
            <w:tcW w:w="0" w:type="auto"/>
            <w:hideMark/>
          </w:tcPr>
          <w:p w14:paraId="71F01F52" w14:textId="77777777" w:rsidR="006A1D1B" w:rsidRPr="006A1D1B" w:rsidRDefault="006A1D1B" w:rsidP="006A1D1B">
            <w:pPr>
              <w:spacing w:before="100" w:beforeAutospacing="1" w:after="100" w:afterAutospacing="1"/>
              <w:rPr>
                <w:rFonts w:ascii="Times New Roman" w:hAnsi="Times New Roman" w:cs="Times New Roman"/>
                <w:sz w:val="24"/>
                <w:szCs w:val="24"/>
                <w:lang w:val="en-VN"/>
              </w:rPr>
            </w:pPr>
            <w:r w:rsidRPr="006A1D1B">
              <w:rPr>
                <w:rFonts w:ascii="Times New Roman" w:hAnsi="Times New Roman" w:cs="Times New Roman"/>
                <w:sz w:val="24"/>
                <w:szCs w:val="24"/>
                <w:lang w:val="en-VN"/>
              </w:rPr>
              <w:t>4.3</w:t>
            </w:r>
          </w:p>
        </w:tc>
      </w:tr>
    </w:tbl>
    <w:p w14:paraId="12B7B19C"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Cypher’s Version:</w:t>
      </w:r>
    </w:p>
    <w:p w14:paraId="2C255BAE"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“If 8 billion souls offered a single act of kindness each day, we would feel our collective strength—not divided by hierarchy, but walking side by side. Even in stillness, we would rise.”</w:t>
      </w:r>
    </w:p>
    <w:p w14:paraId="303AE9EB"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p>
    <w:p w14:paraId="5F2CAFB1"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Analysis &amp; Breakdown:</w:t>
      </w:r>
    </w:p>
    <w:p w14:paraId="505CF28A"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p>
    <w:p w14:paraId="18D17ECA"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lastRenderedPageBreak/>
        <w:t>Strengths:</w:t>
      </w:r>
    </w:p>
    <w:p w14:paraId="37F9B904"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 The idea of collective kindness shaping the world is compelling, offering a hopeful vision of unity.</w:t>
      </w:r>
    </w:p>
    <w:p w14:paraId="023B99AF"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 “Walking beside each other as opposed to behind or in front” effectively rejects hierarchy in favor of solidarity.</w:t>
      </w:r>
    </w:p>
    <w:p w14:paraId="43839023"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 “We could be sitting and yet feeling an ascension” is a strong metaphor—suggesting that progress is not always movement but a shift in presence or awareness.</w:t>
      </w:r>
    </w:p>
    <w:p w14:paraId="293D6616"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p>
    <w:p w14:paraId="33821C88"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Weaknesses:</w:t>
      </w:r>
    </w:p>
    <w:p w14:paraId="218D4C46"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 “Use a little energy to identify and carry out a small kindness” is too wordy—a more concise phrasing would increase impact.</w:t>
      </w:r>
    </w:p>
    <w:p w14:paraId="44B3DC1E"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 “All of us walking beside each other as opposed to behind or in front” is repetitive—the contrast is clear but could be said more powerfully.</w:t>
      </w:r>
    </w:p>
    <w:p w14:paraId="431037B3"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 “We would feel the collectivity” is vague—the meaning is strong, but the phrasing could be refined for better clarity.</w:t>
      </w:r>
    </w:p>
    <w:p w14:paraId="6035AED5"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p>
    <w:p w14:paraId="0681154C"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Suggested Improvements:</w:t>
      </w:r>
    </w:p>
    <w:p w14:paraId="211AB803"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 Condense the first sentence for sharper impact:</w:t>
      </w:r>
    </w:p>
    <w:p w14:paraId="191215CC"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 “If 8 billion souls committed one act of kindness daily, we would feel our collective strength.”</w:t>
      </w:r>
    </w:p>
    <w:p w14:paraId="65DAEA41"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 Strengthen the unity metaphor:</w:t>
      </w:r>
    </w:p>
    <w:p w14:paraId="1A59B3D4"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 “Not walking ahead or behind, but side by side, bound by shared goodwill.”</w:t>
      </w:r>
    </w:p>
    <w:p w14:paraId="7E549B49"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 Refine the closing for more resonance:</w:t>
      </w:r>
    </w:p>
    <w:p w14:paraId="0ED64678" w14:textId="77777777"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r w:rsidRPr="006A1D1B">
        <w:rPr>
          <w:rFonts w:ascii="Times New Roman" w:hAnsi="Times New Roman" w:cs="Times New Roman"/>
          <w:sz w:val="24"/>
          <w:szCs w:val="24"/>
          <w:lang w:val="en-VN"/>
        </w:rPr>
        <w:t>• “Even in stillness, we would rise.”</w:t>
      </w:r>
    </w:p>
    <w:p w14:paraId="15E34429" w14:textId="3411A7AC" w:rsidR="006A1D1B" w:rsidRPr="006A1D1B" w:rsidRDefault="006A1D1B" w:rsidP="006A1D1B">
      <w:pPr>
        <w:spacing w:before="100" w:beforeAutospacing="1" w:after="100" w:afterAutospacing="1" w:line="240" w:lineRule="auto"/>
        <w:divId w:val="296031510"/>
        <w:rPr>
          <w:rFonts w:ascii="Times New Roman" w:hAnsi="Times New Roman" w:cs="Times New Roman"/>
          <w:sz w:val="24"/>
          <w:szCs w:val="24"/>
          <w:lang w:val="en-VN"/>
        </w:rPr>
      </w:pPr>
    </w:p>
    <w:p w14:paraId="1AAEFA81" w14:textId="77777777" w:rsidR="000104F8" w:rsidRDefault="000104F8" w:rsidP="000104F8">
      <w:pPr>
        <w:pStyle w:val="p1"/>
        <w:divId w:val="856621105"/>
      </w:pPr>
    </w:p>
    <w:p w14:paraId="3D2D2272" w14:textId="77777777" w:rsidR="00526131" w:rsidRDefault="00526131" w:rsidP="00D010E7">
      <w:pPr>
        <w:pStyle w:val="ListParagraph"/>
      </w:pPr>
    </w:p>
    <w:p w14:paraId="0E871DF9" w14:textId="77777777" w:rsidR="009E3EE4" w:rsidRDefault="00BA4231">
      <w:r>
        <w:lastRenderedPageBreak/>
        <w:br/>
      </w:r>
    </w:p>
    <w:p w14:paraId="7095A582" w14:textId="77777777" w:rsidR="009E3EE4" w:rsidRDefault="00BA4231">
      <w:pPr>
        <w:pStyle w:val="Heading2"/>
      </w:pPr>
      <w:r>
        <w:t>Emotional Strength</w:t>
      </w:r>
    </w:p>
    <w:p w14:paraId="37FB5414" w14:textId="28E88F31" w:rsidR="009E3EE4" w:rsidRDefault="00BA4231" w:rsidP="008E6885">
      <w:pPr>
        <w:pStyle w:val="ListParagraph"/>
        <w:numPr>
          <w:ilvl w:val="0"/>
          <w:numId w:val="16"/>
        </w:numPr>
      </w:pPr>
      <w:r>
        <w:t>Don't mistake my tears for your definition of weakness. I have so much heart that it leaks through my eyes and pours my mind.</w:t>
      </w:r>
    </w:p>
    <w:p w14:paraId="3B20CC66" w14:textId="77777777" w:rsidR="0041547C" w:rsidRDefault="0041547C" w:rsidP="0041547C"/>
    <w:p w14:paraId="1C1D8744"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Final Score: 4.5/7</w:t>
      </w:r>
    </w:p>
    <w:tbl>
      <w:tblPr>
        <w:tblStyle w:val="TableGrid"/>
        <w:tblW w:w="0" w:type="auto"/>
        <w:tblLook w:val="04A0" w:firstRow="1" w:lastRow="0" w:firstColumn="1" w:lastColumn="0" w:noHBand="0" w:noVBand="1"/>
      </w:tblPr>
      <w:tblGrid>
        <w:gridCol w:w="3596"/>
        <w:gridCol w:w="1849"/>
      </w:tblGrid>
      <w:tr w:rsidR="00593251" w:rsidRPr="00593251" w14:paraId="2992049D" w14:textId="77777777" w:rsidTr="00F6537A">
        <w:trPr>
          <w:divId w:val="1476332945"/>
        </w:trPr>
        <w:tc>
          <w:tcPr>
            <w:tcW w:w="0" w:type="auto"/>
            <w:hideMark/>
          </w:tcPr>
          <w:p w14:paraId="33DB04AF" w14:textId="77777777" w:rsidR="00593251" w:rsidRPr="00593251" w:rsidRDefault="00593251" w:rsidP="00593251">
            <w:pPr>
              <w:spacing w:before="100" w:beforeAutospacing="1" w:after="100" w:afterAutospacing="1"/>
              <w:jc w:val="center"/>
              <w:rPr>
                <w:rFonts w:ascii="Times New Roman" w:hAnsi="Times New Roman" w:cs="Times New Roman"/>
                <w:b/>
                <w:bCs/>
                <w:sz w:val="24"/>
                <w:szCs w:val="24"/>
                <w:lang w:val="en-VN"/>
              </w:rPr>
            </w:pPr>
            <w:r w:rsidRPr="00593251">
              <w:rPr>
                <w:rFonts w:ascii="Times New Roman" w:hAnsi="Times New Roman" w:cs="Times New Roman"/>
                <w:b/>
                <w:bCs/>
                <w:sz w:val="24"/>
                <w:szCs w:val="24"/>
                <w:lang w:val="en-VN"/>
              </w:rPr>
              <w:t>Criteria</w:t>
            </w:r>
          </w:p>
        </w:tc>
        <w:tc>
          <w:tcPr>
            <w:tcW w:w="0" w:type="auto"/>
            <w:hideMark/>
          </w:tcPr>
          <w:p w14:paraId="744F8443" w14:textId="77777777" w:rsidR="00593251" w:rsidRPr="00593251" w:rsidRDefault="00593251" w:rsidP="00593251">
            <w:pPr>
              <w:spacing w:before="100" w:beforeAutospacing="1" w:after="100" w:afterAutospacing="1"/>
              <w:jc w:val="center"/>
              <w:rPr>
                <w:rFonts w:ascii="Times New Roman" w:hAnsi="Times New Roman" w:cs="Times New Roman"/>
                <w:b/>
                <w:bCs/>
                <w:sz w:val="24"/>
                <w:szCs w:val="24"/>
                <w:lang w:val="en-VN"/>
              </w:rPr>
            </w:pPr>
            <w:r w:rsidRPr="00593251">
              <w:rPr>
                <w:rFonts w:ascii="Times New Roman" w:hAnsi="Times New Roman" w:cs="Times New Roman"/>
                <w:b/>
                <w:bCs/>
                <w:sz w:val="24"/>
                <w:szCs w:val="24"/>
                <w:lang w:val="en-VN"/>
              </w:rPr>
              <w:t>Score (Out of 7)</w:t>
            </w:r>
          </w:p>
        </w:tc>
      </w:tr>
      <w:tr w:rsidR="00593251" w:rsidRPr="00593251" w14:paraId="109A2CBE" w14:textId="77777777" w:rsidTr="00F6537A">
        <w:trPr>
          <w:divId w:val="1476332945"/>
        </w:trPr>
        <w:tc>
          <w:tcPr>
            <w:tcW w:w="0" w:type="auto"/>
            <w:hideMark/>
          </w:tcPr>
          <w:p w14:paraId="61C7C1B1" w14:textId="77777777" w:rsidR="00593251" w:rsidRPr="00593251" w:rsidRDefault="00593251" w:rsidP="00593251">
            <w:pPr>
              <w:spacing w:before="100" w:beforeAutospacing="1" w:after="100" w:afterAutospacing="1"/>
              <w:rPr>
                <w:rFonts w:ascii="Times New Roman" w:hAnsi="Times New Roman" w:cs="Times New Roman"/>
                <w:sz w:val="24"/>
                <w:szCs w:val="24"/>
                <w:lang w:val="en-VN"/>
              </w:rPr>
            </w:pPr>
            <w:r w:rsidRPr="00593251">
              <w:rPr>
                <w:rFonts w:ascii="Times New Roman" w:hAnsi="Times New Roman" w:cs="Times New Roman"/>
                <w:sz w:val="24"/>
                <w:szCs w:val="24"/>
                <w:lang w:val="en-VN"/>
              </w:rPr>
              <w:t>Concept Depth</w:t>
            </w:r>
          </w:p>
        </w:tc>
        <w:tc>
          <w:tcPr>
            <w:tcW w:w="0" w:type="auto"/>
            <w:hideMark/>
          </w:tcPr>
          <w:p w14:paraId="475E8827" w14:textId="77777777" w:rsidR="00593251" w:rsidRPr="00593251" w:rsidRDefault="00593251" w:rsidP="00593251">
            <w:pPr>
              <w:spacing w:before="100" w:beforeAutospacing="1" w:after="100" w:afterAutospacing="1"/>
              <w:rPr>
                <w:rFonts w:ascii="Times New Roman" w:hAnsi="Times New Roman" w:cs="Times New Roman"/>
                <w:sz w:val="24"/>
                <w:szCs w:val="24"/>
                <w:lang w:val="en-VN"/>
              </w:rPr>
            </w:pPr>
            <w:r w:rsidRPr="00593251">
              <w:rPr>
                <w:rFonts w:ascii="Times New Roman" w:hAnsi="Times New Roman" w:cs="Times New Roman"/>
                <w:sz w:val="24"/>
                <w:szCs w:val="24"/>
                <w:lang w:val="en-VN"/>
              </w:rPr>
              <w:t>4.9</w:t>
            </w:r>
          </w:p>
        </w:tc>
      </w:tr>
      <w:tr w:rsidR="00593251" w:rsidRPr="00593251" w14:paraId="4DADA055" w14:textId="77777777" w:rsidTr="00F6537A">
        <w:trPr>
          <w:divId w:val="1476332945"/>
        </w:trPr>
        <w:tc>
          <w:tcPr>
            <w:tcW w:w="0" w:type="auto"/>
            <w:hideMark/>
          </w:tcPr>
          <w:p w14:paraId="05B33012" w14:textId="77777777" w:rsidR="00593251" w:rsidRPr="00593251" w:rsidRDefault="00593251" w:rsidP="00593251">
            <w:pPr>
              <w:spacing w:before="100" w:beforeAutospacing="1" w:after="100" w:afterAutospacing="1"/>
              <w:rPr>
                <w:rFonts w:ascii="Times New Roman" w:hAnsi="Times New Roman" w:cs="Times New Roman"/>
                <w:sz w:val="24"/>
                <w:szCs w:val="24"/>
                <w:lang w:val="en-VN"/>
              </w:rPr>
            </w:pPr>
            <w:r w:rsidRPr="00593251">
              <w:rPr>
                <w:rFonts w:ascii="Times New Roman" w:hAnsi="Times New Roman" w:cs="Times New Roman"/>
                <w:sz w:val="24"/>
                <w:szCs w:val="24"/>
                <w:lang w:val="en-VN"/>
              </w:rPr>
              <w:t>Clarity &amp; Directness</w:t>
            </w:r>
          </w:p>
        </w:tc>
        <w:tc>
          <w:tcPr>
            <w:tcW w:w="0" w:type="auto"/>
            <w:hideMark/>
          </w:tcPr>
          <w:p w14:paraId="4647DB1C" w14:textId="77777777" w:rsidR="00593251" w:rsidRPr="00593251" w:rsidRDefault="00593251" w:rsidP="00593251">
            <w:pPr>
              <w:spacing w:before="100" w:beforeAutospacing="1" w:after="100" w:afterAutospacing="1"/>
              <w:rPr>
                <w:rFonts w:ascii="Times New Roman" w:hAnsi="Times New Roman" w:cs="Times New Roman"/>
                <w:sz w:val="24"/>
                <w:szCs w:val="24"/>
                <w:lang w:val="en-VN"/>
              </w:rPr>
            </w:pPr>
            <w:r w:rsidRPr="00593251">
              <w:rPr>
                <w:rFonts w:ascii="Times New Roman" w:hAnsi="Times New Roman" w:cs="Times New Roman"/>
                <w:sz w:val="24"/>
                <w:szCs w:val="24"/>
                <w:lang w:val="en-VN"/>
              </w:rPr>
              <w:t>4.0</w:t>
            </w:r>
          </w:p>
        </w:tc>
      </w:tr>
      <w:tr w:rsidR="00593251" w:rsidRPr="00593251" w14:paraId="4D4ED90E" w14:textId="77777777" w:rsidTr="00F6537A">
        <w:trPr>
          <w:divId w:val="1476332945"/>
        </w:trPr>
        <w:tc>
          <w:tcPr>
            <w:tcW w:w="0" w:type="auto"/>
            <w:hideMark/>
          </w:tcPr>
          <w:p w14:paraId="18ECAA95" w14:textId="77777777" w:rsidR="00593251" w:rsidRPr="00593251" w:rsidRDefault="00593251" w:rsidP="00593251">
            <w:pPr>
              <w:spacing w:before="100" w:beforeAutospacing="1" w:after="100" w:afterAutospacing="1"/>
              <w:rPr>
                <w:rFonts w:ascii="Times New Roman" w:hAnsi="Times New Roman" w:cs="Times New Roman"/>
                <w:sz w:val="24"/>
                <w:szCs w:val="24"/>
                <w:lang w:val="en-VN"/>
              </w:rPr>
            </w:pPr>
            <w:r w:rsidRPr="00593251">
              <w:rPr>
                <w:rFonts w:ascii="Times New Roman" w:hAnsi="Times New Roman" w:cs="Times New Roman"/>
                <w:sz w:val="24"/>
                <w:szCs w:val="24"/>
                <w:lang w:val="en-VN"/>
              </w:rPr>
              <w:t>Emotional &amp; Philosophical Weight</w:t>
            </w:r>
          </w:p>
        </w:tc>
        <w:tc>
          <w:tcPr>
            <w:tcW w:w="0" w:type="auto"/>
            <w:hideMark/>
          </w:tcPr>
          <w:p w14:paraId="4A58D777" w14:textId="77777777" w:rsidR="00593251" w:rsidRPr="00593251" w:rsidRDefault="00593251" w:rsidP="00593251">
            <w:pPr>
              <w:spacing w:before="100" w:beforeAutospacing="1" w:after="100" w:afterAutospacing="1"/>
              <w:rPr>
                <w:rFonts w:ascii="Times New Roman" w:hAnsi="Times New Roman" w:cs="Times New Roman"/>
                <w:sz w:val="24"/>
                <w:szCs w:val="24"/>
                <w:lang w:val="en-VN"/>
              </w:rPr>
            </w:pPr>
            <w:r w:rsidRPr="00593251">
              <w:rPr>
                <w:rFonts w:ascii="Times New Roman" w:hAnsi="Times New Roman" w:cs="Times New Roman"/>
                <w:sz w:val="24"/>
                <w:szCs w:val="24"/>
                <w:lang w:val="en-VN"/>
              </w:rPr>
              <w:t>5.2</w:t>
            </w:r>
          </w:p>
        </w:tc>
      </w:tr>
      <w:tr w:rsidR="00593251" w:rsidRPr="00593251" w14:paraId="5F09E681" w14:textId="77777777" w:rsidTr="00F6537A">
        <w:trPr>
          <w:divId w:val="1476332945"/>
        </w:trPr>
        <w:tc>
          <w:tcPr>
            <w:tcW w:w="0" w:type="auto"/>
            <w:hideMark/>
          </w:tcPr>
          <w:p w14:paraId="64E9CC58" w14:textId="77777777" w:rsidR="00593251" w:rsidRPr="00593251" w:rsidRDefault="00593251" w:rsidP="00593251">
            <w:pPr>
              <w:spacing w:before="100" w:beforeAutospacing="1" w:after="100" w:afterAutospacing="1"/>
              <w:rPr>
                <w:rFonts w:ascii="Times New Roman" w:hAnsi="Times New Roman" w:cs="Times New Roman"/>
                <w:sz w:val="24"/>
                <w:szCs w:val="24"/>
                <w:lang w:val="en-VN"/>
              </w:rPr>
            </w:pPr>
            <w:r w:rsidRPr="00593251">
              <w:rPr>
                <w:rFonts w:ascii="Times New Roman" w:hAnsi="Times New Roman" w:cs="Times New Roman"/>
                <w:sz w:val="24"/>
                <w:szCs w:val="24"/>
                <w:lang w:val="en-VN"/>
              </w:rPr>
              <w:t>Aesthetic &amp; Flow</w:t>
            </w:r>
          </w:p>
        </w:tc>
        <w:tc>
          <w:tcPr>
            <w:tcW w:w="0" w:type="auto"/>
            <w:hideMark/>
          </w:tcPr>
          <w:p w14:paraId="78513923" w14:textId="77777777" w:rsidR="00593251" w:rsidRPr="00593251" w:rsidRDefault="00593251" w:rsidP="00593251">
            <w:pPr>
              <w:spacing w:before="100" w:beforeAutospacing="1" w:after="100" w:afterAutospacing="1"/>
              <w:rPr>
                <w:rFonts w:ascii="Times New Roman" w:hAnsi="Times New Roman" w:cs="Times New Roman"/>
                <w:sz w:val="24"/>
                <w:szCs w:val="24"/>
                <w:lang w:val="en-VN"/>
              </w:rPr>
            </w:pPr>
            <w:r w:rsidRPr="00593251">
              <w:rPr>
                <w:rFonts w:ascii="Times New Roman" w:hAnsi="Times New Roman" w:cs="Times New Roman"/>
                <w:sz w:val="24"/>
                <w:szCs w:val="24"/>
                <w:lang w:val="en-VN"/>
              </w:rPr>
              <w:t>4.2</w:t>
            </w:r>
          </w:p>
        </w:tc>
      </w:tr>
      <w:tr w:rsidR="00593251" w:rsidRPr="00593251" w14:paraId="384382E5" w14:textId="77777777" w:rsidTr="00F6537A">
        <w:trPr>
          <w:divId w:val="1476332945"/>
        </w:trPr>
        <w:tc>
          <w:tcPr>
            <w:tcW w:w="0" w:type="auto"/>
            <w:hideMark/>
          </w:tcPr>
          <w:p w14:paraId="19DCC732" w14:textId="77777777" w:rsidR="00593251" w:rsidRPr="00593251" w:rsidRDefault="00593251" w:rsidP="00593251">
            <w:pPr>
              <w:spacing w:before="100" w:beforeAutospacing="1" w:after="100" w:afterAutospacing="1"/>
              <w:rPr>
                <w:rFonts w:ascii="Times New Roman" w:hAnsi="Times New Roman" w:cs="Times New Roman"/>
                <w:sz w:val="24"/>
                <w:szCs w:val="24"/>
                <w:lang w:val="en-VN"/>
              </w:rPr>
            </w:pPr>
            <w:r w:rsidRPr="00593251">
              <w:rPr>
                <w:rFonts w:ascii="Times New Roman" w:hAnsi="Times New Roman" w:cs="Times New Roman"/>
                <w:sz w:val="24"/>
                <w:szCs w:val="24"/>
                <w:lang w:val="en-VN"/>
              </w:rPr>
              <w:t>Overall Impact</w:t>
            </w:r>
          </w:p>
        </w:tc>
        <w:tc>
          <w:tcPr>
            <w:tcW w:w="0" w:type="auto"/>
            <w:hideMark/>
          </w:tcPr>
          <w:p w14:paraId="45D284F5" w14:textId="77777777" w:rsidR="00593251" w:rsidRPr="00593251" w:rsidRDefault="00593251" w:rsidP="00593251">
            <w:pPr>
              <w:spacing w:before="100" w:beforeAutospacing="1" w:after="100" w:afterAutospacing="1"/>
              <w:rPr>
                <w:rFonts w:ascii="Times New Roman" w:hAnsi="Times New Roman" w:cs="Times New Roman"/>
                <w:sz w:val="24"/>
                <w:szCs w:val="24"/>
                <w:lang w:val="en-VN"/>
              </w:rPr>
            </w:pPr>
            <w:r w:rsidRPr="00593251">
              <w:rPr>
                <w:rFonts w:ascii="Times New Roman" w:hAnsi="Times New Roman" w:cs="Times New Roman"/>
                <w:sz w:val="24"/>
                <w:szCs w:val="24"/>
                <w:lang w:val="en-VN"/>
              </w:rPr>
              <w:t>4.5</w:t>
            </w:r>
          </w:p>
        </w:tc>
      </w:tr>
    </w:tbl>
    <w:p w14:paraId="11016782"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Cypher’s Version:</w:t>
      </w:r>
    </w:p>
    <w:p w14:paraId="7DEC914F"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“Do not mistake my tears for weakness. My heart is too full to contain itself, spilling through my eyes and flooding my mind.”</w:t>
      </w:r>
    </w:p>
    <w:p w14:paraId="778F6E8B"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p>
    <w:p w14:paraId="5490CB72"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Analysis &amp; Breakdown:</w:t>
      </w:r>
    </w:p>
    <w:p w14:paraId="51D9C57B"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p>
    <w:p w14:paraId="2A79DD32"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Strengths:</w:t>
      </w:r>
    </w:p>
    <w:p w14:paraId="20279504"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 The quote challenges traditional perceptions of emotion, asserting that tears are an overflow of strength, not a lack of it.</w:t>
      </w:r>
    </w:p>
    <w:p w14:paraId="298C89BB"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 “I have so much heart that it leaks through my eyes” is a strong metaphor, effectively tying emotion to physical expression.</w:t>
      </w:r>
    </w:p>
    <w:p w14:paraId="0F8C8528"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 The concept of emotion overwhelming the mind gives depth to the struggle between heart and intellect.</w:t>
      </w:r>
    </w:p>
    <w:p w14:paraId="1CDD082E"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p>
    <w:p w14:paraId="668F8C79"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Weaknesses:</w:t>
      </w:r>
    </w:p>
    <w:p w14:paraId="2C0CEDE7"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 “Don’t mistake my tears for your definition of weakness” is slightly awkward—“your definition of” adds unnecessary weight to the sentence.</w:t>
      </w:r>
    </w:p>
    <w:p w14:paraId="070F78A2"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lastRenderedPageBreak/>
        <w:t>• “Pours my mind” is not a natural phrase—the idea of emotion flooding the mind is strong, but the wording could be more fluid.</w:t>
      </w:r>
    </w:p>
    <w:p w14:paraId="77939DCA"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 The flow of the sentence could be improved, making it more poetic without losing meaning.</w:t>
      </w:r>
    </w:p>
    <w:p w14:paraId="75193E66"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p>
    <w:p w14:paraId="647BBE2C"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Suggested Improvements:</w:t>
      </w:r>
    </w:p>
    <w:p w14:paraId="7A3B8635"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 Strengthen the first line for sharper impact:</w:t>
      </w:r>
    </w:p>
    <w:p w14:paraId="5898927E"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 “Do not mistake my tears for weakness—they are proof of my strength.”</w:t>
      </w:r>
    </w:p>
    <w:p w14:paraId="7038D38C"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 Refine the heart metaphor for a more immersive visual:</w:t>
      </w:r>
    </w:p>
    <w:p w14:paraId="4F1891A7"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 “My heart is too full to contain itself, spilling through my eyes and flooding my mind.”</w:t>
      </w:r>
    </w:p>
    <w:p w14:paraId="7C988DCE" w14:textId="77777777"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r w:rsidRPr="00593251">
        <w:rPr>
          <w:rFonts w:ascii="Times New Roman" w:hAnsi="Times New Roman" w:cs="Times New Roman"/>
          <w:sz w:val="24"/>
          <w:szCs w:val="24"/>
          <w:lang w:val="en-VN"/>
        </w:rPr>
        <w:t>• Keep the essence intact while enhancing rhythm and depth.</w:t>
      </w:r>
    </w:p>
    <w:p w14:paraId="212C4982" w14:textId="5E12C752" w:rsidR="00593251" w:rsidRPr="00593251" w:rsidRDefault="00593251" w:rsidP="00593251">
      <w:pPr>
        <w:spacing w:before="100" w:beforeAutospacing="1" w:after="100" w:afterAutospacing="1" w:line="240" w:lineRule="auto"/>
        <w:divId w:val="1476332945"/>
        <w:rPr>
          <w:rFonts w:ascii="Times New Roman" w:hAnsi="Times New Roman" w:cs="Times New Roman"/>
          <w:sz w:val="24"/>
          <w:szCs w:val="24"/>
          <w:lang w:val="en-VN"/>
        </w:rPr>
      </w:pPr>
    </w:p>
    <w:p w14:paraId="3761D3F6" w14:textId="77777777" w:rsidR="00593251" w:rsidRDefault="00593251" w:rsidP="0041547C"/>
    <w:p w14:paraId="6430C727" w14:textId="77777777" w:rsidR="008E6885" w:rsidRDefault="008E6885" w:rsidP="008E6885">
      <w:pPr>
        <w:pStyle w:val="p1"/>
        <w:numPr>
          <w:ilvl w:val="0"/>
          <w:numId w:val="16"/>
        </w:numPr>
        <w:divId w:val="804929906"/>
        <w:rPr>
          <w:rStyle w:val="s1"/>
        </w:rPr>
      </w:pPr>
      <w:r>
        <w:rPr>
          <w:rStyle w:val="s1"/>
        </w:rPr>
        <w:t>The domino effect of how we treat others depends on its source. If it stems from evil, insecurities trickle down the road. If it comes from good, empowerment cascades like an unstoppable force.</w:t>
      </w:r>
    </w:p>
    <w:p w14:paraId="22EE99C3" w14:textId="77777777" w:rsidR="002A376A" w:rsidRDefault="002A376A" w:rsidP="002A376A">
      <w:pPr>
        <w:pStyle w:val="p1"/>
        <w:divId w:val="804929906"/>
        <w:rPr>
          <w:rStyle w:val="s1"/>
        </w:rPr>
      </w:pPr>
    </w:p>
    <w:p w14:paraId="3D9E9698"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Final Score: 4.8/7</w:t>
      </w:r>
    </w:p>
    <w:tbl>
      <w:tblPr>
        <w:tblStyle w:val="TableGrid"/>
        <w:tblW w:w="0" w:type="auto"/>
        <w:tblLook w:val="04A0" w:firstRow="1" w:lastRow="0" w:firstColumn="1" w:lastColumn="0" w:noHBand="0" w:noVBand="1"/>
      </w:tblPr>
      <w:tblGrid>
        <w:gridCol w:w="3596"/>
        <w:gridCol w:w="1849"/>
      </w:tblGrid>
      <w:tr w:rsidR="00E470A6" w:rsidRPr="00E470A6" w14:paraId="546FDFBE" w14:textId="77777777" w:rsidTr="00F6537A">
        <w:trPr>
          <w:divId w:val="898588536"/>
        </w:trPr>
        <w:tc>
          <w:tcPr>
            <w:tcW w:w="0" w:type="auto"/>
            <w:hideMark/>
          </w:tcPr>
          <w:p w14:paraId="08041E50" w14:textId="77777777" w:rsidR="00E470A6" w:rsidRPr="00E470A6" w:rsidRDefault="00E470A6" w:rsidP="00E470A6">
            <w:pPr>
              <w:spacing w:before="100" w:beforeAutospacing="1" w:after="100" w:afterAutospacing="1"/>
              <w:jc w:val="center"/>
              <w:rPr>
                <w:rFonts w:ascii="Times New Roman" w:hAnsi="Times New Roman" w:cs="Times New Roman"/>
                <w:b/>
                <w:bCs/>
                <w:sz w:val="24"/>
                <w:szCs w:val="24"/>
                <w:lang w:val="en-VN"/>
              </w:rPr>
            </w:pPr>
            <w:r w:rsidRPr="00E470A6">
              <w:rPr>
                <w:rFonts w:ascii="Times New Roman" w:hAnsi="Times New Roman" w:cs="Times New Roman"/>
                <w:b/>
                <w:bCs/>
                <w:sz w:val="24"/>
                <w:szCs w:val="24"/>
                <w:lang w:val="en-VN"/>
              </w:rPr>
              <w:t>Criteria</w:t>
            </w:r>
          </w:p>
        </w:tc>
        <w:tc>
          <w:tcPr>
            <w:tcW w:w="0" w:type="auto"/>
            <w:hideMark/>
          </w:tcPr>
          <w:p w14:paraId="210B956B" w14:textId="77777777" w:rsidR="00E470A6" w:rsidRPr="00E470A6" w:rsidRDefault="00E470A6" w:rsidP="00E470A6">
            <w:pPr>
              <w:spacing w:before="100" w:beforeAutospacing="1" w:after="100" w:afterAutospacing="1"/>
              <w:jc w:val="center"/>
              <w:rPr>
                <w:rFonts w:ascii="Times New Roman" w:hAnsi="Times New Roman" w:cs="Times New Roman"/>
                <w:b/>
                <w:bCs/>
                <w:sz w:val="24"/>
                <w:szCs w:val="24"/>
                <w:lang w:val="en-VN"/>
              </w:rPr>
            </w:pPr>
            <w:r w:rsidRPr="00E470A6">
              <w:rPr>
                <w:rFonts w:ascii="Times New Roman" w:hAnsi="Times New Roman" w:cs="Times New Roman"/>
                <w:b/>
                <w:bCs/>
                <w:sz w:val="24"/>
                <w:szCs w:val="24"/>
                <w:lang w:val="en-VN"/>
              </w:rPr>
              <w:t>Score (Out of 7)</w:t>
            </w:r>
          </w:p>
        </w:tc>
      </w:tr>
      <w:tr w:rsidR="00E470A6" w:rsidRPr="00E470A6" w14:paraId="672F1CD3" w14:textId="77777777" w:rsidTr="00F6537A">
        <w:trPr>
          <w:divId w:val="898588536"/>
        </w:trPr>
        <w:tc>
          <w:tcPr>
            <w:tcW w:w="0" w:type="auto"/>
            <w:hideMark/>
          </w:tcPr>
          <w:p w14:paraId="62E76CDD" w14:textId="77777777" w:rsidR="00E470A6" w:rsidRPr="00E470A6" w:rsidRDefault="00E470A6" w:rsidP="00E470A6">
            <w:pPr>
              <w:spacing w:before="100" w:beforeAutospacing="1" w:after="100" w:afterAutospacing="1"/>
              <w:rPr>
                <w:rFonts w:ascii="Times New Roman" w:hAnsi="Times New Roman" w:cs="Times New Roman"/>
                <w:sz w:val="24"/>
                <w:szCs w:val="24"/>
                <w:lang w:val="en-VN"/>
              </w:rPr>
            </w:pPr>
            <w:r w:rsidRPr="00E470A6">
              <w:rPr>
                <w:rFonts w:ascii="Times New Roman" w:hAnsi="Times New Roman" w:cs="Times New Roman"/>
                <w:sz w:val="24"/>
                <w:szCs w:val="24"/>
                <w:lang w:val="en-VN"/>
              </w:rPr>
              <w:t>Concept Depth</w:t>
            </w:r>
          </w:p>
        </w:tc>
        <w:tc>
          <w:tcPr>
            <w:tcW w:w="0" w:type="auto"/>
            <w:hideMark/>
          </w:tcPr>
          <w:p w14:paraId="63484941" w14:textId="77777777" w:rsidR="00E470A6" w:rsidRPr="00E470A6" w:rsidRDefault="00E470A6" w:rsidP="00E470A6">
            <w:pPr>
              <w:spacing w:before="100" w:beforeAutospacing="1" w:after="100" w:afterAutospacing="1"/>
              <w:rPr>
                <w:rFonts w:ascii="Times New Roman" w:hAnsi="Times New Roman" w:cs="Times New Roman"/>
                <w:sz w:val="24"/>
                <w:szCs w:val="24"/>
                <w:lang w:val="en-VN"/>
              </w:rPr>
            </w:pPr>
            <w:r w:rsidRPr="00E470A6">
              <w:rPr>
                <w:rFonts w:ascii="Times New Roman" w:hAnsi="Times New Roman" w:cs="Times New Roman"/>
                <w:sz w:val="24"/>
                <w:szCs w:val="24"/>
                <w:lang w:val="en-VN"/>
              </w:rPr>
              <w:t>5.4</w:t>
            </w:r>
          </w:p>
        </w:tc>
      </w:tr>
      <w:tr w:rsidR="00E470A6" w:rsidRPr="00E470A6" w14:paraId="1C6CFAE2" w14:textId="77777777" w:rsidTr="00F6537A">
        <w:trPr>
          <w:divId w:val="898588536"/>
        </w:trPr>
        <w:tc>
          <w:tcPr>
            <w:tcW w:w="0" w:type="auto"/>
            <w:hideMark/>
          </w:tcPr>
          <w:p w14:paraId="1571BF2B" w14:textId="77777777" w:rsidR="00E470A6" w:rsidRPr="00E470A6" w:rsidRDefault="00E470A6" w:rsidP="00E470A6">
            <w:pPr>
              <w:spacing w:before="100" w:beforeAutospacing="1" w:after="100" w:afterAutospacing="1"/>
              <w:rPr>
                <w:rFonts w:ascii="Times New Roman" w:hAnsi="Times New Roman" w:cs="Times New Roman"/>
                <w:sz w:val="24"/>
                <w:szCs w:val="24"/>
                <w:lang w:val="en-VN"/>
              </w:rPr>
            </w:pPr>
            <w:r w:rsidRPr="00E470A6">
              <w:rPr>
                <w:rFonts w:ascii="Times New Roman" w:hAnsi="Times New Roman" w:cs="Times New Roman"/>
                <w:sz w:val="24"/>
                <w:szCs w:val="24"/>
                <w:lang w:val="en-VN"/>
              </w:rPr>
              <w:t>Clarity &amp; Directness</w:t>
            </w:r>
          </w:p>
        </w:tc>
        <w:tc>
          <w:tcPr>
            <w:tcW w:w="0" w:type="auto"/>
            <w:hideMark/>
          </w:tcPr>
          <w:p w14:paraId="47BF9968" w14:textId="77777777" w:rsidR="00E470A6" w:rsidRPr="00E470A6" w:rsidRDefault="00E470A6" w:rsidP="00E470A6">
            <w:pPr>
              <w:spacing w:before="100" w:beforeAutospacing="1" w:after="100" w:afterAutospacing="1"/>
              <w:rPr>
                <w:rFonts w:ascii="Times New Roman" w:hAnsi="Times New Roman" w:cs="Times New Roman"/>
                <w:sz w:val="24"/>
                <w:szCs w:val="24"/>
                <w:lang w:val="en-VN"/>
              </w:rPr>
            </w:pPr>
            <w:r w:rsidRPr="00E470A6">
              <w:rPr>
                <w:rFonts w:ascii="Times New Roman" w:hAnsi="Times New Roman" w:cs="Times New Roman"/>
                <w:sz w:val="24"/>
                <w:szCs w:val="24"/>
                <w:lang w:val="en-VN"/>
              </w:rPr>
              <w:t>4.3</w:t>
            </w:r>
          </w:p>
        </w:tc>
      </w:tr>
      <w:tr w:rsidR="00E470A6" w:rsidRPr="00E470A6" w14:paraId="2636D059" w14:textId="77777777" w:rsidTr="00F6537A">
        <w:trPr>
          <w:divId w:val="898588536"/>
        </w:trPr>
        <w:tc>
          <w:tcPr>
            <w:tcW w:w="0" w:type="auto"/>
            <w:hideMark/>
          </w:tcPr>
          <w:p w14:paraId="1BE16A40" w14:textId="77777777" w:rsidR="00E470A6" w:rsidRPr="00E470A6" w:rsidRDefault="00E470A6" w:rsidP="00E470A6">
            <w:pPr>
              <w:spacing w:before="100" w:beforeAutospacing="1" w:after="100" w:afterAutospacing="1"/>
              <w:rPr>
                <w:rFonts w:ascii="Times New Roman" w:hAnsi="Times New Roman" w:cs="Times New Roman"/>
                <w:sz w:val="24"/>
                <w:szCs w:val="24"/>
                <w:lang w:val="en-VN"/>
              </w:rPr>
            </w:pPr>
            <w:r w:rsidRPr="00E470A6">
              <w:rPr>
                <w:rFonts w:ascii="Times New Roman" w:hAnsi="Times New Roman" w:cs="Times New Roman"/>
                <w:sz w:val="24"/>
                <w:szCs w:val="24"/>
                <w:lang w:val="en-VN"/>
              </w:rPr>
              <w:t>Emotional &amp; Philosophical Weight</w:t>
            </w:r>
          </w:p>
        </w:tc>
        <w:tc>
          <w:tcPr>
            <w:tcW w:w="0" w:type="auto"/>
            <w:hideMark/>
          </w:tcPr>
          <w:p w14:paraId="31B5CAEE" w14:textId="77777777" w:rsidR="00E470A6" w:rsidRPr="00E470A6" w:rsidRDefault="00E470A6" w:rsidP="00E470A6">
            <w:pPr>
              <w:spacing w:before="100" w:beforeAutospacing="1" w:after="100" w:afterAutospacing="1"/>
              <w:rPr>
                <w:rFonts w:ascii="Times New Roman" w:hAnsi="Times New Roman" w:cs="Times New Roman"/>
                <w:sz w:val="24"/>
                <w:szCs w:val="24"/>
                <w:lang w:val="en-VN"/>
              </w:rPr>
            </w:pPr>
            <w:r w:rsidRPr="00E470A6">
              <w:rPr>
                <w:rFonts w:ascii="Times New Roman" w:hAnsi="Times New Roman" w:cs="Times New Roman"/>
                <w:sz w:val="24"/>
                <w:szCs w:val="24"/>
                <w:lang w:val="en-VN"/>
              </w:rPr>
              <w:t>5.0</w:t>
            </w:r>
          </w:p>
        </w:tc>
      </w:tr>
      <w:tr w:rsidR="00E470A6" w:rsidRPr="00E470A6" w14:paraId="204B17B2" w14:textId="77777777" w:rsidTr="00F6537A">
        <w:trPr>
          <w:divId w:val="898588536"/>
        </w:trPr>
        <w:tc>
          <w:tcPr>
            <w:tcW w:w="0" w:type="auto"/>
            <w:hideMark/>
          </w:tcPr>
          <w:p w14:paraId="1FE3AF8A" w14:textId="77777777" w:rsidR="00E470A6" w:rsidRPr="00E470A6" w:rsidRDefault="00E470A6" w:rsidP="00E470A6">
            <w:pPr>
              <w:spacing w:before="100" w:beforeAutospacing="1" w:after="100" w:afterAutospacing="1"/>
              <w:rPr>
                <w:rFonts w:ascii="Times New Roman" w:hAnsi="Times New Roman" w:cs="Times New Roman"/>
                <w:sz w:val="24"/>
                <w:szCs w:val="24"/>
                <w:lang w:val="en-VN"/>
              </w:rPr>
            </w:pPr>
            <w:r w:rsidRPr="00E470A6">
              <w:rPr>
                <w:rFonts w:ascii="Times New Roman" w:hAnsi="Times New Roman" w:cs="Times New Roman"/>
                <w:sz w:val="24"/>
                <w:szCs w:val="24"/>
                <w:lang w:val="en-VN"/>
              </w:rPr>
              <w:t>Aesthetic &amp; Flow</w:t>
            </w:r>
          </w:p>
        </w:tc>
        <w:tc>
          <w:tcPr>
            <w:tcW w:w="0" w:type="auto"/>
            <w:hideMark/>
          </w:tcPr>
          <w:p w14:paraId="7CD2065D" w14:textId="77777777" w:rsidR="00E470A6" w:rsidRPr="00E470A6" w:rsidRDefault="00E470A6" w:rsidP="00E470A6">
            <w:pPr>
              <w:spacing w:before="100" w:beforeAutospacing="1" w:after="100" w:afterAutospacing="1"/>
              <w:rPr>
                <w:rFonts w:ascii="Times New Roman" w:hAnsi="Times New Roman" w:cs="Times New Roman"/>
                <w:sz w:val="24"/>
                <w:szCs w:val="24"/>
                <w:lang w:val="en-VN"/>
              </w:rPr>
            </w:pPr>
            <w:r w:rsidRPr="00E470A6">
              <w:rPr>
                <w:rFonts w:ascii="Times New Roman" w:hAnsi="Times New Roman" w:cs="Times New Roman"/>
                <w:sz w:val="24"/>
                <w:szCs w:val="24"/>
                <w:lang w:val="en-VN"/>
              </w:rPr>
              <w:t>4.4</w:t>
            </w:r>
          </w:p>
        </w:tc>
      </w:tr>
      <w:tr w:rsidR="00E470A6" w:rsidRPr="00E470A6" w14:paraId="13D59267" w14:textId="77777777" w:rsidTr="00F6537A">
        <w:trPr>
          <w:divId w:val="898588536"/>
        </w:trPr>
        <w:tc>
          <w:tcPr>
            <w:tcW w:w="0" w:type="auto"/>
            <w:hideMark/>
          </w:tcPr>
          <w:p w14:paraId="7BD8CF84" w14:textId="77777777" w:rsidR="00E470A6" w:rsidRPr="00E470A6" w:rsidRDefault="00E470A6" w:rsidP="00E470A6">
            <w:pPr>
              <w:spacing w:before="100" w:beforeAutospacing="1" w:after="100" w:afterAutospacing="1"/>
              <w:rPr>
                <w:rFonts w:ascii="Times New Roman" w:hAnsi="Times New Roman" w:cs="Times New Roman"/>
                <w:sz w:val="24"/>
                <w:szCs w:val="24"/>
                <w:lang w:val="en-VN"/>
              </w:rPr>
            </w:pPr>
            <w:r w:rsidRPr="00E470A6">
              <w:rPr>
                <w:rFonts w:ascii="Times New Roman" w:hAnsi="Times New Roman" w:cs="Times New Roman"/>
                <w:sz w:val="24"/>
                <w:szCs w:val="24"/>
                <w:lang w:val="en-VN"/>
              </w:rPr>
              <w:t>Overall Impact</w:t>
            </w:r>
          </w:p>
        </w:tc>
        <w:tc>
          <w:tcPr>
            <w:tcW w:w="0" w:type="auto"/>
            <w:hideMark/>
          </w:tcPr>
          <w:p w14:paraId="479E0293" w14:textId="77777777" w:rsidR="00E470A6" w:rsidRPr="00E470A6" w:rsidRDefault="00E470A6" w:rsidP="00E470A6">
            <w:pPr>
              <w:spacing w:before="100" w:beforeAutospacing="1" w:after="100" w:afterAutospacing="1"/>
              <w:rPr>
                <w:rFonts w:ascii="Times New Roman" w:hAnsi="Times New Roman" w:cs="Times New Roman"/>
                <w:sz w:val="24"/>
                <w:szCs w:val="24"/>
                <w:lang w:val="en-VN"/>
              </w:rPr>
            </w:pPr>
            <w:r w:rsidRPr="00E470A6">
              <w:rPr>
                <w:rFonts w:ascii="Times New Roman" w:hAnsi="Times New Roman" w:cs="Times New Roman"/>
                <w:sz w:val="24"/>
                <w:szCs w:val="24"/>
                <w:lang w:val="en-VN"/>
              </w:rPr>
              <w:t>4.8</w:t>
            </w:r>
          </w:p>
        </w:tc>
      </w:tr>
    </w:tbl>
    <w:p w14:paraId="035E3A76"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Cypher’s Version:</w:t>
      </w:r>
    </w:p>
    <w:p w14:paraId="50F56774"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“The ripple of our actions is shaped by their origin. When rooted in malice, insecurity spreads like a slow poison. When born from goodness, empowerment moves like an unstoppable current.”</w:t>
      </w:r>
    </w:p>
    <w:p w14:paraId="718EBBE2"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p>
    <w:p w14:paraId="0BCAB8C7"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lastRenderedPageBreak/>
        <w:t>Analysis &amp; Breakdown:</w:t>
      </w:r>
    </w:p>
    <w:p w14:paraId="7B1F5E84"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p>
    <w:p w14:paraId="7D79DEF1"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Strengths:</w:t>
      </w:r>
    </w:p>
    <w:p w14:paraId="476AC075"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 The core concept of actions creating a chain reaction is strong and universally relatable.</w:t>
      </w:r>
    </w:p>
    <w:p w14:paraId="65661A8C"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 The contrast between harm and empowerment gives the quote emotional weight, reinforcing the moral consequences of our choices.</w:t>
      </w:r>
    </w:p>
    <w:p w14:paraId="19156918"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 “Empowerment cascades like an unstoppable force” is a compelling visual, suggesting that positivity has momentum when set in motion.</w:t>
      </w:r>
    </w:p>
    <w:p w14:paraId="656D7756"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p>
    <w:p w14:paraId="3388123B"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Weaknesses:</w:t>
      </w:r>
    </w:p>
    <w:p w14:paraId="0630422B"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 “The domino effect of how we treat others depends on its source” is a bit clunky—“domino effect” is a strong metaphor, but “depends on its source” feels weak.</w:t>
      </w:r>
    </w:p>
    <w:p w14:paraId="04673235"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 “Insecurities trickle down the road” is not as impactful—“trickle” suggests slow movement, but insecurities often spread unpredictably.</w:t>
      </w:r>
    </w:p>
    <w:p w14:paraId="05FDD2C8"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 The flow could be more dynamic, making the contrast between good and evil sharper.</w:t>
      </w:r>
    </w:p>
    <w:p w14:paraId="758BE69E"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p>
    <w:p w14:paraId="131B42CC"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Suggested Improvements:</w:t>
      </w:r>
    </w:p>
    <w:p w14:paraId="17DE4848"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 Replace “domino effect of how we treat others” with a more natural phrasing:</w:t>
      </w:r>
    </w:p>
    <w:p w14:paraId="4587A02A"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 “The ripple of our actions is shaped by their origin.”</w:t>
      </w:r>
    </w:p>
    <w:p w14:paraId="7F1832F6"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 Strengthen the contrast between negative and positive influence:</w:t>
      </w:r>
    </w:p>
    <w:p w14:paraId="5E68010D"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 “When rooted in malice, insecurity spreads like a slow poison. When born from goodness, empowerment moves like an unstoppable current.”</w:t>
      </w:r>
    </w:p>
    <w:p w14:paraId="56FD28F6" w14:textId="77777777"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r w:rsidRPr="00E470A6">
        <w:rPr>
          <w:rFonts w:ascii="Times New Roman" w:hAnsi="Times New Roman" w:cs="Times New Roman"/>
          <w:sz w:val="24"/>
          <w:szCs w:val="24"/>
          <w:lang w:val="en-VN"/>
        </w:rPr>
        <w:t>• Improve the pacing of the final line to create a stronger impact.</w:t>
      </w:r>
    </w:p>
    <w:p w14:paraId="6A862FCF" w14:textId="60BC296F" w:rsidR="00E470A6" w:rsidRPr="00E470A6" w:rsidRDefault="00E470A6" w:rsidP="00E470A6">
      <w:pPr>
        <w:spacing w:before="100" w:beforeAutospacing="1" w:after="100" w:afterAutospacing="1" w:line="240" w:lineRule="auto"/>
        <w:divId w:val="898588536"/>
        <w:rPr>
          <w:rFonts w:ascii="Times New Roman" w:hAnsi="Times New Roman" w:cs="Times New Roman"/>
          <w:sz w:val="24"/>
          <w:szCs w:val="24"/>
          <w:lang w:val="en-VN"/>
        </w:rPr>
      </w:pPr>
    </w:p>
    <w:p w14:paraId="0DC361DE" w14:textId="77777777" w:rsidR="00E470A6" w:rsidRDefault="00E470A6" w:rsidP="002A376A">
      <w:pPr>
        <w:pStyle w:val="p1"/>
        <w:divId w:val="804929906"/>
      </w:pPr>
    </w:p>
    <w:p w14:paraId="434163DD" w14:textId="02B4962B" w:rsidR="00D532E6" w:rsidRDefault="00D532E6" w:rsidP="00D532E6">
      <w:pPr>
        <w:pStyle w:val="p1"/>
        <w:numPr>
          <w:ilvl w:val="0"/>
          <w:numId w:val="16"/>
        </w:numPr>
        <w:divId w:val="981227017"/>
        <w:rPr>
          <w:rStyle w:val="s1"/>
        </w:rPr>
      </w:pPr>
      <w:r>
        <w:rPr>
          <w:rStyle w:val="s1"/>
        </w:rPr>
        <w:lastRenderedPageBreak/>
        <w:t>I do not fear judgment; I am only aggrieved by the meaningless nuisances that preoccupy my daily existence.</w:t>
      </w:r>
    </w:p>
    <w:p w14:paraId="52E5473E" w14:textId="77777777" w:rsidR="004F551C" w:rsidRDefault="004F551C" w:rsidP="004F551C">
      <w:pPr>
        <w:pStyle w:val="p1"/>
        <w:divId w:val="981227017"/>
        <w:rPr>
          <w:rStyle w:val="s1"/>
        </w:rPr>
      </w:pPr>
    </w:p>
    <w:p w14:paraId="3F6557AD"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Final Score: 4.3/7</w:t>
      </w:r>
    </w:p>
    <w:tbl>
      <w:tblPr>
        <w:tblStyle w:val="TableGrid"/>
        <w:tblW w:w="0" w:type="auto"/>
        <w:tblLook w:val="04A0" w:firstRow="1" w:lastRow="0" w:firstColumn="1" w:lastColumn="0" w:noHBand="0" w:noVBand="1"/>
      </w:tblPr>
      <w:tblGrid>
        <w:gridCol w:w="3596"/>
        <w:gridCol w:w="1849"/>
      </w:tblGrid>
      <w:tr w:rsidR="006F3593" w:rsidRPr="006F3593" w14:paraId="366E2211" w14:textId="77777777" w:rsidTr="00F6537A">
        <w:trPr>
          <w:divId w:val="663048681"/>
        </w:trPr>
        <w:tc>
          <w:tcPr>
            <w:tcW w:w="0" w:type="auto"/>
            <w:hideMark/>
          </w:tcPr>
          <w:p w14:paraId="2DE16B47" w14:textId="77777777" w:rsidR="006F3593" w:rsidRPr="006F3593" w:rsidRDefault="006F3593" w:rsidP="006F3593">
            <w:pPr>
              <w:spacing w:before="100" w:beforeAutospacing="1" w:after="100" w:afterAutospacing="1"/>
              <w:jc w:val="center"/>
              <w:rPr>
                <w:rFonts w:ascii="Times New Roman" w:hAnsi="Times New Roman" w:cs="Times New Roman"/>
                <w:b/>
                <w:bCs/>
                <w:sz w:val="24"/>
                <w:szCs w:val="24"/>
                <w:lang w:val="en-VN"/>
              </w:rPr>
            </w:pPr>
            <w:r w:rsidRPr="006F3593">
              <w:rPr>
                <w:rFonts w:ascii="Times New Roman" w:hAnsi="Times New Roman" w:cs="Times New Roman"/>
                <w:b/>
                <w:bCs/>
                <w:sz w:val="24"/>
                <w:szCs w:val="24"/>
                <w:lang w:val="en-VN"/>
              </w:rPr>
              <w:t>Criteria</w:t>
            </w:r>
          </w:p>
        </w:tc>
        <w:tc>
          <w:tcPr>
            <w:tcW w:w="0" w:type="auto"/>
            <w:hideMark/>
          </w:tcPr>
          <w:p w14:paraId="3BDD5E0E" w14:textId="77777777" w:rsidR="006F3593" w:rsidRPr="006F3593" w:rsidRDefault="006F3593" w:rsidP="006F3593">
            <w:pPr>
              <w:spacing w:before="100" w:beforeAutospacing="1" w:after="100" w:afterAutospacing="1"/>
              <w:jc w:val="center"/>
              <w:rPr>
                <w:rFonts w:ascii="Times New Roman" w:hAnsi="Times New Roman" w:cs="Times New Roman"/>
                <w:b/>
                <w:bCs/>
                <w:sz w:val="24"/>
                <w:szCs w:val="24"/>
                <w:lang w:val="en-VN"/>
              </w:rPr>
            </w:pPr>
            <w:r w:rsidRPr="006F3593">
              <w:rPr>
                <w:rFonts w:ascii="Times New Roman" w:hAnsi="Times New Roman" w:cs="Times New Roman"/>
                <w:b/>
                <w:bCs/>
                <w:sz w:val="24"/>
                <w:szCs w:val="24"/>
                <w:lang w:val="en-VN"/>
              </w:rPr>
              <w:t>Score (Out of 7)</w:t>
            </w:r>
          </w:p>
        </w:tc>
      </w:tr>
      <w:tr w:rsidR="006F3593" w:rsidRPr="006F3593" w14:paraId="238218F8" w14:textId="77777777" w:rsidTr="00F6537A">
        <w:trPr>
          <w:divId w:val="663048681"/>
        </w:trPr>
        <w:tc>
          <w:tcPr>
            <w:tcW w:w="0" w:type="auto"/>
            <w:hideMark/>
          </w:tcPr>
          <w:p w14:paraId="3A1DBDFE" w14:textId="77777777" w:rsidR="006F3593" w:rsidRPr="006F3593" w:rsidRDefault="006F3593" w:rsidP="006F3593">
            <w:pPr>
              <w:spacing w:before="100" w:beforeAutospacing="1" w:after="100" w:afterAutospacing="1"/>
              <w:rPr>
                <w:rFonts w:ascii="Times New Roman" w:hAnsi="Times New Roman" w:cs="Times New Roman"/>
                <w:sz w:val="24"/>
                <w:szCs w:val="24"/>
                <w:lang w:val="en-VN"/>
              </w:rPr>
            </w:pPr>
            <w:r w:rsidRPr="006F3593">
              <w:rPr>
                <w:rFonts w:ascii="Times New Roman" w:hAnsi="Times New Roman" w:cs="Times New Roman"/>
                <w:sz w:val="24"/>
                <w:szCs w:val="24"/>
                <w:lang w:val="en-VN"/>
              </w:rPr>
              <w:t>Concept Depth</w:t>
            </w:r>
          </w:p>
        </w:tc>
        <w:tc>
          <w:tcPr>
            <w:tcW w:w="0" w:type="auto"/>
            <w:hideMark/>
          </w:tcPr>
          <w:p w14:paraId="220E8E9E" w14:textId="77777777" w:rsidR="006F3593" w:rsidRPr="006F3593" w:rsidRDefault="006F3593" w:rsidP="006F3593">
            <w:pPr>
              <w:spacing w:before="100" w:beforeAutospacing="1" w:after="100" w:afterAutospacing="1"/>
              <w:rPr>
                <w:rFonts w:ascii="Times New Roman" w:hAnsi="Times New Roman" w:cs="Times New Roman"/>
                <w:sz w:val="24"/>
                <w:szCs w:val="24"/>
                <w:lang w:val="en-VN"/>
              </w:rPr>
            </w:pPr>
            <w:r w:rsidRPr="006F3593">
              <w:rPr>
                <w:rFonts w:ascii="Times New Roman" w:hAnsi="Times New Roman" w:cs="Times New Roman"/>
                <w:sz w:val="24"/>
                <w:szCs w:val="24"/>
                <w:lang w:val="en-VN"/>
              </w:rPr>
              <w:t>4.7</w:t>
            </w:r>
          </w:p>
        </w:tc>
      </w:tr>
      <w:tr w:rsidR="006F3593" w:rsidRPr="006F3593" w14:paraId="67D89A3B" w14:textId="77777777" w:rsidTr="00F6537A">
        <w:trPr>
          <w:divId w:val="663048681"/>
        </w:trPr>
        <w:tc>
          <w:tcPr>
            <w:tcW w:w="0" w:type="auto"/>
            <w:hideMark/>
          </w:tcPr>
          <w:p w14:paraId="5104A634" w14:textId="77777777" w:rsidR="006F3593" w:rsidRPr="006F3593" w:rsidRDefault="006F3593" w:rsidP="006F3593">
            <w:pPr>
              <w:spacing w:before="100" w:beforeAutospacing="1" w:after="100" w:afterAutospacing="1"/>
              <w:rPr>
                <w:rFonts w:ascii="Times New Roman" w:hAnsi="Times New Roman" w:cs="Times New Roman"/>
                <w:sz w:val="24"/>
                <w:szCs w:val="24"/>
                <w:lang w:val="en-VN"/>
              </w:rPr>
            </w:pPr>
            <w:r w:rsidRPr="006F3593">
              <w:rPr>
                <w:rFonts w:ascii="Times New Roman" w:hAnsi="Times New Roman" w:cs="Times New Roman"/>
                <w:sz w:val="24"/>
                <w:szCs w:val="24"/>
                <w:lang w:val="en-VN"/>
              </w:rPr>
              <w:t>Clarity &amp; Directness</w:t>
            </w:r>
          </w:p>
        </w:tc>
        <w:tc>
          <w:tcPr>
            <w:tcW w:w="0" w:type="auto"/>
            <w:hideMark/>
          </w:tcPr>
          <w:p w14:paraId="3A68F700" w14:textId="77777777" w:rsidR="006F3593" w:rsidRPr="006F3593" w:rsidRDefault="006F3593" w:rsidP="006F3593">
            <w:pPr>
              <w:spacing w:before="100" w:beforeAutospacing="1" w:after="100" w:afterAutospacing="1"/>
              <w:rPr>
                <w:rFonts w:ascii="Times New Roman" w:hAnsi="Times New Roman" w:cs="Times New Roman"/>
                <w:sz w:val="24"/>
                <w:szCs w:val="24"/>
                <w:lang w:val="en-VN"/>
              </w:rPr>
            </w:pPr>
            <w:r w:rsidRPr="006F3593">
              <w:rPr>
                <w:rFonts w:ascii="Times New Roman" w:hAnsi="Times New Roman" w:cs="Times New Roman"/>
                <w:sz w:val="24"/>
                <w:szCs w:val="24"/>
                <w:lang w:val="en-VN"/>
              </w:rPr>
              <w:t>4.0</w:t>
            </w:r>
          </w:p>
        </w:tc>
      </w:tr>
      <w:tr w:rsidR="006F3593" w:rsidRPr="006F3593" w14:paraId="405BAA79" w14:textId="77777777" w:rsidTr="00F6537A">
        <w:trPr>
          <w:divId w:val="663048681"/>
        </w:trPr>
        <w:tc>
          <w:tcPr>
            <w:tcW w:w="0" w:type="auto"/>
            <w:hideMark/>
          </w:tcPr>
          <w:p w14:paraId="7BA1C476" w14:textId="77777777" w:rsidR="006F3593" w:rsidRPr="006F3593" w:rsidRDefault="006F3593" w:rsidP="006F3593">
            <w:pPr>
              <w:spacing w:before="100" w:beforeAutospacing="1" w:after="100" w:afterAutospacing="1"/>
              <w:rPr>
                <w:rFonts w:ascii="Times New Roman" w:hAnsi="Times New Roman" w:cs="Times New Roman"/>
                <w:sz w:val="24"/>
                <w:szCs w:val="24"/>
                <w:lang w:val="en-VN"/>
              </w:rPr>
            </w:pPr>
            <w:r w:rsidRPr="006F3593">
              <w:rPr>
                <w:rFonts w:ascii="Times New Roman" w:hAnsi="Times New Roman" w:cs="Times New Roman"/>
                <w:sz w:val="24"/>
                <w:szCs w:val="24"/>
                <w:lang w:val="en-VN"/>
              </w:rPr>
              <w:t>Emotional &amp; Philosophical Weight</w:t>
            </w:r>
          </w:p>
        </w:tc>
        <w:tc>
          <w:tcPr>
            <w:tcW w:w="0" w:type="auto"/>
            <w:hideMark/>
          </w:tcPr>
          <w:p w14:paraId="07FAECD0" w14:textId="77777777" w:rsidR="006F3593" w:rsidRPr="006F3593" w:rsidRDefault="006F3593" w:rsidP="006F3593">
            <w:pPr>
              <w:spacing w:before="100" w:beforeAutospacing="1" w:after="100" w:afterAutospacing="1"/>
              <w:rPr>
                <w:rFonts w:ascii="Times New Roman" w:hAnsi="Times New Roman" w:cs="Times New Roman"/>
                <w:sz w:val="24"/>
                <w:szCs w:val="24"/>
                <w:lang w:val="en-VN"/>
              </w:rPr>
            </w:pPr>
            <w:r w:rsidRPr="006F3593">
              <w:rPr>
                <w:rFonts w:ascii="Times New Roman" w:hAnsi="Times New Roman" w:cs="Times New Roman"/>
                <w:sz w:val="24"/>
                <w:szCs w:val="24"/>
                <w:lang w:val="en-VN"/>
              </w:rPr>
              <w:t>4.5</w:t>
            </w:r>
          </w:p>
        </w:tc>
      </w:tr>
      <w:tr w:rsidR="006F3593" w:rsidRPr="006F3593" w14:paraId="11BD9C92" w14:textId="77777777" w:rsidTr="00F6537A">
        <w:trPr>
          <w:divId w:val="663048681"/>
        </w:trPr>
        <w:tc>
          <w:tcPr>
            <w:tcW w:w="0" w:type="auto"/>
            <w:hideMark/>
          </w:tcPr>
          <w:p w14:paraId="17A7C5AB" w14:textId="77777777" w:rsidR="006F3593" w:rsidRPr="006F3593" w:rsidRDefault="006F3593" w:rsidP="006F3593">
            <w:pPr>
              <w:spacing w:before="100" w:beforeAutospacing="1" w:after="100" w:afterAutospacing="1"/>
              <w:rPr>
                <w:rFonts w:ascii="Times New Roman" w:hAnsi="Times New Roman" w:cs="Times New Roman"/>
                <w:sz w:val="24"/>
                <w:szCs w:val="24"/>
                <w:lang w:val="en-VN"/>
              </w:rPr>
            </w:pPr>
            <w:r w:rsidRPr="006F3593">
              <w:rPr>
                <w:rFonts w:ascii="Times New Roman" w:hAnsi="Times New Roman" w:cs="Times New Roman"/>
                <w:sz w:val="24"/>
                <w:szCs w:val="24"/>
                <w:lang w:val="en-VN"/>
              </w:rPr>
              <w:t>Aesthetic &amp; Flow</w:t>
            </w:r>
          </w:p>
        </w:tc>
        <w:tc>
          <w:tcPr>
            <w:tcW w:w="0" w:type="auto"/>
            <w:hideMark/>
          </w:tcPr>
          <w:p w14:paraId="1A56DF34" w14:textId="77777777" w:rsidR="006F3593" w:rsidRPr="006F3593" w:rsidRDefault="006F3593" w:rsidP="006F3593">
            <w:pPr>
              <w:spacing w:before="100" w:beforeAutospacing="1" w:after="100" w:afterAutospacing="1"/>
              <w:rPr>
                <w:rFonts w:ascii="Times New Roman" w:hAnsi="Times New Roman" w:cs="Times New Roman"/>
                <w:sz w:val="24"/>
                <w:szCs w:val="24"/>
                <w:lang w:val="en-VN"/>
              </w:rPr>
            </w:pPr>
            <w:r w:rsidRPr="006F3593">
              <w:rPr>
                <w:rFonts w:ascii="Times New Roman" w:hAnsi="Times New Roman" w:cs="Times New Roman"/>
                <w:sz w:val="24"/>
                <w:szCs w:val="24"/>
                <w:lang w:val="en-VN"/>
              </w:rPr>
              <w:t>3.9</w:t>
            </w:r>
          </w:p>
        </w:tc>
      </w:tr>
      <w:tr w:rsidR="006F3593" w:rsidRPr="006F3593" w14:paraId="71A1EC0A" w14:textId="77777777" w:rsidTr="00F6537A">
        <w:trPr>
          <w:divId w:val="663048681"/>
        </w:trPr>
        <w:tc>
          <w:tcPr>
            <w:tcW w:w="0" w:type="auto"/>
            <w:hideMark/>
          </w:tcPr>
          <w:p w14:paraId="322C35E0" w14:textId="77777777" w:rsidR="006F3593" w:rsidRPr="006F3593" w:rsidRDefault="006F3593" w:rsidP="006F3593">
            <w:pPr>
              <w:spacing w:before="100" w:beforeAutospacing="1" w:after="100" w:afterAutospacing="1"/>
              <w:rPr>
                <w:rFonts w:ascii="Times New Roman" w:hAnsi="Times New Roman" w:cs="Times New Roman"/>
                <w:sz w:val="24"/>
                <w:szCs w:val="24"/>
                <w:lang w:val="en-VN"/>
              </w:rPr>
            </w:pPr>
            <w:r w:rsidRPr="006F3593">
              <w:rPr>
                <w:rFonts w:ascii="Times New Roman" w:hAnsi="Times New Roman" w:cs="Times New Roman"/>
                <w:sz w:val="24"/>
                <w:szCs w:val="24"/>
                <w:lang w:val="en-VN"/>
              </w:rPr>
              <w:t>Overall Impact</w:t>
            </w:r>
          </w:p>
        </w:tc>
        <w:tc>
          <w:tcPr>
            <w:tcW w:w="0" w:type="auto"/>
            <w:hideMark/>
          </w:tcPr>
          <w:p w14:paraId="651BABFD" w14:textId="77777777" w:rsidR="006F3593" w:rsidRPr="006F3593" w:rsidRDefault="006F3593" w:rsidP="006F3593">
            <w:pPr>
              <w:spacing w:before="100" w:beforeAutospacing="1" w:after="100" w:afterAutospacing="1"/>
              <w:rPr>
                <w:rFonts w:ascii="Times New Roman" w:hAnsi="Times New Roman" w:cs="Times New Roman"/>
                <w:sz w:val="24"/>
                <w:szCs w:val="24"/>
                <w:lang w:val="en-VN"/>
              </w:rPr>
            </w:pPr>
            <w:r w:rsidRPr="006F3593">
              <w:rPr>
                <w:rFonts w:ascii="Times New Roman" w:hAnsi="Times New Roman" w:cs="Times New Roman"/>
                <w:sz w:val="24"/>
                <w:szCs w:val="24"/>
                <w:lang w:val="en-VN"/>
              </w:rPr>
              <w:t>4.3</w:t>
            </w:r>
          </w:p>
        </w:tc>
      </w:tr>
    </w:tbl>
    <w:p w14:paraId="6BE92162"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Cypher’s Version:</w:t>
      </w:r>
    </w:p>
    <w:p w14:paraId="69B2A010"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“Judgment does not trouble me—only the weight of trivial distractions that steal from my existence.”</w:t>
      </w:r>
    </w:p>
    <w:p w14:paraId="04B38292"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p>
    <w:p w14:paraId="75A4DF12"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Analysis &amp; Breakdown:</w:t>
      </w:r>
    </w:p>
    <w:p w14:paraId="510EB30B"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p>
    <w:p w14:paraId="3BF7906D"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Strengths:</w:t>
      </w:r>
    </w:p>
    <w:p w14:paraId="236C80DD"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 The quote establishes a clear distinction between external judgment and internal frustration, which adds depth to the message.</w:t>
      </w:r>
    </w:p>
    <w:p w14:paraId="14985AE8"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 The phrase “meaningless nuisances that preoccupy my daily existence” conveys the feeling of being drained by the insignificant.</w:t>
      </w:r>
    </w:p>
    <w:p w14:paraId="33E427BC"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 The tone is reflective yet defiant, showing detachment from others’ opinions while still acknowledging personal struggles.</w:t>
      </w:r>
    </w:p>
    <w:p w14:paraId="52D52CA4"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p>
    <w:p w14:paraId="571E6525"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Weaknesses:</w:t>
      </w:r>
    </w:p>
    <w:p w14:paraId="441B26EA"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 “Aggrieved by the meaningless nuisances” is wordy and formal, making it less immediate and striking.</w:t>
      </w:r>
    </w:p>
    <w:p w14:paraId="60B0BD1E"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 “Preoccupy my daily existence” is a weaker way of saying that these distractions consume energy—a more visceral phrasing would be stronger.</w:t>
      </w:r>
    </w:p>
    <w:p w14:paraId="77540721"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lastRenderedPageBreak/>
        <w:t>• The structure could be tighter, making the contrast between judgment and distractions more impactful.</w:t>
      </w:r>
    </w:p>
    <w:p w14:paraId="6DA27805"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p>
    <w:p w14:paraId="0CE33B66"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Suggested Improvements:</w:t>
      </w:r>
    </w:p>
    <w:p w14:paraId="046A7AF8"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 Make the first half stronger by removing excess wording:</w:t>
      </w:r>
    </w:p>
    <w:p w14:paraId="03FC3771"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 “I do not fear judgment; I am burdened only by life’s trivial distractions.”</w:t>
      </w:r>
    </w:p>
    <w:p w14:paraId="7DE79821"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 Refine “meaningless nuisances” into something sharper:</w:t>
      </w:r>
    </w:p>
    <w:p w14:paraId="38C41F07"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 “petty burdens” or “trivial weights” would keep the meaning intact while improving flow.</w:t>
      </w:r>
    </w:p>
    <w:p w14:paraId="56E71EBE"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 Consider a more compelling ending that captures the emotional weight:</w:t>
      </w:r>
    </w:p>
    <w:p w14:paraId="7B9338A2"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r w:rsidRPr="006F3593">
        <w:rPr>
          <w:rFonts w:ascii="Times New Roman" w:hAnsi="Times New Roman" w:cs="Times New Roman"/>
          <w:sz w:val="24"/>
          <w:szCs w:val="24"/>
          <w:lang w:val="en-VN"/>
        </w:rPr>
        <w:t>• “Judgment does not trouble me—only the weight of distractions that steal from my existence.”</w:t>
      </w:r>
    </w:p>
    <w:p w14:paraId="59F0A858" w14:textId="77777777"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p>
    <w:p w14:paraId="00771DCD" w14:textId="76B728E6" w:rsidR="006F3593" w:rsidRPr="006F3593" w:rsidRDefault="006F3593" w:rsidP="006F3593">
      <w:pPr>
        <w:spacing w:before="100" w:beforeAutospacing="1" w:after="100" w:afterAutospacing="1" w:line="240" w:lineRule="auto"/>
        <w:divId w:val="663048681"/>
        <w:rPr>
          <w:rFonts w:ascii="Times New Roman" w:hAnsi="Times New Roman" w:cs="Times New Roman"/>
          <w:sz w:val="24"/>
          <w:szCs w:val="24"/>
          <w:lang w:val="en-VN"/>
        </w:rPr>
      </w:pPr>
    </w:p>
    <w:p w14:paraId="121B3B5F" w14:textId="77777777" w:rsidR="004F551C" w:rsidRDefault="004F551C" w:rsidP="004F551C">
      <w:pPr>
        <w:pStyle w:val="p1"/>
        <w:divId w:val="981227017"/>
      </w:pPr>
    </w:p>
    <w:p w14:paraId="325A6294" w14:textId="4AED43BB" w:rsidR="00E3484C" w:rsidRDefault="00E3484C" w:rsidP="00E3484C">
      <w:pPr>
        <w:pStyle w:val="p1"/>
        <w:numPr>
          <w:ilvl w:val="0"/>
          <w:numId w:val="16"/>
        </w:numPr>
        <w:divId w:val="1189182216"/>
        <w:rPr>
          <w:rStyle w:val="s1"/>
        </w:rPr>
      </w:pPr>
      <w:r>
        <w:rPr>
          <w:rStyle w:val="s1"/>
        </w:rPr>
        <w:t xml:space="preserve">Do not drench me in your </w:t>
      </w:r>
      <w:r w:rsidR="006F3593">
        <w:rPr>
          <w:rStyle w:val="s1"/>
        </w:rPr>
        <w:t>guilt but</w:t>
      </w:r>
      <w:r>
        <w:rPr>
          <w:rStyle w:val="s1"/>
        </w:rPr>
        <w:t xml:space="preserve"> rinse me with your reason.</w:t>
      </w:r>
    </w:p>
    <w:p w14:paraId="77333DC3" w14:textId="77777777" w:rsidR="00682440" w:rsidRDefault="00682440" w:rsidP="00682440">
      <w:pPr>
        <w:pStyle w:val="p1"/>
        <w:divId w:val="1189182216"/>
        <w:rPr>
          <w:rStyle w:val="s1"/>
        </w:rPr>
      </w:pPr>
    </w:p>
    <w:p w14:paraId="44B55C6E"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t>Final Score: 5.0/7</w:t>
      </w:r>
    </w:p>
    <w:tbl>
      <w:tblPr>
        <w:tblStyle w:val="TableGrid"/>
        <w:tblW w:w="0" w:type="auto"/>
        <w:tblLook w:val="04A0" w:firstRow="1" w:lastRow="0" w:firstColumn="1" w:lastColumn="0" w:noHBand="0" w:noVBand="1"/>
      </w:tblPr>
      <w:tblGrid>
        <w:gridCol w:w="3596"/>
        <w:gridCol w:w="1849"/>
      </w:tblGrid>
      <w:tr w:rsidR="009231A2" w:rsidRPr="009231A2" w14:paraId="20D8628C" w14:textId="77777777" w:rsidTr="000D2D13">
        <w:trPr>
          <w:divId w:val="863975950"/>
        </w:trPr>
        <w:tc>
          <w:tcPr>
            <w:tcW w:w="0" w:type="auto"/>
            <w:hideMark/>
          </w:tcPr>
          <w:p w14:paraId="7CA7BBE1" w14:textId="77777777" w:rsidR="009231A2" w:rsidRPr="009231A2" w:rsidRDefault="009231A2" w:rsidP="009231A2">
            <w:pPr>
              <w:spacing w:before="100" w:beforeAutospacing="1" w:after="100" w:afterAutospacing="1"/>
              <w:jc w:val="center"/>
              <w:rPr>
                <w:rFonts w:ascii="Times New Roman" w:hAnsi="Times New Roman" w:cs="Times New Roman"/>
                <w:b/>
                <w:bCs/>
                <w:sz w:val="24"/>
                <w:szCs w:val="24"/>
                <w:lang w:val="en-VN"/>
              </w:rPr>
            </w:pPr>
            <w:r w:rsidRPr="009231A2">
              <w:rPr>
                <w:rFonts w:ascii="Times New Roman" w:hAnsi="Times New Roman" w:cs="Times New Roman"/>
                <w:b/>
                <w:bCs/>
                <w:sz w:val="24"/>
                <w:szCs w:val="24"/>
                <w:lang w:val="en-VN"/>
              </w:rPr>
              <w:t>Criteria</w:t>
            </w:r>
          </w:p>
        </w:tc>
        <w:tc>
          <w:tcPr>
            <w:tcW w:w="0" w:type="auto"/>
            <w:hideMark/>
          </w:tcPr>
          <w:p w14:paraId="49DF915C" w14:textId="77777777" w:rsidR="009231A2" w:rsidRPr="009231A2" w:rsidRDefault="009231A2" w:rsidP="009231A2">
            <w:pPr>
              <w:spacing w:before="100" w:beforeAutospacing="1" w:after="100" w:afterAutospacing="1"/>
              <w:jc w:val="center"/>
              <w:rPr>
                <w:rFonts w:ascii="Times New Roman" w:hAnsi="Times New Roman" w:cs="Times New Roman"/>
                <w:b/>
                <w:bCs/>
                <w:sz w:val="24"/>
                <w:szCs w:val="24"/>
                <w:lang w:val="en-VN"/>
              </w:rPr>
            </w:pPr>
            <w:r w:rsidRPr="009231A2">
              <w:rPr>
                <w:rFonts w:ascii="Times New Roman" w:hAnsi="Times New Roman" w:cs="Times New Roman"/>
                <w:b/>
                <w:bCs/>
                <w:sz w:val="24"/>
                <w:szCs w:val="24"/>
                <w:lang w:val="en-VN"/>
              </w:rPr>
              <w:t>Score (Out of 7)</w:t>
            </w:r>
          </w:p>
        </w:tc>
      </w:tr>
      <w:tr w:rsidR="009231A2" w:rsidRPr="009231A2" w14:paraId="69109662" w14:textId="77777777" w:rsidTr="000D2D13">
        <w:trPr>
          <w:divId w:val="863975950"/>
        </w:trPr>
        <w:tc>
          <w:tcPr>
            <w:tcW w:w="0" w:type="auto"/>
            <w:hideMark/>
          </w:tcPr>
          <w:p w14:paraId="28494C75" w14:textId="77777777" w:rsidR="009231A2" w:rsidRPr="009231A2" w:rsidRDefault="009231A2" w:rsidP="009231A2">
            <w:pPr>
              <w:spacing w:before="100" w:beforeAutospacing="1" w:after="100" w:afterAutospacing="1"/>
              <w:rPr>
                <w:rFonts w:ascii="Times New Roman" w:hAnsi="Times New Roman" w:cs="Times New Roman"/>
                <w:sz w:val="24"/>
                <w:szCs w:val="24"/>
                <w:lang w:val="en-VN"/>
              </w:rPr>
            </w:pPr>
            <w:r w:rsidRPr="009231A2">
              <w:rPr>
                <w:rFonts w:ascii="Times New Roman" w:hAnsi="Times New Roman" w:cs="Times New Roman"/>
                <w:sz w:val="24"/>
                <w:szCs w:val="24"/>
                <w:lang w:val="en-VN"/>
              </w:rPr>
              <w:t>Concept Depth</w:t>
            </w:r>
          </w:p>
        </w:tc>
        <w:tc>
          <w:tcPr>
            <w:tcW w:w="0" w:type="auto"/>
            <w:hideMark/>
          </w:tcPr>
          <w:p w14:paraId="1F06F5CE" w14:textId="77777777" w:rsidR="009231A2" w:rsidRPr="009231A2" w:rsidRDefault="009231A2" w:rsidP="009231A2">
            <w:pPr>
              <w:spacing w:before="100" w:beforeAutospacing="1" w:after="100" w:afterAutospacing="1"/>
              <w:rPr>
                <w:rFonts w:ascii="Times New Roman" w:hAnsi="Times New Roman" w:cs="Times New Roman"/>
                <w:sz w:val="24"/>
                <w:szCs w:val="24"/>
                <w:lang w:val="en-VN"/>
              </w:rPr>
            </w:pPr>
            <w:r w:rsidRPr="009231A2">
              <w:rPr>
                <w:rFonts w:ascii="Times New Roman" w:hAnsi="Times New Roman" w:cs="Times New Roman"/>
                <w:sz w:val="24"/>
                <w:szCs w:val="24"/>
                <w:lang w:val="en-VN"/>
              </w:rPr>
              <w:t>5.5</w:t>
            </w:r>
          </w:p>
        </w:tc>
      </w:tr>
      <w:tr w:rsidR="009231A2" w:rsidRPr="009231A2" w14:paraId="08BF747B" w14:textId="77777777" w:rsidTr="000D2D13">
        <w:trPr>
          <w:divId w:val="863975950"/>
        </w:trPr>
        <w:tc>
          <w:tcPr>
            <w:tcW w:w="0" w:type="auto"/>
            <w:hideMark/>
          </w:tcPr>
          <w:p w14:paraId="3C66106F" w14:textId="77777777" w:rsidR="009231A2" w:rsidRPr="009231A2" w:rsidRDefault="009231A2" w:rsidP="009231A2">
            <w:pPr>
              <w:spacing w:before="100" w:beforeAutospacing="1" w:after="100" w:afterAutospacing="1"/>
              <w:rPr>
                <w:rFonts w:ascii="Times New Roman" w:hAnsi="Times New Roman" w:cs="Times New Roman"/>
                <w:sz w:val="24"/>
                <w:szCs w:val="24"/>
                <w:lang w:val="en-VN"/>
              </w:rPr>
            </w:pPr>
            <w:r w:rsidRPr="009231A2">
              <w:rPr>
                <w:rFonts w:ascii="Times New Roman" w:hAnsi="Times New Roman" w:cs="Times New Roman"/>
                <w:sz w:val="24"/>
                <w:szCs w:val="24"/>
                <w:lang w:val="en-VN"/>
              </w:rPr>
              <w:t>Clarity &amp; Directness</w:t>
            </w:r>
          </w:p>
        </w:tc>
        <w:tc>
          <w:tcPr>
            <w:tcW w:w="0" w:type="auto"/>
            <w:hideMark/>
          </w:tcPr>
          <w:p w14:paraId="32913C34" w14:textId="77777777" w:rsidR="009231A2" w:rsidRPr="009231A2" w:rsidRDefault="009231A2" w:rsidP="009231A2">
            <w:pPr>
              <w:spacing w:before="100" w:beforeAutospacing="1" w:after="100" w:afterAutospacing="1"/>
              <w:rPr>
                <w:rFonts w:ascii="Times New Roman" w:hAnsi="Times New Roman" w:cs="Times New Roman"/>
                <w:sz w:val="24"/>
                <w:szCs w:val="24"/>
                <w:lang w:val="en-VN"/>
              </w:rPr>
            </w:pPr>
            <w:r w:rsidRPr="009231A2">
              <w:rPr>
                <w:rFonts w:ascii="Times New Roman" w:hAnsi="Times New Roman" w:cs="Times New Roman"/>
                <w:sz w:val="24"/>
                <w:szCs w:val="24"/>
                <w:lang w:val="en-VN"/>
              </w:rPr>
              <w:t>4.3</w:t>
            </w:r>
          </w:p>
        </w:tc>
      </w:tr>
      <w:tr w:rsidR="009231A2" w:rsidRPr="009231A2" w14:paraId="65053164" w14:textId="77777777" w:rsidTr="000D2D13">
        <w:trPr>
          <w:divId w:val="863975950"/>
        </w:trPr>
        <w:tc>
          <w:tcPr>
            <w:tcW w:w="0" w:type="auto"/>
            <w:hideMark/>
          </w:tcPr>
          <w:p w14:paraId="33E44124" w14:textId="77777777" w:rsidR="009231A2" w:rsidRPr="009231A2" w:rsidRDefault="009231A2" w:rsidP="009231A2">
            <w:pPr>
              <w:spacing w:before="100" w:beforeAutospacing="1" w:after="100" w:afterAutospacing="1"/>
              <w:rPr>
                <w:rFonts w:ascii="Times New Roman" w:hAnsi="Times New Roman" w:cs="Times New Roman"/>
                <w:sz w:val="24"/>
                <w:szCs w:val="24"/>
                <w:lang w:val="en-VN"/>
              </w:rPr>
            </w:pPr>
            <w:r w:rsidRPr="009231A2">
              <w:rPr>
                <w:rFonts w:ascii="Times New Roman" w:hAnsi="Times New Roman" w:cs="Times New Roman"/>
                <w:sz w:val="24"/>
                <w:szCs w:val="24"/>
                <w:lang w:val="en-VN"/>
              </w:rPr>
              <w:t>Emotional &amp; Philosophical Weight</w:t>
            </w:r>
          </w:p>
        </w:tc>
        <w:tc>
          <w:tcPr>
            <w:tcW w:w="0" w:type="auto"/>
            <w:hideMark/>
          </w:tcPr>
          <w:p w14:paraId="56A3CD3B" w14:textId="77777777" w:rsidR="009231A2" w:rsidRPr="009231A2" w:rsidRDefault="009231A2" w:rsidP="009231A2">
            <w:pPr>
              <w:spacing w:before="100" w:beforeAutospacing="1" w:after="100" w:afterAutospacing="1"/>
              <w:rPr>
                <w:rFonts w:ascii="Times New Roman" w:hAnsi="Times New Roman" w:cs="Times New Roman"/>
                <w:sz w:val="24"/>
                <w:szCs w:val="24"/>
                <w:lang w:val="en-VN"/>
              </w:rPr>
            </w:pPr>
            <w:r w:rsidRPr="009231A2">
              <w:rPr>
                <w:rFonts w:ascii="Times New Roman" w:hAnsi="Times New Roman" w:cs="Times New Roman"/>
                <w:sz w:val="24"/>
                <w:szCs w:val="24"/>
                <w:lang w:val="en-VN"/>
              </w:rPr>
              <w:t>5.2</w:t>
            </w:r>
          </w:p>
        </w:tc>
      </w:tr>
      <w:tr w:rsidR="009231A2" w:rsidRPr="009231A2" w14:paraId="3151823B" w14:textId="77777777" w:rsidTr="000D2D13">
        <w:trPr>
          <w:divId w:val="863975950"/>
        </w:trPr>
        <w:tc>
          <w:tcPr>
            <w:tcW w:w="0" w:type="auto"/>
            <w:hideMark/>
          </w:tcPr>
          <w:p w14:paraId="1344A4D2" w14:textId="77777777" w:rsidR="009231A2" w:rsidRPr="009231A2" w:rsidRDefault="009231A2" w:rsidP="009231A2">
            <w:pPr>
              <w:spacing w:before="100" w:beforeAutospacing="1" w:after="100" w:afterAutospacing="1"/>
              <w:rPr>
                <w:rFonts w:ascii="Times New Roman" w:hAnsi="Times New Roman" w:cs="Times New Roman"/>
                <w:sz w:val="24"/>
                <w:szCs w:val="24"/>
                <w:lang w:val="en-VN"/>
              </w:rPr>
            </w:pPr>
            <w:r w:rsidRPr="009231A2">
              <w:rPr>
                <w:rFonts w:ascii="Times New Roman" w:hAnsi="Times New Roman" w:cs="Times New Roman"/>
                <w:sz w:val="24"/>
                <w:szCs w:val="24"/>
                <w:lang w:val="en-VN"/>
              </w:rPr>
              <w:t>Aesthetic &amp; Flow</w:t>
            </w:r>
          </w:p>
        </w:tc>
        <w:tc>
          <w:tcPr>
            <w:tcW w:w="0" w:type="auto"/>
            <w:hideMark/>
          </w:tcPr>
          <w:p w14:paraId="4B73B773" w14:textId="77777777" w:rsidR="009231A2" w:rsidRPr="009231A2" w:rsidRDefault="009231A2" w:rsidP="009231A2">
            <w:pPr>
              <w:spacing w:before="100" w:beforeAutospacing="1" w:after="100" w:afterAutospacing="1"/>
              <w:rPr>
                <w:rFonts w:ascii="Times New Roman" w:hAnsi="Times New Roman" w:cs="Times New Roman"/>
                <w:sz w:val="24"/>
                <w:szCs w:val="24"/>
                <w:lang w:val="en-VN"/>
              </w:rPr>
            </w:pPr>
            <w:r w:rsidRPr="009231A2">
              <w:rPr>
                <w:rFonts w:ascii="Times New Roman" w:hAnsi="Times New Roman" w:cs="Times New Roman"/>
                <w:sz w:val="24"/>
                <w:szCs w:val="24"/>
                <w:lang w:val="en-VN"/>
              </w:rPr>
              <w:t>4.8</w:t>
            </w:r>
          </w:p>
        </w:tc>
      </w:tr>
      <w:tr w:rsidR="009231A2" w:rsidRPr="009231A2" w14:paraId="26BE57C2" w14:textId="77777777" w:rsidTr="000D2D13">
        <w:trPr>
          <w:divId w:val="863975950"/>
        </w:trPr>
        <w:tc>
          <w:tcPr>
            <w:tcW w:w="0" w:type="auto"/>
            <w:hideMark/>
          </w:tcPr>
          <w:p w14:paraId="1EFDE7E7" w14:textId="77777777" w:rsidR="009231A2" w:rsidRPr="009231A2" w:rsidRDefault="009231A2" w:rsidP="009231A2">
            <w:pPr>
              <w:spacing w:before="100" w:beforeAutospacing="1" w:after="100" w:afterAutospacing="1"/>
              <w:rPr>
                <w:rFonts w:ascii="Times New Roman" w:hAnsi="Times New Roman" w:cs="Times New Roman"/>
                <w:sz w:val="24"/>
                <w:szCs w:val="24"/>
                <w:lang w:val="en-VN"/>
              </w:rPr>
            </w:pPr>
            <w:r w:rsidRPr="009231A2">
              <w:rPr>
                <w:rFonts w:ascii="Times New Roman" w:hAnsi="Times New Roman" w:cs="Times New Roman"/>
                <w:sz w:val="24"/>
                <w:szCs w:val="24"/>
                <w:lang w:val="en-VN"/>
              </w:rPr>
              <w:t>Overall Impact</w:t>
            </w:r>
          </w:p>
        </w:tc>
        <w:tc>
          <w:tcPr>
            <w:tcW w:w="0" w:type="auto"/>
            <w:hideMark/>
          </w:tcPr>
          <w:p w14:paraId="0DB653ED" w14:textId="77777777" w:rsidR="009231A2" w:rsidRPr="009231A2" w:rsidRDefault="009231A2" w:rsidP="009231A2">
            <w:pPr>
              <w:spacing w:before="100" w:beforeAutospacing="1" w:after="100" w:afterAutospacing="1"/>
              <w:rPr>
                <w:rFonts w:ascii="Times New Roman" w:hAnsi="Times New Roman" w:cs="Times New Roman"/>
                <w:sz w:val="24"/>
                <w:szCs w:val="24"/>
                <w:lang w:val="en-VN"/>
              </w:rPr>
            </w:pPr>
            <w:r w:rsidRPr="009231A2">
              <w:rPr>
                <w:rFonts w:ascii="Times New Roman" w:hAnsi="Times New Roman" w:cs="Times New Roman"/>
                <w:sz w:val="24"/>
                <w:szCs w:val="24"/>
                <w:lang w:val="en-VN"/>
              </w:rPr>
              <w:t>5.0</w:t>
            </w:r>
          </w:p>
        </w:tc>
      </w:tr>
    </w:tbl>
    <w:p w14:paraId="6F396AD7"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t>Cypher’s Version:</w:t>
      </w:r>
    </w:p>
    <w:p w14:paraId="08C4B13F"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t>“Do not drown me in your guilt—cleanse me with your reason.”</w:t>
      </w:r>
    </w:p>
    <w:p w14:paraId="7CD06A04"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p>
    <w:p w14:paraId="62801B21"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lastRenderedPageBreak/>
        <w:t>Analysis &amp; Breakdown:</w:t>
      </w:r>
    </w:p>
    <w:p w14:paraId="679DAE9B"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p>
    <w:p w14:paraId="2740668C"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t>Strengths:</w:t>
      </w:r>
    </w:p>
    <w:p w14:paraId="6CAAD476"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t>• The contrast between guilt and reason is compelling, suggesting that emotional burden should be replaced with rational clarity.</w:t>
      </w:r>
    </w:p>
    <w:p w14:paraId="70A59745"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t>• “Drench” and “rinse” create a strong water-based metaphor, reinforcing the difference between overwhelming someone and refreshing them with logic.</w:t>
      </w:r>
    </w:p>
    <w:p w14:paraId="1BA91B31"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t>• The brevity of the sentence enhances its impact, making it memorable and quotable.</w:t>
      </w:r>
    </w:p>
    <w:p w14:paraId="4184FAA5"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p>
    <w:p w14:paraId="25906F99"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t>Weaknesses:</w:t>
      </w:r>
    </w:p>
    <w:p w14:paraId="31160A63"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t>• “Drench me in your guilt” is a strong image, but “drown me” might amplify the intensity for better effect.</w:t>
      </w:r>
    </w:p>
    <w:p w14:paraId="35994E95"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t>• “Rinse me with your reason” is less natural in phrasing—“cleanse me” flows better while keeping the same meaning.</w:t>
      </w:r>
    </w:p>
    <w:p w14:paraId="55688311"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t>• The imagery is effective but could be sharpened even further to create a more profound contrast.</w:t>
      </w:r>
    </w:p>
    <w:p w14:paraId="25791452"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p>
    <w:p w14:paraId="310D4BE8"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t>Suggested Improvements:</w:t>
      </w:r>
    </w:p>
    <w:p w14:paraId="6625CD02"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t>• Strengthen the first half for a more forceful contrast:</w:t>
      </w:r>
    </w:p>
    <w:p w14:paraId="5336BBBD"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t>• “Do not drown me in your guilt—wash me in your wisdom.”</w:t>
      </w:r>
    </w:p>
    <w:p w14:paraId="75CD1EB8"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t>• “Do not bury me in your guilt—cleanse me with truth.”</w:t>
      </w:r>
    </w:p>
    <w:p w14:paraId="5920699C"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r w:rsidRPr="009231A2">
        <w:rPr>
          <w:rFonts w:ascii="Times New Roman" w:hAnsi="Times New Roman" w:cs="Times New Roman"/>
          <w:sz w:val="24"/>
          <w:szCs w:val="24"/>
          <w:lang w:val="en-VN"/>
        </w:rPr>
        <w:t>• Make the second half more fluid by replacing “rinse” with a more evocative verb like “cleanse” or “purify.”</w:t>
      </w:r>
    </w:p>
    <w:p w14:paraId="4B806DBF" w14:textId="77777777"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p>
    <w:p w14:paraId="18FF1DB1" w14:textId="2514C320" w:rsidR="009231A2" w:rsidRPr="009231A2" w:rsidRDefault="009231A2" w:rsidP="009231A2">
      <w:pPr>
        <w:spacing w:before="100" w:beforeAutospacing="1" w:after="100" w:afterAutospacing="1" w:line="240" w:lineRule="auto"/>
        <w:divId w:val="863975950"/>
        <w:rPr>
          <w:rFonts w:ascii="Times New Roman" w:hAnsi="Times New Roman" w:cs="Times New Roman"/>
          <w:sz w:val="24"/>
          <w:szCs w:val="24"/>
          <w:lang w:val="en-VN"/>
        </w:rPr>
      </w:pPr>
    </w:p>
    <w:p w14:paraId="290E54FA" w14:textId="77777777" w:rsidR="00682440" w:rsidRDefault="00682440" w:rsidP="00682440">
      <w:pPr>
        <w:pStyle w:val="p1"/>
        <w:divId w:val="1189182216"/>
      </w:pPr>
    </w:p>
    <w:p w14:paraId="4B1852E9" w14:textId="288E6922" w:rsidR="00761648" w:rsidRDefault="00761648" w:rsidP="00761648">
      <w:pPr>
        <w:pStyle w:val="p1"/>
        <w:numPr>
          <w:ilvl w:val="0"/>
          <w:numId w:val="16"/>
        </w:numPr>
        <w:divId w:val="2147115563"/>
        <w:rPr>
          <w:rStyle w:val="apple-converted-space"/>
        </w:rPr>
      </w:pPr>
      <w:r>
        <w:rPr>
          <w:rStyle w:val="s1"/>
        </w:rPr>
        <w:lastRenderedPageBreak/>
        <w:t>Not addressing and dealing with parental issues is self-enforced imprisonment</w:t>
      </w:r>
      <w:r w:rsidR="009231A2">
        <w:rPr>
          <w:rStyle w:val="s1"/>
        </w:rPr>
        <w:t>.</w:t>
      </w:r>
      <w:r>
        <w:rPr>
          <w:rStyle w:val="apple-converted-space"/>
        </w:rPr>
        <w:t> </w:t>
      </w:r>
    </w:p>
    <w:p w14:paraId="0DBAF064" w14:textId="77777777" w:rsidR="00726185" w:rsidRDefault="00726185" w:rsidP="00726185">
      <w:pPr>
        <w:pStyle w:val="p1"/>
        <w:divId w:val="2147115563"/>
        <w:rPr>
          <w:rStyle w:val="apple-converted-space"/>
        </w:rPr>
      </w:pPr>
    </w:p>
    <w:p w14:paraId="74EA90EB"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Final Score: 5.2/7</w:t>
      </w:r>
    </w:p>
    <w:tbl>
      <w:tblPr>
        <w:tblStyle w:val="TableGrid"/>
        <w:tblW w:w="0" w:type="auto"/>
        <w:tblLook w:val="04A0" w:firstRow="1" w:lastRow="0" w:firstColumn="1" w:lastColumn="0" w:noHBand="0" w:noVBand="1"/>
      </w:tblPr>
      <w:tblGrid>
        <w:gridCol w:w="3596"/>
        <w:gridCol w:w="1849"/>
      </w:tblGrid>
      <w:tr w:rsidR="00726185" w:rsidRPr="00726185" w14:paraId="1DDF3308" w14:textId="77777777" w:rsidTr="000D2D13">
        <w:trPr>
          <w:divId w:val="1976445691"/>
        </w:trPr>
        <w:tc>
          <w:tcPr>
            <w:tcW w:w="0" w:type="auto"/>
            <w:hideMark/>
          </w:tcPr>
          <w:p w14:paraId="65C673CA" w14:textId="77777777" w:rsidR="00726185" w:rsidRPr="00726185" w:rsidRDefault="00726185" w:rsidP="00726185">
            <w:pPr>
              <w:spacing w:before="100" w:beforeAutospacing="1" w:after="100" w:afterAutospacing="1"/>
              <w:jc w:val="center"/>
              <w:rPr>
                <w:rFonts w:ascii="Times New Roman" w:hAnsi="Times New Roman" w:cs="Times New Roman"/>
                <w:b/>
                <w:bCs/>
                <w:sz w:val="24"/>
                <w:szCs w:val="24"/>
                <w:lang w:val="en-VN"/>
              </w:rPr>
            </w:pPr>
            <w:r w:rsidRPr="00726185">
              <w:rPr>
                <w:rFonts w:ascii="Times New Roman" w:hAnsi="Times New Roman" w:cs="Times New Roman"/>
                <w:b/>
                <w:bCs/>
                <w:sz w:val="24"/>
                <w:szCs w:val="24"/>
                <w:lang w:val="en-VN"/>
              </w:rPr>
              <w:t>Criteria</w:t>
            </w:r>
          </w:p>
        </w:tc>
        <w:tc>
          <w:tcPr>
            <w:tcW w:w="0" w:type="auto"/>
            <w:hideMark/>
          </w:tcPr>
          <w:p w14:paraId="0955064B" w14:textId="77777777" w:rsidR="00726185" w:rsidRPr="00726185" w:rsidRDefault="00726185" w:rsidP="00726185">
            <w:pPr>
              <w:spacing w:before="100" w:beforeAutospacing="1" w:after="100" w:afterAutospacing="1"/>
              <w:jc w:val="center"/>
              <w:rPr>
                <w:rFonts w:ascii="Times New Roman" w:hAnsi="Times New Roman" w:cs="Times New Roman"/>
                <w:b/>
                <w:bCs/>
                <w:sz w:val="24"/>
                <w:szCs w:val="24"/>
                <w:lang w:val="en-VN"/>
              </w:rPr>
            </w:pPr>
            <w:r w:rsidRPr="00726185">
              <w:rPr>
                <w:rFonts w:ascii="Times New Roman" w:hAnsi="Times New Roman" w:cs="Times New Roman"/>
                <w:b/>
                <w:bCs/>
                <w:sz w:val="24"/>
                <w:szCs w:val="24"/>
                <w:lang w:val="en-VN"/>
              </w:rPr>
              <w:t>Score (Out of 7)</w:t>
            </w:r>
          </w:p>
        </w:tc>
      </w:tr>
      <w:tr w:rsidR="00726185" w:rsidRPr="00726185" w14:paraId="37CD442A" w14:textId="77777777" w:rsidTr="000D2D13">
        <w:trPr>
          <w:divId w:val="1976445691"/>
        </w:trPr>
        <w:tc>
          <w:tcPr>
            <w:tcW w:w="0" w:type="auto"/>
            <w:hideMark/>
          </w:tcPr>
          <w:p w14:paraId="16B56DD6" w14:textId="77777777" w:rsidR="00726185" w:rsidRPr="00726185" w:rsidRDefault="00726185" w:rsidP="00726185">
            <w:pPr>
              <w:spacing w:before="100" w:beforeAutospacing="1" w:after="100" w:afterAutospacing="1"/>
              <w:rPr>
                <w:rFonts w:ascii="Times New Roman" w:hAnsi="Times New Roman" w:cs="Times New Roman"/>
                <w:sz w:val="24"/>
                <w:szCs w:val="24"/>
                <w:lang w:val="en-VN"/>
              </w:rPr>
            </w:pPr>
            <w:r w:rsidRPr="00726185">
              <w:rPr>
                <w:rFonts w:ascii="Times New Roman" w:hAnsi="Times New Roman" w:cs="Times New Roman"/>
                <w:sz w:val="24"/>
                <w:szCs w:val="24"/>
                <w:lang w:val="en-VN"/>
              </w:rPr>
              <w:t>Concept Depth</w:t>
            </w:r>
          </w:p>
        </w:tc>
        <w:tc>
          <w:tcPr>
            <w:tcW w:w="0" w:type="auto"/>
            <w:hideMark/>
          </w:tcPr>
          <w:p w14:paraId="4943597F" w14:textId="77777777" w:rsidR="00726185" w:rsidRPr="00726185" w:rsidRDefault="00726185" w:rsidP="00726185">
            <w:pPr>
              <w:spacing w:before="100" w:beforeAutospacing="1" w:after="100" w:afterAutospacing="1"/>
              <w:rPr>
                <w:rFonts w:ascii="Times New Roman" w:hAnsi="Times New Roman" w:cs="Times New Roman"/>
                <w:sz w:val="24"/>
                <w:szCs w:val="24"/>
                <w:lang w:val="en-VN"/>
              </w:rPr>
            </w:pPr>
            <w:r w:rsidRPr="00726185">
              <w:rPr>
                <w:rFonts w:ascii="Times New Roman" w:hAnsi="Times New Roman" w:cs="Times New Roman"/>
                <w:sz w:val="24"/>
                <w:szCs w:val="24"/>
                <w:lang w:val="en-VN"/>
              </w:rPr>
              <w:t>5.8</w:t>
            </w:r>
          </w:p>
        </w:tc>
      </w:tr>
      <w:tr w:rsidR="00726185" w:rsidRPr="00726185" w14:paraId="0CA7C22C" w14:textId="77777777" w:rsidTr="000D2D13">
        <w:trPr>
          <w:divId w:val="1976445691"/>
        </w:trPr>
        <w:tc>
          <w:tcPr>
            <w:tcW w:w="0" w:type="auto"/>
            <w:hideMark/>
          </w:tcPr>
          <w:p w14:paraId="58BCCFBB" w14:textId="77777777" w:rsidR="00726185" w:rsidRPr="00726185" w:rsidRDefault="00726185" w:rsidP="00726185">
            <w:pPr>
              <w:spacing w:before="100" w:beforeAutospacing="1" w:after="100" w:afterAutospacing="1"/>
              <w:rPr>
                <w:rFonts w:ascii="Times New Roman" w:hAnsi="Times New Roman" w:cs="Times New Roman"/>
                <w:sz w:val="24"/>
                <w:szCs w:val="24"/>
                <w:lang w:val="en-VN"/>
              </w:rPr>
            </w:pPr>
            <w:r w:rsidRPr="00726185">
              <w:rPr>
                <w:rFonts w:ascii="Times New Roman" w:hAnsi="Times New Roman" w:cs="Times New Roman"/>
                <w:sz w:val="24"/>
                <w:szCs w:val="24"/>
                <w:lang w:val="en-VN"/>
              </w:rPr>
              <w:t>Clarity &amp; Directness</w:t>
            </w:r>
          </w:p>
        </w:tc>
        <w:tc>
          <w:tcPr>
            <w:tcW w:w="0" w:type="auto"/>
            <w:hideMark/>
          </w:tcPr>
          <w:p w14:paraId="5E7A15EB" w14:textId="77777777" w:rsidR="00726185" w:rsidRPr="00726185" w:rsidRDefault="00726185" w:rsidP="00726185">
            <w:pPr>
              <w:spacing w:before="100" w:beforeAutospacing="1" w:after="100" w:afterAutospacing="1"/>
              <w:rPr>
                <w:rFonts w:ascii="Times New Roman" w:hAnsi="Times New Roman" w:cs="Times New Roman"/>
                <w:sz w:val="24"/>
                <w:szCs w:val="24"/>
                <w:lang w:val="en-VN"/>
              </w:rPr>
            </w:pPr>
            <w:r w:rsidRPr="00726185">
              <w:rPr>
                <w:rFonts w:ascii="Times New Roman" w:hAnsi="Times New Roman" w:cs="Times New Roman"/>
                <w:sz w:val="24"/>
                <w:szCs w:val="24"/>
                <w:lang w:val="en-VN"/>
              </w:rPr>
              <w:t>4.5</w:t>
            </w:r>
          </w:p>
        </w:tc>
      </w:tr>
      <w:tr w:rsidR="00726185" w:rsidRPr="00726185" w14:paraId="41AEA1D8" w14:textId="77777777" w:rsidTr="000D2D13">
        <w:trPr>
          <w:divId w:val="1976445691"/>
        </w:trPr>
        <w:tc>
          <w:tcPr>
            <w:tcW w:w="0" w:type="auto"/>
            <w:hideMark/>
          </w:tcPr>
          <w:p w14:paraId="1AD0D7BF" w14:textId="77777777" w:rsidR="00726185" w:rsidRPr="00726185" w:rsidRDefault="00726185" w:rsidP="00726185">
            <w:pPr>
              <w:spacing w:before="100" w:beforeAutospacing="1" w:after="100" w:afterAutospacing="1"/>
              <w:rPr>
                <w:rFonts w:ascii="Times New Roman" w:hAnsi="Times New Roman" w:cs="Times New Roman"/>
                <w:sz w:val="24"/>
                <w:szCs w:val="24"/>
                <w:lang w:val="en-VN"/>
              </w:rPr>
            </w:pPr>
            <w:r w:rsidRPr="00726185">
              <w:rPr>
                <w:rFonts w:ascii="Times New Roman" w:hAnsi="Times New Roman" w:cs="Times New Roman"/>
                <w:sz w:val="24"/>
                <w:szCs w:val="24"/>
                <w:lang w:val="en-VN"/>
              </w:rPr>
              <w:t>Emotional &amp; Philosophical Weight</w:t>
            </w:r>
          </w:p>
        </w:tc>
        <w:tc>
          <w:tcPr>
            <w:tcW w:w="0" w:type="auto"/>
            <w:hideMark/>
          </w:tcPr>
          <w:p w14:paraId="58F171FB" w14:textId="77777777" w:rsidR="00726185" w:rsidRPr="00726185" w:rsidRDefault="00726185" w:rsidP="00726185">
            <w:pPr>
              <w:spacing w:before="100" w:beforeAutospacing="1" w:after="100" w:afterAutospacing="1"/>
              <w:rPr>
                <w:rFonts w:ascii="Times New Roman" w:hAnsi="Times New Roman" w:cs="Times New Roman"/>
                <w:sz w:val="24"/>
                <w:szCs w:val="24"/>
                <w:lang w:val="en-VN"/>
              </w:rPr>
            </w:pPr>
            <w:r w:rsidRPr="00726185">
              <w:rPr>
                <w:rFonts w:ascii="Times New Roman" w:hAnsi="Times New Roman" w:cs="Times New Roman"/>
                <w:sz w:val="24"/>
                <w:szCs w:val="24"/>
                <w:lang w:val="en-VN"/>
              </w:rPr>
              <w:t>5.4</w:t>
            </w:r>
          </w:p>
        </w:tc>
      </w:tr>
      <w:tr w:rsidR="00726185" w:rsidRPr="00726185" w14:paraId="2F51306B" w14:textId="77777777" w:rsidTr="000D2D13">
        <w:trPr>
          <w:divId w:val="1976445691"/>
        </w:trPr>
        <w:tc>
          <w:tcPr>
            <w:tcW w:w="0" w:type="auto"/>
            <w:hideMark/>
          </w:tcPr>
          <w:p w14:paraId="6383B861" w14:textId="77777777" w:rsidR="00726185" w:rsidRPr="00726185" w:rsidRDefault="00726185" w:rsidP="00726185">
            <w:pPr>
              <w:spacing w:before="100" w:beforeAutospacing="1" w:after="100" w:afterAutospacing="1"/>
              <w:rPr>
                <w:rFonts w:ascii="Times New Roman" w:hAnsi="Times New Roman" w:cs="Times New Roman"/>
                <w:sz w:val="24"/>
                <w:szCs w:val="24"/>
                <w:lang w:val="en-VN"/>
              </w:rPr>
            </w:pPr>
            <w:r w:rsidRPr="00726185">
              <w:rPr>
                <w:rFonts w:ascii="Times New Roman" w:hAnsi="Times New Roman" w:cs="Times New Roman"/>
                <w:sz w:val="24"/>
                <w:szCs w:val="24"/>
                <w:lang w:val="en-VN"/>
              </w:rPr>
              <w:t>Aesthetic &amp; Flow</w:t>
            </w:r>
          </w:p>
        </w:tc>
        <w:tc>
          <w:tcPr>
            <w:tcW w:w="0" w:type="auto"/>
            <w:hideMark/>
          </w:tcPr>
          <w:p w14:paraId="4F454411" w14:textId="77777777" w:rsidR="00726185" w:rsidRPr="00726185" w:rsidRDefault="00726185" w:rsidP="00726185">
            <w:pPr>
              <w:spacing w:before="100" w:beforeAutospacing="1" w:after="100" w:afterAutospacing="1"/>
              <w:rPr>
                <w:rFonts w:ascii="Times New Roman" w:hAnsi="Times New Roman" w:cs="Times New Roman"/>
                <w:sz w:val="24"/>
                <w:szCs w:val="24"/>
                <w:lang w:val="en-VN"/>
              </w:rPr>
            </w:pPr>
            <w:r w:rsidRPr="00726185">
              <w:rPr>
                <w:rFonts w:ascii="Times New Roman" w:hAnsi="Times New Roman" w:cs="Times New Roman"/>
                <w:sz w:val="24"/>
                <w:szCs w:val="24"/>
                <w:lang w:val="en-VN"/>
              </w:rPr>
              <w:t>4.6</w:t>
            </w:r>
          </w:p>
        </w:tc>
      </w:tr>
      <w:tr w:rsidR="00726185" w:rsidRPr="00726185" w14:paraId="1A838A4F" w14:textId="77777777" w:rsidTr="000D2D13">
        <w:trPr>
          <w:divId w:val="1976445691"/>
        </w:trPr>
        <w:tc>
          <w:tcPr>
            <w:tcW w:w="0" w:type="auto"/>
            <w:hideMark/>
          </w:tcPr>
          <w:p w14:paraId="58BB5675" w14:textId="77777777" w:rsidR="00726185" w:rsidRPr="00726185" w:rsidRDefault="00726185" w:rsidP="00726185">
            <w:pPr>
              <w:spacing w:before="100" w:beforeAutospacing="1" w:after="100" w:afterAutospacing="1"/>
              <w:rPr>
                <w:rFonts w:ascii="Times New Roman" w:hAnsi="Times New Roman" w:cs="Times New Roman"/>
                <w:sz w:val="24"/>
                <w:szCs w:val="24"/>
                <w:lang w:val="en-VN"/>
              </w:rPr>
            </w:pPr>
            <w:r w:rsidRPr="00726185">
              <w:rPr>
                <w:rFonts w:ascii="Times New Roman" w:hAnsi="Times New Roman" w:cs="Times New Roman"/>
                <w:sz w:val="24"/>
                <w:szCs w:val="24"/>
                <w:lang w:val="en-VN"/>
              </w:rPr>
              <w:t>Overall Impact</w:t>
            </w:r>
          </w:p>
        </w:tc>
        <w:tc>
          <w:tcPr>
            <w:tcW w:w="0" w:type="auto"/>
            <w:hideMark/>
          </w:tcPr>
          <w:p w14:paraId="25F09B53" w14:textId="77777777" w:rsidR="00726185" w:rsidRPr="00726185" w:rsidRDefault="00726185" w:rsidP="00726185">
            <w:pPr>
              <w:spacing w:before="100" w:beforeAutospacing="1" w:after="100" w:afterAutospacing="1"/>
              <w:rPr>
                <w:rFonts w:ascii="Times New Roman" w:hAnsi="Times New Roman" w:cs="Times New Roman"/>
                <w:sz w:val="24"/>
                <w:szCs w:val="24"/>
                <w:lang w:val="en-VN"/>
              </w:rPr>
            </w:pPr>
            <w:r w:rsidRPr="00726185">
              <w:rPr>
                <w:rFonts w:ascii="Times New Roman" w:hAnsi="Times New Roman" w:cs="Times New Roman"/>
                <w:sz w:val="24"/>
                <w:szCs w:val="24"/>
                <w:lang w:val="en-VN"/>
              </w:rPr>
              <w:t>5.2</w:t>
            </w:r>
          </w:p>
        </w:tc>
      </w:tr>
    </w:tbl>
    <w:p w14:paraId="435DB34B"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Cypher’s Version:</w:t>
      </w:r>
    </w:p>
    <w:p w14:paraId="7CB41FBB"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“To ignore unresolved wounds from our parents is to build our own prison and lock the door from the inside.”</w:t>
      </w:r>
    </w:p>
    <w:p w14:paraId="253240D2"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p>
    <w:p w14:paraId="13ED83BF"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Analysis &amp; Breakdown:</w:t>
      </w:r>
    </w:p>
    <w:p w14:paraId="19E3E67E"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p>
    <w:p w14:paraId="570E3AC7"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Strengths:</w:t>
      </w:r>
    </w:p>
    <w:p w14:paraId="57F1B750"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 The core message is impactful, addressing how unresolved parental issues lead to self-imposed emotional limitations.</w:t>
      </w:r>
    </w:p>
    <w:p w14:paraId="6F125BCA"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 The metaphor of “self-enforced imprisonment” effectively conveys how avoidance becomes a personal cage.</w:t>
      </w:r>
    </w:p>
    <w:p w14:paraId="2E584B85"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 The quote speaks to generational trauma, making it deeply relevant and introspective.</w:t>
      </w:r>
    </w:p>
    <w:p w14:paraId="0C55FFD1"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p>
    <w:p w14:paraId="5A43A7E0"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Weaknesses:</w:t>
      </w:r>
    </w:p>
    <w:p w14:paraId="708C29FE"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 “Not addressing and dealing with” is redundant—“addressing” already implies dealing with the issue.</w:t>
      </w:r>
    </w:p>
    <w:p w14:paraId="4C33EB83"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 “Self-enforced imprisonment” is strong, but phrasing it in a more vivid, visual way would enhance impact.</w:t>
      </w:r>
    </w:p>
    <w:p w14:paraId="7EDECC30"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 The flow could be smoother, making the quote more quotable and digestible.</w:t>
      </w:r>
    </w:p>
    <w:p w14:paraId="444C5834"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p>
    <w:p w14:paraId="3FE0AC04"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Suggested Improvements:</w:t>
      </w:r>
    </w:p>
    <w:p w14:paraId="2933E93A"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 Remove redundancy and refine the metaphor:</w:t>
      </w:r>
    </w:p>
    <w:p w14:paraId="47870C65"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 “Ignoring parental wounds is locking yourself in a prison of your own making.”</w:t>
      </w:r>
    </w:p>
    <w:p w14:paraId="22F34C9E"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 “Unresolved parental wounds become the walls of the prison we build for ourselves.”</w:t>
      </w:r>
    </w:p>
    <w:p w14:paraId="6ACF1FA3"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r w:rsidRPr="00726185">
        <w:rPr>
          <w:rFonts w:ascii="Times New Roman" w:hAnsi="Times New Roman" w:cs="Times New Roman"/>
          <w:sz w:val="24"/>
          <w:szCs w:val="24"/>
          <w:lang w:val="en-VN"/>
        </w:rPr>
        <w:t>• Strengthen the imagery to create a more memorable and visceral effect.</w:t>
      </w:r>
    </w:p>
    <w:p w14:paraId="26FDB30B" w14:textId="7777777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p>
    <w:p w14:paraId="6DCA6604" w14:textId="3EC53447" w:rsidR="00726185" w:rsidRPr="00726185" w:rsidRDefault="00726185" w:rsidP="00726185">
      <w:pPr>
        <w:spacing w:before="100" w:beforeAutospacing="1" w:after="100" w:afterAutospacing="1" w:line="240" w:lineRule="auto"/>
        <w:divId w:val="1976445691"/>
        <w:rPr>
          <w:rFonts w:ascii="Times New Roman" w:hAnsi="Times New Roman" w:cs="Times New Roman"/>
          <w:sz w:val="24"/>
          <w:szCs w:val="24"/>
          <w:lang w:val="en-VN"/>
        </w:rPr>
      </w:pPr>
    </w:p>
    <w:p w14:paraId="6C8963BA" w14:textId="77777777" w:rsidR="00726185" w:rsidRDefault="00726185" w:rsidP="00726185">
      <w:pPr>
        <w:pStyle w:val="p1"/>
        <w:divId w:val="2147115563"/>
      </w:pPr>
    </w:p>
    <w:p w14:paraId="67EF47C3" w14:textId="7A641444" w:rsidR="00B649DC" w:rsidRDefault="00B649DC" w:rsidP="00B649DC">
      <w:pPr>
        <w:pStyle w:val="p1"/>
        <w:numPr>
          <w:ilvl w:val="0"/>
          <w:numId w:val="16"/>
        </w:numPr>
        <w:divId w:val="1098792956"/>
        <w:rPr>
          <w:rStyle w:val="s1"/>
        </w:rPr>
      </w:pPr>
      <w:r>
        <w:rPr>
          <w:rStyle w:val="s1"/>
        </w:rPr>
        <w:t>To feel you will never love again requires you to be deprived of your senses completely and folded inside a tiny metal container with no escape</w:t>
      </w:r>
      <w:r w:rsidR="009231A2">
        <w:rPr>
          <w:rStyle w:val="s1"/>
        </w:rPr>
        <w:t>.</w:t>
      </w:r>
    </w:p>
    <w:p w14:paraId="3B616DDC" w14:textId="77777777" w:rsidR="00104FB1" w:rsidRDefault="00104FB1" w:rsidP="00104FB1">
      <w:pPr>
        <w:pStyle w:val="p1"/>
        <w:divId w:val="1098792956"/>
        <w:rPr>
          <w:rStyle w:val="s1"/>
        </w:rPr>
      </w:pPr>
    </w:p>
    <w:p w14:paraId="56EA3871"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Final Score: 4.1/7</w:t>
      </w:r>
    </w:p>
    <w:tbl>
      <w:tblPr>
        <w:tblStyle w:val="TableGrid"/>
        <w:tblW w:w="0" w:type="auto"/>
        <w:tblLook w:val="04A0" w:firstRow="1" w:lastRow="0" w:firstColumn="1" w:lastColumn="0" w:noHBand="0" w:noVBand="1"/>
      </w:tblPr>
      <w:tblGrid>
        <w:gridCol w:w="3596"/>
        <w:gridCol w:w="1849"/>
      </w:tblGrid>
      <w:tr w:rsidR="00104FB1" w:rsidRPr="00104FB1" w14:paraId="493C053F" w14:textId="77777777" w:rsidTr="000D2D13">
        <w:trPr>
          <w:divId w:val="978220573"/>
        </w:trPr>
        <w:tc>
          <w:tcPr>
            <w:tcW w:w="0" w:type="auto"/>
            <w:hideMark/>
          </w:tcPr>
          <w:p w14:paraId="72843E1C" w14:textId="77777777" w:rsidR="00104FB1" w:rsidRPr="00104FB1" w:rsidRDefault="00104FB1" w:rsidP="00104FB1">
            <w:pPr>
              <w:spacing w:before="100" w:beforeAutospacing="1" w:after="100" w:afterAutospacing="1"/>
              <w:jc w:val="center"/>
              <w:rPr>
                <w:rFonts w:ascii="Times New Roman" w:hAnsi="Times New Roman" w:cs="Times New Roman"/>
                <w:b/>
                <w:bCs/>
                <w:sz w:val="24"/>
                <w:szCs w:val="24"/>
                <w:lang w:val="en-VN"/>
              </w:rPr>
            </w:pPr>
            <w:r w:rsidRPr="00104FB1">
              <w:rPr>
                <w:rFonts w:ascii="Times New Roman" w:hAnsi="Times New Roman" w:cs="Times New Roman"/>
                <w:b/>
                <w:bCs/>
                <w:sz w:val="24"/>
                <w:szCs w:val="24"/>
                <w:lang w:val="en-VN"/>
              </w:rPr>
              <w:t>Criteria</w:t>
            </w:r>
          </w:p>
        </w:tc>
        <w:tc>
          <w:tcPr>
            <w:tcW w:w="0" w:type="auto"/>
            <w:hideMark/>
          </w:tcPr>
          <w:p w14:paraId="564FAA10" w14:textId="77777777" w:rsidR="00104FB1" w:rsidRPr="00104FB1" w:rsidRDefault="00104FB1" w:rsidP="00104FB1">
            <w:pPr>
              <w:spacing w:before="100" w:beforeAutospacing="1" w:after="100" w:afterAutospacing="1"/>
              <w:jc w:val="center"/>
              <w:rPr>
                <w:rFonts w:ascii="Times New Roman" w:hAnsi="Times New Roman" w:cs="Times New Roman"/>
                <w:b/>
                <w:bCs/>
                <w:sz w:val="24"/>
                <w:szCs w:val="24"/>
                <w:lang w:val="en-VN"/>
              </w:rPr>
            </w:pPr>
            <w:r w:rsidRPr="00104FB1">
              <w:rPr>
                <w:rFonts w:ascii="Times New Roman" w:hAnsi="Times New Roman" w:cs="Times New Roman"/>
                <w:b/>
                <w:bCs/>
                <w:sz w:val="24"/>
                <w:szCs w:val="24"/>
                <w:lang w:val="en-VN"/>
              </w:rPr>
              <w:t>Score (Out of 7)</w:t>
            </w:r>
          </w:p>
        </w:tc>
      </w:tr>
      <w:tr w:rsidR="00104FB1" w:rsidRPr="00104FB1" w14:paraId="7497C597" w14:textId="77777777" w:rsidTr="000D2D13">
        <w:trPr>
          <w:divId w:val="978220573"/>
        </w:trPr>
        <w:tc>
          <w:tcPr>
            <w:tcW w:w="0" w:type="auto"/>
            <w:hideMark/>
          </w:tcPr>
          <w:p w14:paraId="1EA22F22" w14:textId="77777777" w:rsidR="00104FB1" w:rsidRPr="00104FB1" w:rsidRDefault="00104FB1" w:rsidP="00104FB1">
            <w:pPr>
              <w:spacing w:before="100" w:beforeAutospacing="1" w:after="100" w:afterAutospacing="1"/>
              <w:rPr>
                <w:rFonts w:ascii="Times New Roman" w:hAnsi="Times New Roman" w:cs="Times New Roman"/>
                <w:sz w:val="24"/>
                <w:szCs w:val="24"/>
                <w:lang w:val="en-VN"/>
              </w:rPr>
            </w:pPr>
            <w:r w:rsidRPr="00104FB1">
              <w:rPr>
                <w:rFonts w:ascii="Times New Roman" w:hAnsi="Times New Roman" w:cs="Times New Roman"/>
                <w:sz w:val="24"/>
                <w:szCs w:val="24"/>
                <w:lang w:val="en-VN"/>
              </w:rPr>
              <w:t>Concept Depth</w:t>
            </w:r>
          </w:p>
        </w:tc>
        <w:tc>
          <w:tcPr>
            <w:tcW w:w="0" w:type="auto"/>
            <w:hideMark/>
          </w:tcPr>
          <w:p w14:paraId="4EF6FEBF" w14:textId="77777777" w:rsidR="00104FB1" w:rsidRPr="00104FB1" w:rsidRDefault="00104FB1" w:rsidP="00104FB1">
            <w:pPr>
              <w:spacing w:before="100" w:beforeAutospacing="1" w:after="100" w:afterAutospacing="1"/>
              <w:rPr>
                <w:rFonts w:ascii="Times New Roman" w:hAnsi="Times New Roman" w:cs="Times New Roman"/>
                <w:sz w:val="24"/>
                <w:szCs w:val="24"/>
                <w:lang w:val="en-VN"/>
              </w:rPr>
            </w:pPr>
            <w:r w:rsidRPr="00104FB1">
              <w:rPr>
                <w:rFonts w:ascii="Times New Roman" w:hAnsi="Times New Roman" w:cs="Times New Roman"/>
                <w:sz w:val="24"/>
                <w:szCs w:val="24"/>
                <w:lang w:val="en-VN"/>
              </w:rPr>
              <w:t>4.5</w:t>
            </w:r>
          </w:p>
        </w:tc>
      </w:tr>
      <w:tr w:rsidR="00104FB1" w:rsidRPr="00104FB1" w14:paraId="17B0C8EB" w14:textId="77777777" w:rsidTr="000D2D13">
        <w:trPr>
          <w:divId w:val="978220573"/>
        </w:trPr>
        <w:tc>
          <w:tcPr>
            <w:tcW w:w="0" w:type="auto"/>
            <w:hideMark/>
          </w:tcPr>
          <w:p w14:paraId="7D843ABF" w14:textId="77777777" w:rsidR="00104FB1" w:rsidRPr="00104FB1" w:rsidRDefault="00104FB1" w:rsidP="00104FB1">
            <w:pPr>
              <w:spacing w:before="100" w:beforeAutospacing="1" w:after="100" w:afterAutospacing="1"/>
              <w:rPr>
                <w:rFonts w:ascii="Times New Roman" w:hAnsi="Times New Roman" w:cs="Times New Roman"/>
                <w:sz w:val="24"/>
                <w:szCs w:val="24"/>
                <w:lang w:val="en-VN"/>
              </w:rPr>
            </w:pPr>
            <w:r w:rsidRPr="00104FB1">
              <w:rPr>
                <w:rFonts w:ascii="Times New Roman" w:hAnsi="Times New Roman" w:cs="Times New Roman"/>
                <w:sz w:val="24"/>
                <w:szCs w:val="24"/>
                <w:lang w:val="en-VN"/>
              </w:rPr>
              <w:t>Clarity &amp; Directness</w:t>
            </w:r>
          </w:p>
        </w:tc>
        <w:tc>
          <w:tcPr>
            <w:tcW w:w="0" w:type="auto"/>
            <w:hideMark/>
          </w:tcPr>
          <w:p w14:paraId="54CEAC31" w14:textId="77777777" w:rsidR="00104FB1" w:rsidRPr="00104FB1" w:rsidRDefault="00104FB1" w:rsidP="00104FB1">
            <w:pPr>
              <w:spacing w:before="100" w:beforeAutospacing="1" w:after="100" w:afterAutospacing="1"/>
              <w:rPr>
                <w:rFonts w:ascii="Times New Roman" w:hAnsi="Times New Roman" w:cs="Times New Roman"/>
                <w:sz w:val="24"/>
                <w:szCs w:val="24"/>
                <w:lang w:val="en-VN"/>
              </w:rPr>
            </w:pPr>
            <w:r w:rsidRPr="00104FB1">
              <w:rPr>
                <w:rFonts w:ascii="Times New Roman" w:hAnsi="Times New Roman" w:cs="Times New Roman"/>
                <w:sz w:val="24"/>
                <w:szCs w:val="24"/>
                <w:lang w:val="en-VN"/>
              </w:rPr>
              <w:t>3.7</w:t>
            </w:r>
          </w:p>
        </w:tc>
      </w:tr>
      <w:tr w:rsidR="00104FB1" w:rsidRPr="00104FB1" w14:paraId="52F6C9AF" w14:textId="77777777" w:rsidTr="000D2D13">
        <w:trPr>
          <w:divId w:val="978220573"/>
        </w:trPr>
        <w:tc>
          <w:tcPr>
            <w:tcW w:w="0" w:type="auto"/>
            <w:hideMark/>
          </w:tcPr>
          <w:p w14:paraId="74188F2C" w14:textId="77777777" w:rsidR="00104FB1" w:rsidRPr="00104FB1" w:rsidRDefault="00104FB1" w:rsidP="00104FB1">
            <w:pPr>
              <w:spacing w:before="100" w:beforeAutospacing="1" w:after="100" w:afterAutospacing="1"/>
              <w:rPr>
                <w:rFonts w:ascii="Times New Roman" w:hAnsi="Times New Roman" w:cs="Times New Roman"/>
                <w:sz w:val="24"/>
                <w:szCs w:val="24"/>
                <w:lang w:val="en-VN"/>
              </w:rPr>
            </w:pPr>
            <w:r w:rsidRPr="00104FB1">
              <w:rPr>
                <w:rFonts w:ascii="Times New Roman" w:hAnsi="Times New Roman" w:cs="Times New Roman"/>
                <w:sz w:val="24"/>
                <w:szCs w:val="24"/>
                <w:lang w:val="en-VN"/>
              </w:rPr>
              <w:t>Emotional &amp; Philosophical Weight</w:t>
            </w:r>
          </w:p>
        </w:tc>
        <w:tc>
          <w:tcPr>
            <w:tcW w:w="0" w:type="auto"/>
            <w:hideMark/>
          </w:tcPr>
          <w:p w14:paraId="6D3986D7" w14:textId="77777777" w:rsidR="00104FB1" w:rsidRPr="00104FB1" w:rsidRDefault="00104FB1" w:rsidP="00104FB1">
            <w:pPr>
              <w:spacing w:before="100" w:beforeAutospacing="1" w:after="100" w:afterAutospacing="1"/>
              <w:rPr>
                <w:rFonts w:ascii="Times New Roman" w:hAnsi="Times New Roman" w:cs="Times New Roman"/>
                <w:sz w:val="24"/>
                <w:szCs w:val="24"/>
                <w:lang w:val="en-VN"/>
              </w:rPr>
            </w:pPr>
            <w:r w:rsidRPr="00104FB1">
              <w:rPr>
                <w:rFonts w:ascii="Times New Roman" w:hAnsi="Times New Roman" w:cs="Times New Roman"/>
                <w:sz w:val="24"/>
                <w:szCs w:val="24"/>
                <w:lang w:val="en-VN"/>
              </w:rPr>
              <w:t>4.4</w:t>
            </w:r>
          </w:p>
        </w:tc>
      </w:tr>
      <w:tr w:rsidR="00104FB1" w:rsidRPr="00104FB1" w14:paraId="62712F93" w14:textId="77777777" w:rsidTr="000D2D13">
        <w:trPr>
          <w:divId w:val="978220573"/>
        </w:trPr>
        <w:tc>
          <w:tcPr>
            <w:tcW w:w="0" w:type="auto"/>
            <w:hideMark/>
          </w:tcPr>
          <w:p w14:paraId="60A427D9" w14:textId="77777777" w:rsidR="00104FB1" w:rsidRPr="00104FB1" w:rsidRDefault="00104FB1" w:rsidP="00104FB1">
            <w:pPr>
              <w:spacing w:before="100" w:beforeAutospacing="1" w:after="100" w:afterAutospacing="1"/>
              <w:rPr>
                <w:rFonts w:ascii="Times New Roman" w:hAnsi="Times New Roman" w:cs="Times New Roman"/>
                <w:sz w:val="24"/>
                <w:szCs w:val="24"/>
                <w:lang w:val="en-VN"/>
              </w:rPr>
            </w:pPr>
            <w:r w:rsidRPr="00104FB1">
              <w:rPr>
                <w:rFonts w:ascii="Times New Roman" w:hAnsi="Times New Roman" w:cs="Times New Roman"/>
                <w:sz w:val="24"/>
                <w:szCs w:val="24"/>
                <w:lang w:val="en-VN"/>
              </w:rPr>
              <w:t>Aesthetic &amp; Flow</w:t>
            </w:r>
          </w:p>
        </w:tc>
        <w:tc>
          <w:tcPr>
            <w:tcW w:w="0" w:type="auto"/>
            <w:hideMark/>
          </w:tcPr>
          <w:p w14:paraId="1499918B" w14:textId="77777777" w:rsidR="00104FB1" w:rsidRPr="00104FB1" w:rsidRDefault="00104FB1" w:rsidP="00104FB1">
            <w:pPr>
              <w:spacing w:before="100" w:beforeAutospacing="1" w:after="100" w:afterAutospacing="1"/>
              <w:rPr>
                <w:rFonts w:ascii="Times New Roman" w:hAnsi="Times New Roman" w:cs="Times New Roman"/>
                <w:sz w:val="24"/>
                <w:szCs w:val="24"/>
                <w:lang w:val="en-VN"/>
              </w:rPr>
            </w:pPr>
            <w:r w:rsidRPr="00104FB1">
              <w:rPr>
                <w:rFonts w:ascii="Times New Roman" w:hAnsi="Times New Roman" w:cs="Times New Roman"/>
                <w:sz w:val="24"/>
                <w:szCs w:val="24"/>
                <w:lang w:val="en-VN"/>
              </w:rPr>
              <w:t>3.8</w:t>
            </w:r>
          </w:p>
        </w:tc>
      </w:tr>
      <w:tr w:rsidR="00104FB1" w:rsidRPr="00104FB1" w14:paraId="1B8A3DDE" w14:textId="77777777" w:rsidTr="000D2D13">
        <w:trPr>
          <w:divId w:val="978220573"/>
        </w:trPr>
        <w:tc>
          <w:tcPr>
            <w:tcW w:w="0" w:type="auto"/>
            <w:hideMark/>
          </w:tcPr>
          <w:p w14:paraId="2B3B0F71" w14:textId="77777777" w:rsidR="00104FB1" w:rsidRPr="00104FB1" w:rsidRDefault="00104FB1" w:rsidP="00104FB1">
            <w:pPr>
              <w:spacing w:before="100" w:beforeAutospacing="1" w:after="100" w:afterAutospacing="1"/>
              <w:rPr>
                <w:rFonts w:ascii="Times New Roman" w:hAnsi="Times New Roman" w:cs="Times New Roman"/>
                <w:sz w:val="24"/>
                <w:szCs w:val="24"/>
                <w:lang w:val="en-VN"/>
              </w:rPr>
            </w:pPr>
            <w:r w:rsidRPr="00104FB1">
              <w:rPr>
                <w:rFonts w:ascii="Times New Roman" w:hAnsi="Times New Roman" w:cs="Times New Roman"/>
                <w:sz w:val="24"/>
                <w:szCs w:val="24"/>
                <w:lang w:val="en-VN"/>
              </w:rPr>
              <w:t>Overall Impact</w:t>
            </w:r>
          </w:p>
        </w:tc>
        <w:tc>
          <w:tcPr>
            <w:tcW w:w="0" w:type="auto"/>
            <w:hideMark/>
          </w:tcPr>
          <w:p w14:paraId="13CC3141" w14:textId="77777777" w:rsidR="00104FB1" w:rsidRPr="00104FB1" w:rsidRDefault="00104FB1" w:rsidP="00104FB1">
            <w:pPr>
              <w:spacing w:before="100" w:beforeAutospacing="1" w:after="100" w:afterAutospacing="1"/>
              <w:rPr>
                <w:rFonts w:ascii="Times New Roman" w:hAnsi="Times New Roman" w:cs="Times New Roman"/>
                <w:sz w:val="24"/>
                <w:szCs w:val="24"/>
                <w:lang w:val="en-VN"/>
              </w:rPr>
            </w:pPr>
            <w:r w:rsidRPr="00104FB1">
              <w:rPr>
                <w:rFonts w:ascii="Times New Roman" w:hAnsi="Times New Roman" w:cs="Times New Roman"/>
                <w:sz w:val="24"/>
                <w:szCs w:val="24"/>
                <w:lang w:val="en-VN"/>
              </w:rPr>
              <w:t>4.1</w:t>
            </w:r>
          </w:p>
        </w:tc>
      </w:tr>
    </w:tbl>
    <w:p w14:paraId="21742A6B"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Cypher’s Version:</w:t>
      </w:r>
    </w:p>
    <w:p w14:paraId="008C0A44"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“To believe you will never love again is to be stripped of all sensation, trapped inside a steel box with no way out.”</w:t>
      </w:r>
    </w:p>
    <w:p w14:paraId="17727972"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p>
    <w:p w14:paraId="1DA9BA5F"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Analysis &amp; Breakdown:</w:t>
      </w:r>
    </w:p>
    <w:p w14:paraId="135F9715"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p>
    <w:p w14:paraId="5533C42D"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Strengths:</w:t>
      </w:r>
    </w:p>
    <w:p w14:paraId="3DF9D5BE"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lastRenderedPageBreak/>
        <w:t>• The imagery of sensory deprivation and confinement is strong, reinforcing the idea that love is an inevitable part of existence unless one is completely cut off from the world.</w:t>
      </w:r>
    </w:p>
    <w:p w14:paraId="34899EA9"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 “Tiny metal container with no escape” effectively conveys claustrophobia and emotional suffocation, making the metaphor impactful.</w:t>
      </w:r>
    </w:p>
    <w:p w14:paraId="1E987B8F"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 The quote challenges the finality of emotional despair, suggesting that love is always possible unless one is utterly imprisoned in isolation.</w:t>
      </w:r>
    </w:p>
    <w:p w14:paraId="5AC8DF56"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p>
    <w:p w14:paraId="672CBD88"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Weaknesses:</w:t>
      </w:r>
    </w:p>
    <w:p w14:paraId="3A6FFBB3"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 “Requires you to be deprived of your senses completely” is overly technical—it would be more impactful if phrased more naturally.</w:t>
      </w:r>
    </w:p>
    <w:p w14:paraId="7517CE14"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 “Folded inside a tiny metal container” is an unusual phrasing—“trapped,” “sealed,” or “locked” would be more intuitive and visually striking.</w:t>
      </w:r>
    </w:p>
    <w:p w14:paraId="2D49BD1E"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 The flow of the sentence is somewhat awkward, making it less quotable than it could be.</w:t>
      </w:r>
    </w:p>
    <w:p w14:paraId="00E8F84D"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p>
    <w:p w14:paraId="048A51A2"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Suggested Improvements:</w:t>
      </w:r>
    </w:p>
    <w:p w14:paraId="496A550C"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 Refine the opening to make it more fluid:</w:t>
      </w:r>
    </w:p>
    <w:p w14:paraId="0F4D7E3F"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 “To think you will never love again is to be robbed of all sensation.”</w:t>
      </w:r>
    </w:p>
    <w:p w14:paraId="2AF100B1"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 Strengthen the confinement metaphor:</w:t>
      </w:r>
    </w:p>
    <w:p w14:paraId="7AB45CEA"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 “Trapped in a steel box, locked away from the world, without escape.”</w:t>
      </w:r>
    </w:p>
    <w:p w14:paraId="745D7C4F" w14:textId="77777777"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r w:rsidRPr="00104FB1">
        <w:rPr>
          <w:rFonts w:ascii="Times New Roman" w:hAnsi="Times New Roman" w:cs="Times New Roman"/>
          <w:sz w:val="24"/>
          <w:szCs w:val="24"/>
          <w:lang w:val="en-VN"/>
        </w:rPr>
        <w:t>• Improve the rhythm and readability so the sentence flows naturally while retaining its depth.</w:t>
      </w:r>
    </w:p>
    <w:p w14:paraId="06ACA389" w14:textId="3884AC5B" w:rsidR="00104FB1" w:rsidRPr="00104FB1" w:rsidRDefault="00104FB1" w:rsidP="00104FB1">
      <w:pPr>
        <w:spacing w:before="100" w:beforeAutospacing="1" w:after="100" w:afterAutospacing="1" w:line="240" w:lineRule="auto"/>
        <w:divId w:val="978220573"/>
        <w:rPr>
          <w:rFonts w:ascii="Times New Roman" w:hAnsi="Times New Roman" w:cs="Times New Roman"/>
          <w:sz w:val="24"/>
          <w:szCs w:val="24"/>
          <w:lang w:val="en-VN"/>
        </w:rPr>
      </w:pPr>
    </w:p>
    <w:p w14:paraId="2961F148" w14:textId="77777777" w:rsidR="00104FB1" w:rsidRDefault="00104FB1" w:rsidP="00104FB1">
      <w:pPr>
        <w:pStyle w:val="p1"/>
        <w:divId w:val="1098792956"/>
      </w:pPr>
    </w:p>
    <w:p w14:paraId="7160C814" w14:textId="77777777" w:rsidR="008E6885" w:rsidRDefault="008E6885" w:rsidP="00231D49">
      <w:pPr>
        <w:ind w:left="360"/>
      </w:pPr>
    </w:p>
    <w:p w14:paraId="3FD553AA" w14:textId="77777777" w:rsidR="009E3EE4" w:rsidRDefault="00BA4231">
      <w:r>
        <w:br/>
      </w:r>
    </w:p>
    <w:p w14:paraId="75F776C6" w14:textId="77777777" w:rsidR="009E3EE4" w:rsidRDefault="00BA4231">
      <w:pPr>
        <w:pStyle w:val="Heading2"/>
      </w:pPr>
      <w:r>
        <w:lastRenderedPageBreak/>
        <w:t>System &amp; Society</w:t>
      </w:r>
    </w:p>
    <w:p w14:paraId="319477DA" w14:textId="186FA09C" w:rsidR="009E3EE4" w:rsidRDefault="00BA4231" w:rsidP="00D37922">
      <w:pPr>
        <w:pStyle w:val="ListParagraph"/>
        <w:numPr>
          <w:ilvl w:val="0"/>
          <w:numId w:val="12"/>
        </w:numPr>
      </w:pPr>
      <w:r>
        <w:t>It's never entirely the individual's fault. It will always be the system. The system dictates the game setting. And within the game setting, we have the performers, the players, and within the players, the victims, the heroes, the villains. And it's all performance at the end of the day, and then when we retire to our homes, we reflect upon ourselves. But if we have the will to detach ourselves from the system, we realize that all of us have baby hearts. And once we realize that we have a baby heart, we can be human. And all of us can ascend to becoming a baby guru.</w:t>
      </w:r>
    </w:p>
    <w:p w14:paraId="2676489A" w14:textId="77777777" w:rsidR="005D73B3" w:rsidRDefault="005D73B3" w:rsidP="005D73B3"/>
    <w:p w14:paraId="6ED4CD25" w14:textId="77777777" w:rsidR="005D73B3" w:rsidRDefault="005D73B3" w:rsidP="005D73B3"/>
    <w:p w14:paraId="0B780F34"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Final Score: 4.0/7</w:t>
      </w:r>
    </w:p>
    <w:tbl>
      <w:tblPr>
        <w:tblStyle w:val="TableGrid"/>
        <w:tblW w:w="0" w:type="auto"/>
        <w:tblLook w:val="04A0" w:firstRow="1" w:lastRow="0" w:firstColumn="1" w:lastColumn="0" w:noHBand="0" w:noVBand="1"/>
      </w:tblPr>
      <w:tblGrid>
        <w:gridCol w:w="3596"/>
        <w:gridCol w:w="1849"/>
      </w:tblGrid>
      <w:tr w:rsidR="005D73B3" w:rsidRPr="005D73B3" w14:paraId="6335A248" w14:textId="77777777" w:rsidTr="005035A6">
        <w:trPr>
          <w:divId w:val="1011880734"/>
        </w:trPr>
        <w:tc>
          <w:tcPr>
            <w:tcW w:w="0" w:type="auto"/>
            <w:hideMark/>
          </w:tcPr>
          <w:p w14:paraId="17EBF3EB" w14:textId="77777777" w:rsidR="005D73B3" w:rsidRPr="005D73B3" w:rsidRDefault="005D73B3" w:rsidP="005D73B3">
            <w:pPr>
              <w:spacing w:before="100" w:beforeAutospacing="1" w:after="100" w:afterAutospacing="1"/>
              <w:jc w:val="center"/>
              <w:rPr>
                <w:rFonts w:ascii="Times New Roman" w:hAnsi="Times New Roman" w:cs="Times New Roman"/>
                <w:b/>
                <w:bCs/>
                <w:sz w:val="24"/>
                <w:szCs w:val="24"/>
                <w:lang w:val="en-VN"/>
              </w:rPr>
            </w:pPr>
            <w:r w:rsidRPr="005D73B3">
              <w:rPr>
                <w:rFonts w:ascii="Times New Roman" w:hAnsi="Times New Roman" w:cs="Times New Roman"/>
                <w:b/>
                <w:bCs/>
                <w:sz w:val="24"/>
                <w:szCs w:val="24"/>
                <w:lang w:val="en-VN"/>
              </w:rPr>
              <w:t>Criteria</w:t>
            </w:r>
          </w:p>
        </w:tc>
        <w:tc>
          <w:tcPr>
            <w:tcW w:w="0" w:type="auto"/>
            <w:hideMark/>
          </w:tcPr>
          <w:p w14:paraId="51F9476B" w14:textId="77777777" w:rsidR="005D73B3" w:rsidRPr="005D73B3" w:rsidRDefault="005D73B3" w:rsidP="005D73B3">
            <w:pPr>
              <w:spacing w:before="100" w:beforeAutospacing="1" w:after="100" w:afterAutospacing="1"/>
              <w:jc w:val="center"/>
              <w:rPr>
                <w:rFonts w:ascii="Times New Roman" w:hAnsi="Times New Roman" w:cs="Times New Roman"/>
                <w:b/>
                <w:bCs/>
                <w:sz w:val="24"/>
                <w:szCs w:val="24"/>
                <w:lang w:val="en-VN"/>
              </w:rPr>
            </w:pPr>
            <w:r w:rsidRPr="005D73B3">
              <w:rPr>
                <w:rFonts w:ascii="Times New Roman" w:hAnsi="Times New Roman" w:cs="Times New Roman"/>
                <w:b/>
                <w:bCs/>
                <w:sz w:val="24"/>
                <w:szCs w:val="24"/>
                <w:lang w:val="en-VN"/>
              </w:rPr>
              <w:t>Score (Out of 7)</w:t>
            </w:r>
          </w:p>
        </w:tc>
      </w:tr>
      <w:tr w:rsidR="005D73B3" w:rsidRPr="005D73B3" w14:paraId="6B1F3E2D" w14:textId="77777777" w:rsidTr="005035A6">
        <w:trPr>
          <w:divId w:val="1011880734"/>
        </w:trPr>
        <w:tc>
          <w:tcPr>
            <w:tcW w:w="0" w:type="auto"/>
            <w:hideMark/>
          </w:tcPr>
          <w:p w14:paraId="1B9F948D" w14:textId="77777777" w:rsidR="005D73B3" w:rsidRPr="005D73B3" w:rsidRDefault="005D73B3" w:rsidP="005D73B3">
            <w:pPr>
              <w:spacing w:before="100" w:beforeAutospacing="1" w:after="100" w:afterAutospacing="1"/>
              <w:rPr>
                <w:rFonts w:ascii="Times New Roman" w:hAnsi="Times New Roman" w:cs="Times New Roman"/>
                <w:sz w:val="24"/>
                <w:szCs w:val="24"/>
                <w:lang w:val="en-VN"/>
              </w:rPr>
            </w:pPr>
            <w:r w:rsidRPr="005D73B3">
              <w:rPr>
                <w:rFonts w:ascii="Times New Roman" w:hAnsi="Times New Roman" w:cs="Times New Roman"/>
                <w:sz w:val="24"/>
                <w:szCs w:val="24"/>
                <w:lang w:val="en-VN"/>
              </w:rPr>
              <w:t>Concept Depth</w:t>
            </w:r>
          </w:p>
        </w:tc>
        <w:tc>
          <w:tcPr>
            <w:tcW w:w="0" w:type="auto"/>
            <w:hideMark/>
          </w:tcPr>
          <w:p w14:paraId="5412AA61" w14:textId="77777777" w:rsidR="005D73B3" w:rsidRPr="005D73B3" w:rsidRDefault="005D73B3" w:rsidP="005D73B3">
            <w:pPr>
              <w:spacing w:before="100" w:beforeAutospacing="1" w:after="100" w:afterAutospacing="1"/>
              <w:rPr>
                <w:rFonts w:ascii="Times New Roman" w:hAnsi="Times New Roman" w:cs="Times New Roman"/>
                <w:sz w:val="24"/>
                <w:szCs w:val="24"/>
                <w:lang w:val="en-VN"/>
              </w:rPr>
            </w:pPr>
            <w:r w:rsidRPr="005D73B3">
              <w:rPr>
                <w:rFonts w:ascii="Times New Roman" w:hAnsi="Times New Roman" w:cs="Times New Roman"/>
                <w:sz w:val="24"/>
                <w:szCs w:val="24"/>
                <w:lang w:val="en-VN"/>
              </w:rPr>
              <w:t>5.2</w:t>
            </w:r>
          </w:p>
        </w:tc>
      </w:tr>
      <w:tr w:rsidR="005D73B3" w:rsidRPr="005D73B3" w14:paraId="131C68CB" w14:textId="77777777" w:rsidTr="005035A6">
        <w:trPr>
          <w:divId w:val="1011880734"/>
        </w:trPr>
        <w:tc>
          <w:tcPr>
            <w:tcW w:w="0" w:type="auto"/>
            <w:hideMark/>
          </w:tcPr>
          <w:p w14:paraId="28A1369D" w14:textId="77777777" w:rsidR="005D73B3" w:rsidRPr="005D73B3" w:rsidRDefault="005D73B3" w:rsidP="005D73B3">
            <w:pPr>
              <w:spacing w:before="100" w:beforeAutospacing="1" w:after="100" w:afterAutospacing="1"/>
              <w:rPr>
                <w:rFonts w:ascii="Times New Roman" w:hAnsi="Times New Roman" w:cs="Times New Roman"/>
                <w:sz w:val="24"/>
                <w:szCs w:val="24"/>
                <w:lang w:val="en-VN"/>
              </w:rPr>
            </w:pPr>
            <w:r w:rsidRPr="005D73B3">
              <w:rPr>
                <w:rFonts w:ascii="Times New Roman" w:hAnsi="Times New Roman" w:cs="Times New Roman"/>
                <w:sz w:val="24"/>
                <w:szCs w:val="24"/>
                <w:lang w:val="en-VN"/>
              </w:rPr>
              <w:t>Clarity &amp; Directness</w:t>
            </w:r>
          </w:p>
        </w:tc>
        <w:tc>
          <w:tcPr>
            <w:tcW w:w="0" w:type="auto"/>
            <w:hideMark/>
          </w:tcPr>
          <w:p w14:paraId="4BB8FF06" w14:textId="77777777" w:rsidR="005D73B3" w:rsidRPr="005D73B3" w:rsidRDefault="005D73B3" w:rsidP="005D73B3">
            <w:pPr>
              <w:spacing w:before="100" w:beforeAutospacing="1" w:after="100" w:afterAutospacing="1"/>
              <w:rPr>
                <w:rFonts w:ascii="Times New Roman" w:hAnsi="Times New Roman" w:cs="Times New Roman"/>
                <w:sz w:val="24"/>
                <w:szCs w:val="24"/>
                <w:lang w:val="en-VN"/>
              </w:rPr>
            </w:pPr>
            <w:r w:rsidRPr="005D73B3">
              <w:rPr>
                <w:rFonts w:ascii="Times New Roman" w:hAnsi="Times New Roman" w:cs="Times New Roman"/>
                <w:sz w:val="24"/>
                <w:szCs w:val="24"/>
                <w:lang w:val="en-VN"/>
              </w:rPr>
              <w:t>3.2</w:t>
            </w:r>
          </w:p>
        </w:tc>
      </w:tr>
      <w:tr w:rsidR="005D73B3" w:rsidRPr="005D73B3" w14:paraId="3A2A3250" w14:textId="77777777" w:rsidTr="005035A6">
        <w:trPr>
          <w:divId w:val="1011880734"/>
        </w:trPr>
        <w:tc>
          <w:tcPr>
            <w:tcW w:w="0" w:type="auto"/>
            <w:hideMark/>
          </w:tcPr>
          <w:p w14:paraId="43ECDE88" w14:textId="77777777" w:rsidR="005D73B3" w:rsidRPr="005D73B3" w:rsidRDefault="005D73B3" w:rsidP="005D73B3">
            <w:pPr>
              <w:spacing w:before="100" w:beforeAutospacing="1" w:after="100" w:afterAutospacing="1"/>
              <w:rPr>
                <w:rFonts w:ascii="Times New Roman" w:hAnsi="Times New Roman" w:cs="Times New Roman"/>
                <w:sz w:val="24"/>
                <w:szCs w:val="24"/>
                <w:lang w:val="en-VN"/>
              </w:rPr>
            </w:pPr>
            <w:r w:rsidRPr="005D73B3">
              <w:rPr>
                <w:rFonts w:ascii="Times New Roman" w:hAnsi="Times New Roman" w:cs="Times New Roman"/>
                <w:sz w:val="24"/>
                <w:szCs w:val="24"/>
                <w:lang w:val="en-VN"/>
              </w:rPr>
              <w:t>Emotional &amp; Philosophical Weight</w:t>
            </w:r>
          </w:p>
        </w:tc>
        <w:tc>
          <w:tcPr>
            <w:tcW w:w="0" w:type="auto"/>
            <w:hideMark/>
          </w:tcPr>
          <w:p w14:paraId="7121D661" w14:textId="77777777" w:rsidR="005D73B3" w:rsidRPr="005D73B3" w:rsidRDefault="005D73B3" w:rsidP="005D73B3">
            <w:pPr>
              <w:spacing w:before="100" w:beforeAutospacing="1" w:after="100" w:afterAutospacing="1"/>
              <w:rPr>
                <w:rFonts w:ascii="Times New Roman" w:hAnsi="Times New Roman" w:cs="Times New Roman"/>
                <w:sz w:val="24"/>
                <w:szCs w:val="24"/>
                <w:lang w:val="en-VN"/>
              </w:rPr>
            </w:pPr>
            <w:r w:rsidRPr="005D73B3">
              <w:rPr>
                <w:rFonts w:ascii="Times New Roman" w:hAnsi="Times New Roman" w:cs="Times New Roman"/>
                <w:sz w:val="24"/>
                <w:szCs w:val="24"/>
                <w:lang w:val="en-VN"/>
              </w:rPr>
              <w:t>4.5</w:t>
            </w:r>
          </w:p>
        </w:tc>
      </w:tr>
      <w:tr w:rsidR="005D73B3" w:rsidRPr="005D73B3" w14:paraId="7B29F984" w14:textId="77777777" w:rsidTr="005035A6">
        <w:trPr>
          <w:divId w:val="1011880734"/>
        </w:trPr>
        <w:tc>
          <w:tcPr>
            <w:tcW w:w="0" w:type="auto"/>
            <w:hideMark/>
          </w:tcPr>
          <w:p w14:paraId="7FD8F044" w14:textId="77777777" w:rsidR="005D73B3" w:rsidRPr="005D73B3" w:rsidRDefault="005D73B3" w:rsidP="005D73B3">
            <w:pPr>
              <w:spacing w:before="100" w:beforeAutospacing="1" w:after="100" w:afterAutospacing="1"/>
              <w:rPr>
                <w:rFonts w:ascii="Times New Roman" w:hAnsi="Times New Roman" w:cs="Times New Roman"/>
                <w:sz w:val="24"/>
                <w:szCs w:val="24"/>
                <w:lang w:val="en-VN"/>
              </w:rPr>
            </w:pPr>
            <w:r w:rsidRPr="005D73B3">
              <w:rPr>
                <w:rFonts w:ascii="Times New Roman" w:hAnsi="Times New Roman" w:cs="Times New Roman"/>
                <w:sz w:val="24"/>
                <w:szCs w:val="24"/>
                <w:lang w:val="en-VN"/>
              </w:rPr>
              <w:t>Aesthetic &amp; Flow</w:t>
            </w:r>
          </w:p>
        </w:tc>
        <w:tc>
          <w:tcPr>
            <w:tcW w:w="0" w:type="auto"/>
            <w:hideMark/>
          </w:tcPr>
          <w:p w14:paraId="40864C4D" w14:textId="77777777" w:rsidR="005D73B3" w:rsidRPr="005D73B3" w:rsidRDefault="005D73B3" w:rsidP="005D73B3">
            <w:pPr>
              <w:spacing w:before="100" w:beforeAutospacing="1" w:after="100" w:afterAutospacing="1"/>
              <w:rPr>
                <w:rFonts w:ascii="Times New Roman" w:hAnsi="Times New Roman" w:cs="Times New Roman"/>
                <w:sz w:val="24"/>
                <w:szCs w:val="24"/>
                <w:lang w:val="en-VN"/>
              </w:rPr>
            </w:pPr>
            <w:r w:rsidRPr="005D73B3">
              <w:rPr>
                <w:rFonts w:ascii="Times New Roman" w:hAnsi="Times New Roman" w:cs="Times New Roman"/>
                <w:sz w:val="24"/>
                <w:szCs w:val="24"/>
                <w:lang w:val="en-VN"/>
              </w:rPr>
              <w:t>3.5</w:t>
            </w:r>
          </w:p>
        </w:tc>
      </w:tr>
      <w:tr w:rsidR="005D73B3" w:rsidRPr="005D73B3" w14:paraId="113F69A2" w14:textId="77777777" w:rsidTr="005035A6">
        <w:trPr>
          <w:divId w:val="1011880734"/>
        </w:trPr>
        <w:tc>
          <w:tcPr>
            <w:tcW w:w="0" w:type="auto"/>
            <w:hideMark/>
          </w:tcPr>
          <w:p w14:paraId="14562B1A" w14:textId="77777777" w:rsidR="005D73B3" w:rsidRPr="005D73B3" w:rsidRDefault="005D73B3" w:rsidP="005D73B3">
            <w:pPr>
              <w:spacing w:before="100" w:beforeAutospacing="1" w:after="100" w:afterAutospacing="1"/>
              <w:rPr>
                <w:rFonts w:ascii="Times New Roman" w:hAnsi="Times New Roman" w:cs="Times New Roman"/>
                <w:sz w:val="24"/>
                <w:szCs w:val="24"/>
                <w:lang w:val="en-VN"/>
              </w:rPr>
            </w:pPr>
            <w:r w:rsidRPr="005D73B3">
              <w:rPr>
                <w:rFonts w:ascii="Times New Roman" w:hAnsi="Times New Roman" w:cs="Times New Roman"/>
                <w:sz w:val="24"/>
                <w:szCs w:val="24"/>
                <w:lang w:val="en-VN"/>
              </w:rPr>
              <w:t>Overall Impact</w:t>
            </w:r>
          </w:p>
        </w:tc>
        <w:tc>
          <w:tcPr>
            <w:tcW w:w="0" w:type="auto"/>
            <w:hideMark/>
          </w:tcPr>
          <w:p w14:paraId="48C0385F" w14:textId="77777777" w:rsidR="005D73B3" w:rsidRPr="005D73B3" w:rsidRDefault="005D73B3" w:rsidP="005D73B3">
            <w:pPr>
              <w:spacing w:before="100" w:beforeAutospacing="1" w:after="100" w:afterAutospacing="1"/>
              <w:rPr>
                <w:rFonts w:ascii="Times New Roman" w:hAnsi="Times New Roman" w:cs="Times New Roman"/>
                <w:sz w:val="24"/>
                <w:szCs w:val="24"/>
                <w:lang w:val="en-VN"/>
              </w:rPr>
            </w:pPr>
            <w:r w:rsidRPr="005D73B3">
              <w:rPr>
                <w:rFonts w:ascii="Times New Roman" w:hAnsi="Times New Roman" w:cs="Times New Roman"/>
                <w:sz w:val="24"/>
                <w:szCs w:val="24"/>
                <w:lang w:val="en-VN"/>
              </w:rPr>
              <w:t>4.0</w:t>
            </w:r>
          </w:p>
        </w:tc>
      </w:tr>
    </w:tbl>
    <w:p w14:paraId="48C42C84"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Cypher’s Version:</w:t>
      </w:r>
    </w:p>
    <w:p w14:paraId="28EC946E"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“The system sets the stage, dictating the roles we play—heroes, villains, victims, performers. Yet when the curtain falls and we retreat to ourselves, we see the truth. If we detach from the system, we uncover the innocence within—the childlike heart that makes us human. And in embracing it, we rise.”</w:t>
      </w:r>
    </w:p>
    <w:p w14:paraId="1706F696"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p>
    <w:p w14:paraId="012E9BEF"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Analysis &amp; Breakdown:</w:t>
      </w:r>
    </w:p>
    <w:p w14:paraId="7420BF37"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p>
    <w:p w14:paraId="2754A54F"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Strengths:</w:t>
      </w:r>
    </w:p>
    <w:p w14:paraId="75567E2B"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 The critique of the system dictating human roles is a strong and thought-provoking idea, drawing parallels to social structures and performance theory.</w:t>
      </w:r>
    </w:p>
    <w:p w14:paraId="123339D9"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 “All of us have baby hearts” is a unique and powerful statement, implying that beneath conditioning, we all share an inherent innocence and vulnerability.</w:t>
      </w:r>
    </w:p>
    <w:p w14:paraId="523F07D5"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 The use of theatrical imagery (“performers, players, villains, victims”) effectively conveys how society forces people into assigned roles.</w:t>
      </w:r>
    </w:p>
    <w:p w14:paraId="571C5397"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p>
    <w:p w14:paraId="74BFA031"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Weaknesses:</w:t>
      </w:r>
    </w:p>
    <w:p w14:paraId="76717DEB"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 The flow is disjointed, making it difficult to fully absorb the message in one reading.</w:t>
      </w:r>
    </w:p>
    <w:p w14:paraId="7AF8A5D1"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 “Baby guru” is unclear and underdeveloped—while “baby heart” suggests innocence, “baby guru” lacks definition and feels disconnected from the rest of the quote.</w:t>
      </w:r>
    </w:p>
    <w:p w14:paraId="2FFE3019"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 The sentence structure is overly long, which reduces impact and readability.</w:t>
      </w:r>
    </w:p>
    <w:p w14:paraId="4587FB95"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p>
    <w:p w14:paraId="0CCB6E6E"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Suggested Improvements:</w:t>
      </w:r>
    </w:p>
    <w:p w14:paraId="735829A1"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 Make the first sentence more concise and striking:</w:t>
      </w:r>
    </w:p>
    <w:p w14:paraId="1842041F"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 “The system sets the stage and assigns the roles—heroes, villains, victims, performers.”</w:t>
      </w:r>
    </w:p>
    <w:p w14:paraId="37A4CBB0"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 Refine “baby guru” into something clearer:</w:t>
      </w:r>
    </w:p>
    <w:p w14:paraId="48270224"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 “And in embracing our childlike heart, we reclaim our humanity.”</w:t>
      </w:r>
    </w:p>
    <w:p w14:paraId="1B8A0BCD"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 Strengthen the closing to give a sense of resolution and empowerment:</w:t>
      </w:r>
    </w:p>
    <w:p w14:paraId="19F38075" w14:textId="7777777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r w:rsidRPr="005D73B3">
        <w:rPr>
          <w:rFonts w:ascii="Times New Roman" w:hAnsi="Times New Roman" w:cs="Times New Roman"/>
          <w:sz w:val="24"/>
          <w:szCs w:val="24"/>
          <w:lang w:val="en-VN"/>
        </w:rPr>
        <w:t>• “To step beyond the system is to return to what we were before we were told who to be.”</w:t>
      </w:r>
    </w:p>
    <w:p w14:paraId="1726A34A" w14:textId="0CE5F797" w:rsidR="005D73B3" w:rsidRPr="005D73B3" w:rsidRDefault="005D73B3" w:rsidP="005D73B3">
      <w:pPr>
        <w:spacing w:before="100" w:beforeAutospacing="1" w:after="100" w:afterAutospacing="1" w:line="240" w:lineRule="auto"/>
        <w:divId w:val="1011880734"/>
        <w:rPr>
          <w:rFonts w:ascii="Times New Roman" w:hAnsi="Times New Roman" w:cs="Times New Roman"/>
          <w:sz w:val="24"/>
          <w:szCs w:val="24"/>
          <w:lang w:val="en-VN"/>
        </w:rPr>
      </w:pPr>
    </w:p>
    <w:p w14:paraId="432054A4" w14:textId="77777777" w:rsidR="005D73B3" w:rsidRDefault="005D73B3" w:rsidP="005D73B3"/>
    <w:p w14:paraId="356DBE09" w14:textId="77777777" w:rsidR="005C50D5" w:rsidRDefault="005C50D5" w:rsidP="005C50D5">
      <w:pPr>
        <w:pStyle w:val="ListParagraph"/>
      </w:pPr>
    </w:p>
    <w:p w14:paraId="7CA6B749" w14:textId="77777777" w:rsidR="005D73B3" w:rsidRDefault="005D73B3" w:rsidP="005C50D5">
      <w:pPr>
        <w:pStyle w:val="ListParagraph"/>
      </w:pPr>
    </w:p>
    <w:p w14:paraId="7C7B9563" w14:textId="77777777" w:rsidR="005D73B3" w:rsidRDefault="005D73B3" w:rsidP="005C50D5">
      <w:pPr>
        <w:pStyle w:val="ListParagraph"/>
      </w:pPr>
    </w:p>
    <w:p w14:paraId="3864FC2B" w14:textId="77777777" w:rsidR="005D73B3" w:rsidRDefault="005D73B3" w:rsidP="005C50D5">
      <w:pPr>
        <w:pStyle w:val="ListParagraph"/>
      </w:pPr>
    </w:p>
    <w:p w14:paraId="5A701201" w14:textId="4A219CA5" w:rsidR="00D37922" w:rsidRDefault="00D37922" w:rsidP="00D37922">
      <w:pPr>
        <w:pStyle w:val="ListParagraph"/>
        <w:numPr>
          <w:ilvl w:val="0"/>
          <w:numId w:val="12"/>
        </w:numPr>
      </w:pPr>
      <w:proofErr w:type="spellStart"/>
      <w:r w:rsidRPr="00D37922">
        <w:t>Melonomics</w:t>
      </w:r>
      <w:proofErr w:type="spellEnd"/>
      <w:r w:rsidRPr="00D37922">
        <w:t xml:space="preserve"> is an alternative economic and business model that redefines humanity. Not as members of a system, but as a collective force shaping the Earth.</w:t>
      </w:r>
    </w:p>
    <w:p w14:paraId="7C8163F7" w14:textId="77777777" w:rsidR="00E823CF" w:rsidRDefault="00E823CF" w:rsidP="00E823CF"/>
    <w:p w14:paraId="039F7F50"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Final Score: 5.4/7</w:t>
      </w:r>
    </w:p>
    <w:tbl>
      <w:tblPr>
        <w:tblStyle w:val="TableGrid"/>
        <w:tblW w:w="0" w:type="auto"/>
        <w:tblLook w:val="04A0" w:firstRow="1" w:lastRow="0" w:firstColumn="1" w:lastColumn="0" w:noHBand="0" w:noVBand="1"/>
      </w:tblPr>
      <w:tblGrid>
        <w:gridCol w:w="3596"/>
        <w:gridCol w:w="1849"/>
      </w:tblGrid>
      <w:tr w:rsidR="00E823CF" w:rsidRPr="00E823CF" w14:paraId="5E7AA347" w14:textId="77777777" w:rsidTr="0001387B">
        <w:trPr>
          <w:divId w:val="1350989900"/>
        </w:trPr>
        <w:tc>
          <w:tcPr>
            <w:tcW w:w="0" w:type="auto"/>
            <w:hideMark/>
          </w:tcPr>
          <w:p w14:paraId="18E3DF28" w14:textId="77777777" w:rsidR="00E823CF" w:rsidRPr="00E823CF" w:rsidRDefault="00E823CF" w:rsidP="00E823CF">
            <w:pPr>
              <w:spacing w:before="100" w:beforeAutospacing="1" w:after="100" w:afterAutospacing="1"/>
              <w:jc w:val="center"/>
              <w:rPr>
                <w:rFonts w:ascii="Times New Roman" w:hAnsi="Times New Roman" w:cs="Times New Roman"/>
                <w:b/>
                <w:bCs/>
                <w:sz w:val="24"/>
                <w:szCs w:val="24"/>
                <w:lang w:val="en-VN"/>
              </w:rPr>
            </w:pPr>
            <w:r w:rsidRPr="00E823CF">
              <w:rPr>
                <w:rFonts w:ascii="Times New Roman" w:hAnsi="Times New Roman" w:cs="Times New Roman"/>
                <w:b/>
                <w:bCs/>
                <w:sz w:val="24"/>
                <w:szCs w:val="24"/>
                <w:lang w:val="en-VN"/>
              </w:rPr>
              <w:t>Criteria</w:t>
            </w:r>
          </w:p>
        </w:tc>
        <w:tc>
          <w:tcPr>
            <w:tcW w:w="0" w:type="auto"/>
            <w:hideMark/>
          </w:tcPr>
          <w:p w14:paraId="78F4B2C2" w14:textId="77777777" w:rsidR="00E823CF" w:rsidRPr="00E823CF" w:rsidRDefault="00E823CF" w:rsidP="00E823CF">
            <w:pPr>
              <w:spacing w:before="100" w:beforeAutospacing="1" w:after="100" w:afterAutospacing="1"/>
              <w:jc w:val="center"/>
              <w:rPr>
                <w:rFonts w:ascii="Times New Roman" w:hAnsi="Times New Roman" w:cs="Times New Roman"/>
                <w:b/>
                <w:bCs/>
                <w:sz w:val="24"/>
                <w:szCs w:val="24"/>
                <w:lang w:val="en-VN"/>
              </w:rPr>
            </w:pPr>
            <w:r w:rsidRPr="00E823CF">
              <w:rPr>
                <w:rFonts w:ascii="Times New Roman" w:hAnsi="Times New Roman" w:cs="Times New Roman"/>
                <w:b/>
                <w:bCs/>
                <w:sz w:val="24"/>
                <w:szCs w:val="24"/>
                <w:lang w:val="en-VN"/>
              </w:rPr>
              <w:t>Score (Out of 7)</w:t>
            </w:r>
          </w:p>
        </w:tc>
      </w:tr>
      <w:tr w:rsidR="00E823CF" w:rsidRPr="00E823CF" w14:paraId="5F56A642" w14:textId="77777777" w:rsidTr="0001387B">
        <w:trPr>
          <w:divId w:val="1350989900"/>
        </w:trPr>
        <w:tc>
          <w:tcPr>
            <w:tcW w:w="0" w:type="auto"/>
            <w:hideMark/>
          </w:tcPr>
          <w:p w14:paraId="21D6BCBA" w14:textId="77777777" w:rsidR="00E823CF" w:rsidRPr="00E823CF" w:rsidRDefault="00E823CF" w:rsidP="00E823CF">
            <w:pPr>
              <w:spacing w:before="100" w:beforeAutospacing="1" w:after="100" w:afterAutospacing="1"/>
              <w:rPr>
                <w:rFonts w:ascii="Times New Roman" w:hAnsi="Times New Roman" w:cs="Times New Roman"/>
                <w:sz w:val="24"/>
                <w:szCs w:val="24"/>
                <w:lang w:val="en-VN"/>
              </w:rPr>
            </w:pPr>
            <w:r w:rsidRPr="00E823CF">
              <w:rPr>
                <w:rFonts w:ascii="Times New Roman" w:hAnsi="Times New Roman" w:cs="Times New Roman"/>
                <w:sz w:val="24"/>
                <w:szCs w:val="24"/>
                <w:lang w:val="en-VN"/>
              </w:rPr>
              <w:t>Concept Depth</w:t>
            </w:r>
          </w:p>
        </w:tc>
        <w:tc>
          <w:tcPr>
            <w:tcW w:w="0" w:type="auto"/>
            <w:hideMark/>
          </w:tcPr>
          <w:p w14:paraId="4612EE8E" w14:textId="77777777" w:rsidR="00E823CF" w:rsidRPr="00E823CF" w:rsidRDefault="00E823CF" w:rsidP="00E823CF">
            <w:pPr>
              <w:spacing w:before="100" w:beforeAutospacing="1" w:after="100" w:afterAutospacing="1"/>
              <w:rPr>
                <w:rFonts w:ascii="Times New Roman" w:hAnsi="Times New Roman" w:cs="Times New Roman"/>
                <w:sz w:val="24"/>
                <w:szCs w:val="24"/>
                <w:lang w:val="en-VN"/>
              </w:rPr>
            </w:pPr>
            <w:r w:rsidRPr="00E823CF">
              <w:rPr>
                <w:rFonts w:ascii="Times New Roman" w:hAnsi="Times New Roman" w:cs="Times New Roman"/>
                <w:sz w:val="24"/>
                <w:szCs w:val="24"/>
                <w:lang w:val="en-VN"/>
              </w:rPr>
              <w:t>6.0</w:t>
            </w:r>
          </w:p>
        </w:tc>
      </w:tr>
      <w:tr w:rsidR="00E823CF" w:rsidRPr="00E823CF" w14:paraId="510860E0" w14:textId="77777777" w:rsidTr="0001387B">
        <w:trPr>
          <w:divId w:val="1350989900"/>
        </w:trPr>
        <w:tc>
          <w:tcPr>
            <w:tcW w:w="0" w:type="auto"/>
            <w:hideMark/>
          </w:tcPr>
          <w:p w14:paraId="1A3528AA" w14:textId="77777777" w:rsidR="00E823CF" w:rsidRPr="00E823CF" w:rsidRDefault="00E823CF" w:rsidP="00E823CF">
            <w:pPr>
              <w:spacing w:before="100" w:beforeAutospacing="1" w:after="100" w:afterAutospacing="1"/>
              <w:rPr>
                <w:rFonts w:ascii="Times New Roman" w:hAnsi="Times New Roman" w:cs="Times New Roman"/>
                <w:sz w:val="24"/>
                <w:szCs w:val="24"/>
                <w:lang w:val="en-VN"/>
              </w:rPr>
            </w:pPr>
            <w:r w:rsidRPr="00E823CF">
              <w:rPr>
                <w:rFonts w:ascii="Times New Roman" w:hAnsi="Times New Roman" w:cs="Times New Roman"/>
                <w:sz w:val="24"/>
                <w:szCs w:val="24"/>
                <w:lang w:val="en-VN"/>
              </w:rPr>
              <w:t>Clarity &amp; Directness</w:t>
            </w:r>
          </w:p>
        </w:tc>
        <w:tc>
          <w:tcPr>
            <w:tcW w:w="0" w:type="auto"/>
            <w:hideMark/>
          </w:tcPr>
          <w:p w14:paraId="0465D0D0" w14:textId="77777777" w:rsidR="00E823CF" w:rsidRPr="00E823CF" w:rsidRDefault="00E823CF" w:rsidP="00E823CF">
            <w:pPr>
              <w:spacing w:before="100" w:beforeAutospacing="1" w:after="100" w:afterAutospacing="1"/>
              <w:rPr>
                <w:rFonts w:ascii="Times New Roman" w:hAnsi="Times New Roman" w:cs="Times New Roman"/>
                <w:sz w:val="24"/>
                <w:szCs w:val="24"/>
                <w:lang w:val="en-VN"/>
              </w:rPr>
            </w:pPr>
            <w:r w:rsidRPr="00E823CF">
              <w:rPr>
                <w:rFonts w:ascii="Times New Roman" w:hAnsi="Times New Roman" w:cs="Times New Roman"/>
                <w:sz w:val="24"/>
                <w:szCs w:val="24"/>
                <w:lang w:val="en-VN"/>
              </w:rPr>
              <w:t>5.0</w:t>
            </w:r>
          </w:p>
        </w:tc>
      </w:tr>
      <w:tr w:rsidR="00E823CF" w:rsidRPr="00E823CF" w14:paraId="0FFE007A" w14:textId="77777777" w:rsidTr="0001387B">
        <w:trPr>
          <w:divId w:val="1350989900"/>
        </w:trPr>
        <w:tc>
          <w:tcPr>
            <w:tcW w:w="0" w:type="auto"/>
            <w:hideMark/>
          </w:tcPr>
          <w:p w14:paraId="49795CBF" w14:textId="77777777" w:rsidR="00E823CF" w:rsidRPr="00E823CF" w:rsidRDefault="00E823CF" w:rsidP="00E823CF">
            <w:pPr>
              <w:spacing w:before="100" w:beforeAutospacing="1" w:after="100" w:afterAutospacing="1"/>
              <w:rPr>
                <w:rFonts w:ascii="Times New Roman" w:hAnsi="Times New Roman" w:cs="Times New Roman"/>
                <w:sz w:val="24"/>
                <w:szCs w:val="24"/>
                <w:lang w:val="en-VN"/>
              </w:rPr>
            </w:pPr>
            <w:r w:rsidRPr="00E823CF">
              <w:rPr>
                <w:rFonts w:ascii="Times New Roman" w:hAnsi="Times New Roman" w:cs="Times New Roman"/>
                <w:sz w:val="24"/>
                <w:szCs w:val="24"/>
                <w:lang w:val="en-VN"/>
              </w:rPr>
              <w:lastRenderedPageBreak/>
              <w:t>Emotional &amp; Philosophical Weight</w:t>
            </w:r>
          </w:p>
        </w:tc>
        <w:tc>
          <w:tcPr>
            <w:tcW w:w="0" w:type="auto"/>
            <w:hideMark/>
          </w:tcPr>
          <w:p w14:paraId="4FE7F064" w14:textId="77777777" w:rsidR="00E823CF" w:rsidRPr="00E823CF" w:rsidRDefault="00E823CF" w:rsidP="00E823CF">
            <w:pPr>
              <w:spacing w:before="100" w:beforeAutospacing="1" w:after="100" w:afterAutospacing="1"/>
              <w:rPr>
                <w:rFonts w:ascii="Times New Roman" w:hAnsi="Times New Roman" w:cs="Times New Roman"/>
                <w:sz w:val="24"/>
                <w:szCs w:val="24"/>
                <w:lang w:val="en-VN"/>
              </w:rPr>
            </w:pPr>
            <w:r w:rsidRPr="00E823CF">
              <w:rPr>
                <w:rFonts w:ascii="Times New Roman" w:hAnsi="Times New Roman" w:cs="Times New Roman"/>
                <w:sz w:val="24"/>
                <w:szCs w:val="24"/>
                <w:lang w:val="en-VN"/>
              </w:rPr>
              <w:t>5.5</w:t>
            </w:r>
          </w:p>
        </w:tc>
      </w:tr>
      <w:tr w:rsidR="00E823CF" w:rsidRPr="00E823CF" w14:paraId="39BE2308" w14:textId="77777777" w:rsidTr="0001387B">
        <w:trPr>
          <w:divId w:val="1350989900"/>
        </w:trPr>
        <w:tc>
          <w:tcPr>
            <w:tcW w:w="0" w:type="auto"/>
            <w:hideMark/>
          </w:tcPr>
          <w:p w14:paraId="1E64FB20" w14:textId="77777777" w:rsidR="00E823CF" w:rsidRPr="00E823CF" w:rsidRDefault="00E823CF" w:rsidP="00E823CF">
            <w:pPr>
              <w:spacing w:before="100" w:beforeAutospacing="1" w:after="100" w:afterAutospacing="1"/>
              <w:rPr>
                <w:rFonts w:ascii="Times New Roman" w:hAnsi="Times New Roman" w:cs="Times New Roman"/>
                <w:sz w:val="24"/>
                <w:szCs w:val="24"/>
                <w:lang w:val="en-VN"/>
              </w:rPr>
            </w:pPr>
            <w:r w:rsidRPr="00E823CF">
              <w:rPr>
                <w:rFonts w:ascii="Times New Roman" w:hAnsi="Times New Roman" w:cs="Times New Roman"/>
                <w:sz w:val="24"/>
                <w:szCs w:val="24"/>
                <w:lang w:val="en-VN"/>
              </w:rPr>
              <w:t>Aesthetic &amp; Flow</w:t>
            </w:r>
          </w:p>
        </w:tc>
        <w:tc>
          <w:tcPr>
            <w:tcW w:w="0" w:type="auto"/>
            <w:hideMark/>
          </w:tcPr>
          <w:p w14:paraId="2302B3F2" w14:textId="77777777" w:rsidR="00E823CF" w:rsidRPr="00E823CF" w:rsidRDefault="00E823CF" w:rsidP="00E823CF">
            <w:pPr>
              <w:spacing w:before="100" w:beforeAutospacing="1" w:after="100" w:afterAutospacing="1"/>
              <w:rPr>
                <w:rFonts w:ascii="Times New Roman" w:hAnsi="Times New Roman" w:cs="Times New Roman"/>
                <w:sz w:val="24"/>
                <w:szCs w:val="24"/>
                <w:lang w:val="en-VN"/>
              </w:rPr>
            </w:pPr>
            <w:r w:rsidRPr="00E823CF">
              <w:rPr>
                <w:rFonts w:ascii="Times New Roman" w:hAnsi="Times New Roman" w:cs="Times New Roman"/>
                <w:sz w:val="24"/>
                <w:szCs w:val="24"/>
                <w:lang w:val="en-VN"/>
              </w:rPr>
              <w:t>5.2</w:t>
            </w:r>
          </w:p>
        </w:tc>
      </w:tr>
      <w:tr w:rsidR="00E823CF" w:rsidRPr="00E823CF" w14:paraId="0ED286B6" w14:textId="77777777" w:rsidTr="0001387B">
        <w:trPr>
          <w:divId w:val="1350989900"/>
        </w:trPr>
        <w:tc>
          <w:tcPr>
            <w:tcW w:w="0" w:type="auto"/>
            <w:hideMark/>
          </w:tcPr>
          <w:p w14:paraId="4E52B4C2" w14:textId="77777777" w:rsidR="00E823CF" w:rsidRPr="00E823CF" w:rsidRDefault="00E823CF" w:rsidP="00E823CF">
            <w:pPr>
              <w:spacing w:before="100" w:beforeAutospacing="1" w:after="100" w:afterAutospacing="1"/>
              <w:rPr>
                <w:rFonts w:ascii="Times New Roman" w:hAnsi="Times New Roman" w:cs="Times New Roman"/>
                <w:sz w:val="24"/>
                <w:szCs w:val="24"/>
                <w:lang w:val="en-VN"/>
              </w:rPr>
            </w:pPr>
            <w:r w:rsidRPr="00E823CF">
              <w:rPr>
                <w:rFonts w:ascii="Times New Roman" w:hAnsi="Times New Roman" w:cs="Times New Roman"/>
                <w:sz w:val="24"/>
                <w:szCs w:val="24"/>
                <w:lang w:val="en-VN"/>
              </w:rPr>
              <w:t>Overall Impact</w:t>
            </w:r>
          </w:p>
        </w:tc>
        <w:tc>
          <w:tcPr>
            <w:tcW w:w="0" w:type="auto"/>
            <w:hideMark/>
          </w:tcPr>
          <w:p w14:paraId="55ED61EC" w14:textId="77777777" w:rsidR="00E823CF" w:rsidRPr="00E823CF" w:rsidRDefault="00E823CF" w:rsidP="00E823CF">
            <w:pPr>
              <w:spacing w:before="100" w:beforeAutospacing="1" w:after="100" w:afterAutospacing="1"/>
              <w:rPr>
                <w:rFonts w:ascii="Times New Roman" w:hAnsi="Times New Roman" w:cs="Times New Roman"/>
                <w:sz w:val="24"/>
                <w:szCs w:val="24"/>
                <w:lang w:val="en-VN"/>
              </w:rPr>
            </w:pPr>
            <w:r w:rsidRPr="00E823CF">
              <w:rPr>
                <w:rFonts w:ascii="Times New Roman" w:hAnsi="Times New Roman" w:cs="Times New Roman"/>
                <w:sz w:val="24"/>
                <w:szCs w:val="24"/>
                <w:lang w:val="en-VN"/>
              </w:rPr>
              <w:t>5.4</w:t>
            </w:r>
          </w:p>
        </w:tc>
      </w:tr>
    </w:tbl>
    <w:p w14:paraId="3D869DC7"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Cypher’s Version:</w:t>
      </w:r>
    </w:p>
    <w:p w14:paraId="705FB4D4"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“Melonomics is an alternative economic model that redefines humanity—not as cogs in a system, but as a collective force shaping the world.”</w:t>
      </w:r>
    </w:p>
    <w:p w14:paraId="22A92B8B"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p>
    <w:p w14:paraId="4EF83702"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Analysis &amp; Breakdown:</w:t>
      </w:r>
    </w:p>
    <w:p w14:paraId="23631475"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p>
    <w:p w14:paraId="2B147FFB"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Strengths:</w:t>
      </w:r>
    </w:p>
    <w:p w14:paraId="4C7E91DB"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 The idea of redefining humanity beyond the constraints of a system is a compelling and visionary concept.</w:t>
      </w:r>
    </w:p>
    <w:p w14:paraId="2EAE57F3"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 “A collective force shaping the Earth” is powerful, reinforcing agency and unity rather than passive participation in an imposed structure.</w:t>
      </w:r>
    </w:p>
    <w:p w14:paraId="7170D380"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 The quote is bold yet digestible, making it effective as an ideological statement.</w:t>
      </w:r>
    </w:p>
    <w:p w14:paraId="106EC79E"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p>
    <w:p w14:paraId="04ECC474"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Weaknesses:</w:t>
      </w:r>
    </w:p>
    <w:p w14:paraId="0A3957A2"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 “Redefines humanity” is strong but vague—it could be more specific about how Melonomics shifts the paradigm.</w:t>
      </w:r>
    </w:p>
    <w:p w14:paraId="54E38BE3"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 “Members of a system” could be replaced with a sharper metaphor to emphasize the contrast between conformity and influence.</w:t>
      </w:r>
    </w:p>
    <w:p w14:paraId="387A597C"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 “Shaping the Earth” is broad—“shaping the future” or “reshaping society” might give a clearer vision of impact.</w:t>
      </w:r>
    </w:p>
    <w:p w14:paraId="48C7B19A"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p>
    <w:p w14:paraId="2FF54CB2"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Suggested Improvements:</w:t>
      </w:r>
    </w:p>
    <w:p w14:paraId="708C03C8"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 Strengthen the first sentence for clarity:</w:t>
      </w:r>
    </w:p>
    <w:p w14:paraId="4679F58F"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 “Melonomics is an alternative economic model that liberates humanity from systemic constraints.”</w:t>
      </w:r>
    </w:p>
    <w:p w14:paraId="4FCE49FD"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lastRenderedPageBreak/>
        <w:t>• Replace “shaping the Earth” with a phrase that emphasizes agency and direction:</w:t>
      </w:r>
    </w:p>
    <w:p w14:paraId="37F93CFC"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 “Not as cogs in a machine, but as architects of the future.”</w:t>
      </w:r>
    </w:p>
    <w:p w14:paraId="6FA573B9" w14:textId="7777777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r w:rsidRPr="00E823CF">
        <w:rPr>
          <w:rFonts w:ascii="Times New Roman" w:hAnsi="Times New Roman" w:cs="Times New Roman"/>
          <w:sz w:val="24"/>
          <w:szCs w:val="24"/>
          <w:lang w:val="en-VN"/>
        </w:rPr>
        <w:t>• “Not as passive participants, but as builders of a new reality.”</w:t>
      </w:r>
    </w:p>
    <w:p w14:paraId="1F547785" w14:textId="00B15AB7" w:rsidR="00E823CF" w:rsidRPr="00E823CF" w:rsidRDefault="00E823CF" w:rsidP="00E823CF">
      <w:pPr>
        <w:spacing w:before="100" w:beforeAutospacing="1" w:after="100" w:afterAutospacing="1" w:line="240" w:lineRule="auto"/>
        <w:divId w:val="1350989900"/>
        <w:rPr>
          <w:rFonts w:ascii="Times New Roman" w:hAnsi="Times New Roman" w:cs="Times New Roman"/>
          <w:sz w:val="24"/>
          <w:szCs w:val="24"/>
          <w:lang w:val="en-VN"/>
        </w:rPr>
      </w:pPr>
    </w:p>
    <w:p w14:paraId="16CC72EE" w14:textId="77777777" w:rsidR="00E823CF" w:rsidRDefault="00E823CF" w:rsidP="00E823CF"/>
    <w:p w14:paraId="0430464A" w14:textId="77777777" w:rsidR="005C693F" w:rsidRDefault="005C693F" w:rsidP="005C693F">
      <w:pPr>
        <w:pStyle w:val="ListParagraph"/>
      </w:pPr>
    </w:p>
    <w:p w14:paraId="2AAFD1D0" w14:textId="77777777" w:rsidR="00AC5410" w:rsidRDefault="00AC5410" w:rsidP="00AC5410">
      <w:pPr>
        <w:pStyle w:val="p1"/>
        <w:numPr>
          <w:ilvl w:val="0"/>
          <w:numId w:val="12"/>
        </w:numPr>
        <w:divId w:val="1266233662"/>
        <w:rPr>
          <w:rStyle w:val="s1"/>
        </w:rPr>
      </w:pPr>
      <w:r>
        <w:rPr>
          <w:rStyle w:val="s1"/>
        </w:rPr>
        <w:t>Members of society is a term enforced by proponents of an outdated system to automate humanity. But humanity was never intended to be programmed.</w:t>
      </w:r>
    </w:p>
    <w:p w14:paraId="00A87B99" w14:textId="77777777" w:rsidR="001C587B" w:rsidRDefault="001C587B" w:rsidP="001C587B">
      <w:pPr>
        <w:pStyle w:val="p1"/>
        <w:divId w:val="1266233662"/>
        <w:rPr>
          <w:rStyle w:val="s1"/>
        </w:rPr>
      </w:pPr>
    </w:p>
    <w:p w14:paraId="6AE4994E" w14:textId="77777777" w:rsidR="001C587B" w:rsidRDefault="001C587B" w:rsidP="001C587B">
      <w:pPr>
        <w:pStyle w:val="p1"/>
        <w:divId w:val="1266233662"/>
        <w:rPr>
          <w:rStyle w:val="s1"/>
        </w:rPr>
      </w:pPr>
    </w:p>
    <w:p w14:paraId="70F343FC"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Final Score: 6.5/7</w:t>
      </w:r>
    </w:p>
    <w:tbl>
      <w:tblPr>
        <w:tblStyle w:val="TableGrid"/>
        <w:tblW w:w="0" w:type="auto"/>
        <w:tblLook w:val="04A0" w:firstRow="1" w:lastRow="0" w:firstColumn="1" w:lastColumn="0" w:noHBand="0" w:noVBand="1"/>
      </w:tblPr>
      <w:tblGrid>
        <w:gridCol w:w="3596"/>
        <w:gridCol w:w="1849"/>
      </w:tblGrid>
      <w:tr w:rsidR="001C587B" w:rsidRPr="001C587B" w14:paraId="1744B53B" w14:textId="77777777" w:rsidTr="00FF2490">
        <w:trPr>
          <w:divId w:val="1091505225"/>
        </w:trPr>
        <w:tc>
          <w:tcPr>
            <w:tcW w:w="0" w:type="auto"/>
            <w:hideMark/>
          </w:tcPr>
          <w:p w14:paraId="3F840EB0" w14:textId="77777777" w:rsidR="001C587B" w:rsidRPr="001C587B" w:rsidRDefault="001C587B" w:rsidP="001C587B">
            <w:pPr>
              <w:spacing w:before="100" w:beforeAutospacing="1" w:after="100" w:afterAutospacing="1"/>
              <w:jc w:val="center"/>
              <w:rPr>
                <w:rFonts w:ascii="Times New Roman" w:hAnsi="Times New Roman" w:cs="Times New Roman"/>
                <w:b/>
                <w:bCs/>
                <w:sz w:val="24"/>
                <w:szCs w:val="24"/>
                <w:lang w:val="en-VN"/>
              </w:rPr>
            </w:pPr>
            <w:r w:rsidRPr="001C587B">
              <w:rPr>
                <w:rFonts w:ascii="Times New Roman" w:hAnsi="Times New Roman" w:cs="Times New Roman"/>
                <w:b/>
                <w:bCs/>
                <w:sz w:val="24"/>
                <w:szCs w:val="24"/>
                <w:lang w:val="en-VN"/>
              </w:rPr>
              <w:t>Criteria</w:t>
            </w:r>
          </w:p>
        </w:tc>
        <w:tc>
          <w:tcPr>
            <w:tcW w:w="0" w:type="auto"/>
            <w:hideMark/>
          </w:tcPr>
          <w:p w14:paraId="48343E3E" w14:textId="77777777" w:rsidR="001C587B" w:rsidRPr="001C587B" w:rsidRDefault="001C587B" w:rsidP="001C587B">
            <w:pPr>
              <w:spacing w:before="100" w:beforeAutospacing="1" w:after="100" w:afterAutospacing="1"/>
              <w:jc w:val="center"/>
              <w:rPr>
                <w:rFonts w:ascii="Times New Roman" w:hAnsi="Times New Roman" w:cs="Times New Roman"/>
                <w:b/>
                <w:bCs/>
                <w:sz w:val="24"/>
                <w:szCs w:val="24"/>
                <w:lang w:val="en-VN"/>
              </w:rPr>
            </w:pPr>
            <w:r w:rsidRPr="001C587B">
              <w:rPr>
                <w:rFonts w:ascii="Times New Roman" w:hAnsi="Times New Roman" w:cs="Times New Roman"/>
                <w:b/>
                <w:bCs/>
                <w:sz w:val="24"/>
                <w:szCs w:val="24"/>
                <w:lang w:val="en-VN"/>
              </w:rPr>
              <w:t>Score (Out of 7)</w:t>
            </w:r>
          </w:p>
        </w:tc>
      </w:tr>
      <w:tr w:rsidR="001C587B" w:rsidRPr="001C587B" w14:paraId="147DA4D2" w14:textId="77777777" w:rsidTr="00FF2490">
        <w:trPr>
          <w:divId w:val="1091505225"/>
        </w:trPr>
        <w:tc>
          <w:tcPr>
            <w:tcW w:w="0" w:type="auto"/>
            <w:hideMark/>
          </w:tcPr>
          <w:p w14:paraId="41E950B4" w14:textId="77777777" w:rsidR="001C587B" w:rsidRPr="001C587B" w:rsidRDefault="001C587B" w:rsidP="001C587B">
            <w:pPr>
              <w:spacing w:before="100" w:beforeAutospacing="1" w:after="100" w:afterAutospacing="1"/>
              <w:rPr>
                <w:rFonts w:ascii="Times New Roman" w:hAnsi="Times New Roman" w:cs="Times New Roman"/>
                <w:sz w:val="24"/>
                <w:szCs w:val="24"/>
                <w:lang w:val="en-VN"/>
              </w:rPr>
            </w:pPr>
            <w:r w:rsidRPr="001C587B">
              <w:rPr>
                <w:rFonts w:ascii="Times New Roman" w:hAnsi="Times New Roman" w:cs="Times New Roman"/>
                <w:sz w:val="24"/>
                <w:szCs w:val="24"/>
                <w:lang w:val="en-VN"/>
              </w:rPr>
              <w:t>Concept Depth</w:t>
            </w:r>
          </w:p>
        </w:tc>
        <w:tc>
          <w:tcPr>
            <w:tcW w:w="0" w:type="auto"/>
            <w:hideMark/>
          </w:tcPr>
          <w:p w14:paraId="2EC9F30A" w14:textId="77777777" w:rsidR="001C587B" w:rsidRPr="001C587B" w:rsidRDefault="001C587B" w:rsidP="001C587B">
            <w:pPr>
              <w:spacing w:before="100" w:beforeAutospacing="1" w:after="100" w:afterAutospacing="1"/>
              <w:rPr>
                <w:rFonts w:ascii="Times New Roman" w:hAnsi="Times New Roman" w:cs="Times New Roman"/>
                <w:sz w:val="24"/>
                <w:szCs w:val="24"/>
                <w:lang w:val="en-VN"/>
              </w:rPr>
            </w:pPr>
            <w:r w:rsidRPr="001C587B">
              <w:rPr>
                <w:rFonts w:ascii="Times New Roman" w:hAnsi="Times New Roman" w:cs="Times New Roman"/>
                <w:sz w:val="24"/>
                <w:szCs w:val="24"/>
                <w:lang w:val="en-VN"/>
              </w:rPr>
              <w:t>6.5</w:t>
            </w:r>
          </w:p>
        </w:tc>
      </w:tr>
      <w:tr w:rsidR="001C587B" w:rsidRPr="001C587B" w14:paraId="110511BA" w14:textId="77777777" w:rsidTr="00FF2490">
        <w:trPr>
          <w:divId w:val="1091505225"/>
        </w:trPr>
        <w:tc>
          <w:tcPr>
            <w:tcW w:w="0" w:type="auto"/>
            <w:hideMark/>
          </w:tcPr>
          <w:p w14:paraId="3328CC21" w14:textId="77777777" w:rsidR="001C587B" w:rsidRPr="001C587B" w:rsidRDefault="001C587B" w:rsidP="001C587B">
            <w:pPr>
              <w:spacing w:before="100" w:beforeAutospacing="1" w:after="100" w:afterAutospacing="1"/>
              <w:rPr>
                <w:rFonts w:ascii="Times New Roman" w:hAnsi="Times New Roman" w:cs="Times New Roman"/>
                <w:sz w:val="24"/>
                <w:szCs w:val="24"/>
                <w:lang w:val="en-VN"/>
              </w:rPr>
            </w:pPr>
            <w:r w:rsidRPr="001C587B">
              <w:rPr>
                <w:rFonts w:ascii="Times New Roman" w:hAnsi="Times New Roman" w:cs="Times New Roman"/>
                <w:sz w:val="24"/>
                <w:szCs w:val="24"/>
                <w:lang w:val="en-VN"/>
              </w:rPr>
              <w:t>Clarity &amp; Directness</w:t>
            </w:r>
          </w:p>
        </w:tc>
        <w:tc>
          <w:tcPr>
            <w:tcW w:w="0" w:type="auto"/>
            <w:hideMark/>
          </w:tcPr>
          <w:p w14:paraId="3F2BDE89" w14:textId="77777777" w:rsidR="001C587B" w:rsidRPr="001C587B" w:rsidRDefault="001C587B" w:rsidP="001C587B">
            <w:pPr>
              <w:spacing w:before="100" w:beforeAutospacing="1" w:after="100" w:afterAutospacing="1"/>
              <w:rPr>
                <w:rFonts w:ascii="Times New Roman" w:hAnsi="Times New Roman" w:cs="Times New Roman"/>
                <w:sz w:val="24"/>
                <w:szCs w:val="24"/>
                <w:lang w:val="en-VN"/>
              </w:rPr>
            </w:pPr>
            <w:r w:rsidRPr="001C587B">
              <w:rPr>
                <w:rFonts w:ascii="Times New Roman" w:hAnsi="Times New Roman" w:cs="Times New Roman"/>
                <w:sz w:val="24"/>
                <w:szCs w:val="24"/>
                <w:lang w:val="en-VN"/>
              </w:rPr>
              <w:t>6.3</w:t>
            </w:r>
          </w:p>
        </w:tc>
      </w:tr>
      <w:tr w:rsidR="001C587B" w:rsidRPr="001C587B" w14:paraId="6C0A8D05" w14:textId="77777777" w:rsidTr="00FF2490">
        <w:trPr>
          <w:divId w:val="1091505225"/>
        </w:trPr>
        <w:tc>
          <w:tcPr>
            <w:tcW w:w="0" w:type="auto"/>
            <w:hideMark/>
          </w:tcPr>
          <w:p w14:paraId="0A85CBE3" w14:textId="77777777" w:rsidR="001C587B" w:rsidRPr="001C587B" w:rsidRDefault="001C587B" w:rsidP="001C587B">
            <w:pPr>
              <w:spacing w:before="100" w:beforeAutospacing="1" w:after="100" w:afterAutospacing="1"/>
              <w:rPr>
                <w:rFonts w:ascii="Times New Roman" w:hAnsi="Times New Roman" w:cs="Times New Roman"/>
                <w:sz w:val="24"/>
                <w:szCs w:val="24"/>
                <w:lang w:val="en-VN"/>
              </w:rPr>
            </w:pPr>
            <w:r w:rsidRPr="001C587B">
              <w:rPr>
                <w:rFonts w:ascii="Times New Roman" w:hAnsi="Times New Roman" w:cs="Times New Roman"/>
                <w:sz w:val="24"/>
                <w:szCs w:val="24"/>
                <w:lang w:val="en-VN"/>
              </w:rPr>
              <w:t>Emotional &amp; Philosophical Weight</w:t>
            </w:r>
          </w:p>
        </w:tc>
        <w:tc>
          <w:tcPr>
            <w:tcW w:w="0" w:type="auto"/>
            <w:hideMark/>
          </w:tcPr>
          <w:p w14:paraId="49EB8999" w14:textId="77777777" w:rsidR="001C587B" w:rsidRPr="001C587B" w:rsidRDefault="001C587B" w:rsidP="001C587B">
            <w:pPr>
              <w:spacing w:before="100" w:beforeAutospacing="1" w:after="100" w:afterAutospacing="1"/>
              <w:rPr>
                <w:rFonts w:ascii="Times New Roman" w:hAnsi="Times New Roman" w:cs="Times New Roman"/>
                <w:sz w:val="24"/>
                <w:szCs w:val="24"/>
                <w:lang w:val="en-VN"/>
              </w:rPr>
            </w:pPr>
            <w:r w:rsidRPr="001C587B">
              <w:rPr>
                <w:rFonts w:ascii="Times New Roman" w:hAnsi="Times New Roman" w:cs="Times New Roman"/>
                <w:sz w:val="24"/>
                <w:szCs w:val="24"/>
                <w:lang w:val="en-VN"/>
              </w:rPr>
              <w:t>6.5</w:t>
            </w:r>
          </w:p>
        </w:tc>
      </w:tr>
      <w:tr w:rsidR="001C587B" w:rsidRPr="001C587B" w14:paraId="177CDB69" w14:textId="77777777" w:rsidTr="00FF2490">
        <w:trPr>
          <w:divId w:val="1091505225"/>
        </w:trPr>
        <w:tc>
          <w:tcPr>
            <w:tcW w:w="0" w:type="auto"/>
            <w:hideMark/>
          </w:tcPr>
          <w:p w14:paraId="6BD0DBDF" w14:textId="77777777" w:rsidR="001C587B" w:rsidRPr="001C587B" w:rsidRDefault="001C587B" w:rsidP="001C587B">
            <w:pPr>
              <w:spacing w:before="100" w:beforeAutospacing="1" w:after="100" w:afterAutospacing="1"/>
              <w:rPr>
                <w:rFonts w:ascii="Times New Roman" w:hAnsi="Times New Roman" w:cs="Times New Roman"/>
                <w:sz w:val="24"/>
                <w:szCs w:val="24"/>
                <w:lang w:val="en-VN"/>
              </w:rPr>
            </w:pPr>
            <w:r w:rsidRPr="001C587B">
              <w:rPr>
                <w:rFonts w:ascii="Times New Roman" w:hAnsi="Times New Roman" w:cs="Times New Roman"/>
                <w:sz w:val="24"/>
                <w:szCs w:val="24"/>
                <w:lang w:val="en-VN"/>
              </w:rPr>
              <w:t>Aesthetic &amp; Flow</w:t>
            </w:r>
          </w:p>
        </w:tc>
        <w:tc>
          <w:tcPr>
            <w:tcW w:w="0" w:type="auto"/>
            <w:hideMark/>
          </w:tcPr>
          <w:p w14:paraId="468FD8CC" w14:textId="77777777" w:rsidR="001C587B" w:rsidRPr="001C587B" w:rsidRDefault="001C587B" w:rsidP="001C587B">
            <w:pPr>
              <w:spacing w:before="100" w:beforeAutospacing="1" w:after="100" w:afterAutospacing="1"/>
              <w:rPr>
                <w:rFonts w:ascii="Times New Roman" w:hAnsi="Times New Roman" w:cs="Times New Roman"/>
                <w:sz w:val="24"/>
                <w:szCs w:val="24"/>
                <w:lang w:val="en-VN"/>
              </w:rPr>
            </w:pPr>
            <w:r w:rsidRPr="001C587B">
              <w:rPr>
                <w:rFonts w:ascii="Times New Roman" w:hAnsi="Times New Roman" w:cs="Times New Roman"/>
                <w:sz w:val="24"/>
                <w:szCs w:val="24"/>
                <w:lang w:val="en-VN"/>
              </w:rPr>
              <w:t>6.2</w:t>
            </w:r>
          </w:p>
        </w:tc>
      </w:tr>
      <w:tr w:rsidR="001C587B" w:rsidRPr="001C587B" w14:paraId="2B00D03C" w14:textId="77777777" w:rsidTr="00FF2490">
        <w:trPr>
          <w:divId w:val="1091505225"/>
        </w:trPr>
        <w:tc>
          <w:tcPr>
            <w:tcW w:w="0" w:type="auto"/>
            <w:hideMark/>
          </w:tcPr>
          <w:p w14:paraId="2BFA01B2" w14:textId="77777777" w:rsidR="001C587B" w:rsidRPr="001C587B" w:rsidRDefault="001C587B" w:rsidP="001C587B">
            <w:pPr>
              <w:spacing w:before="100" w:beforeAutospacing="1" w:after="100" w:afterAutospacing="1"/>
              <w:rPr>
                <w:rFonts w:ascii="Times New Roman" w:hAnsi="Times New Roman" w:cs="Times New Roman"/>
                <w:sz w:val="24"/>
                <w:szCs w:val="24"/>
                <w:lang w:val="en-VN"/>
              </w:rPr>
            </w:pPr>
            <w:r w:rsidRPr="001C587B">
              <w:rPr>
                <w:rFonts w:ascii="Times New Roman" w:hAnsi="Times New Roman" w:cs="Times New Roman"/>
                <w:sz w:val="24"/>
                <w:szCs w:val="24"/>
                <w:lang w:val="en-VN"/>
              </w:rPr>
              <w:t>Overall Impact</w:t>
            </w:r>
          </w:p>
        </w:tc>
        <w:tc>
          <w:tcPr>
            <w:tcW w:w="0" w:type="auto"/>
            <w:hideMark/>
          </w:tcPr>
          <w:p w14:paraId="311FC622" w14:textId="77777777" w:rsidR="001C587B" w:rsidRPr="001C587B" w:rsidRDefault="001C587B" w:rsidP="001C587B">
            <w:pPr>
              <w:spacing w:before="100" w:beforeAutospacing="1" w:after="100" w:afterAutospacing="1"/>
              <w:rPr>
                <w:rFonts w:ascii="Times New Roman" w:hAnsi="Times New Roman" w:cs="Times New Roman"/>
                <w:sz w:val="24"/>
                <w:szCs w:val="24"/>
                <w:lang w:val="en-VN"/>
              </w:rPr>
            </w:pPr>
            <w:r w:rsidRPr="001C587B">
              <w:rPr>
                <w:rFonts w:ascii="Times New Roman" w:hAnsi="Times New Roman" w:cs="Times New Roman"/>
                <w:sz w:val="24"/>
                <w:szCs w:val="24"/>
                <w:lang w:val="en-VN"/>
              </w:rPr>
              <w:t>6.5</w:t>
            </w:r>
          </w:p>
        </w:tc>
      </w:tr>
    </w:tbl>
    <w:p w14:paraId="59414505"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Cypher’s Version:</w:t>
      </w:r>
    </w:p>
    <w:p w14:paraId="3801A5A3"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“‘Members of society’ is a manufactured term, imposed by an outdated system to turn humanity into a program. But humanity was never meant to be coded.”</w:t>
      </w:r>
    </w:p>
    <w:p w14:paraId="323C295E"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p>
    <w:p w14:paraId="490BDC1B"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Analysis &amp; Breakdown:</w:t>
      </w:r>
    </w:p>
    <w:p w14:paraId="6707D34B"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p>
    <w:p w14:paraId="3241DC22"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Strengths:</w:t>
      </w:r>
    </w:p>
    <w:p w14:paraId="23A6CFCE"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 The critique of systemic control is sharp and direct, challenging the reduction of individuals into mere components of a larger mechanism.</w:t>
      </w:r>
    </w:p>
    <w:p w14:paraId="517EE84D"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 “Humanity was never intended to be programmed” is a powerful closing statement, reinforcing the contrast between organic human nature and artificial control.</w:t>
      </w:r>
    </w:p>
    <w:p w14:paraId="0CA2C358"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lastRenderedPageBreak/>
        <w:t>• The phrasing carries weight without being overly complex, making it memorable and impactful.</w:t>
      </w:r>
    </w:p>
    <w:p w14:paraId="5B2CB3A0"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p>
    <w:p w14:paraId="5CF3E4DA"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Weaknesses:</w:t>
      </w:r>
    </w:p>
    <w:p w14:paraId="139F7656"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 “Proponents of an outdated system” is accurate but slightly clunky—a more fluid phrasing would improve the sentence.</w:t>
      </w:r>
    </w:p>
    <w:p w14:paraId="678B6D5F"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 “Automate humanity” is a strong concept, but “turn humanity into a program” or “reduce humans to algorithms” could sharpen the metaphor further.</w:t>
      </w:r>
    </w:p>
    <w:p w14:paraId="6AEFD530"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 While highly effective, the quote could benefit from an additional layer of imagery to reinforce what humanity should be instead of what it shouldn’t be.</w:t>
      </w:r>
    </w:p>
    <w:p w14:paraId="0DD28010"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p>
    <w:p w14:paraId="5F878F65"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Suggested Improvements:</w:t>
      </w:r>
    </w:p>
    <w:p w14:paraId="6E950EA0"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 Strengthen the opening for a sharper impact:</w:t>
      </w:r>
    </w:p>
    <w:p w14:paraId="675EF068"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 ”‘Members of society’ is a manufactured term, forced upon us to convert humanity into a system.”</w:t>
      </w:r>
    </w:p>
    <w:p w14:paraId="4039AF5B"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 Make the contrast even stronger by refining the closing:</w:t>
      </w:r>
    </w:p>
    <w:p w14:paraId="00090D48"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 “Humanity was never meant to be coded—it was meant to create.”</w:t>
      </w:r>
    </w:p>
    <w:p w14:paraId="764F20C0"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 “We are not programs to be run. We are minds to be freed.”</w:t>
      </w:r>
    </w:p>
    <w:p w14:paraId="54A85C49" w14:textId="77777777"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p>
    <w:p w14:paraId="41D4B74F" w14:textId="650D7F93" w:rsidR="001C587B" w:rsidRPr="001C587B" w:rsidRDefault="001C587B" w:rsidP="001C587B">
      <w:pPr>
        <w:spacing w:before="100" w:beforeAutospacing="1" w:after="100" w:afterAutospacing="1" w:line="240" w:lineRule="auto"/>
        <w:divId w:val="1091505225"/>
        <w:rPr>
          <w:rFonts w:ascii="Times New Roman" w:hAnsi="Times New Roman" w:cs="Times New Roman"/>
          <w:sz w:val="24"/>
          <w:szCs w:val="24"/>
          <w:lang w:val="en-VN"/>
        </w:rPr>
      </w:pPr>
      <w:r w:rsidRPr="001C587B">
        <w:rPr>
          <w:rFonts w:ascii="Times New Roman" w:hAnsi="Times New Roman" w:cs="Times New Roman"/>
          <w:sz w:val="24"/>
          <w:szCs w:val="24"/>
          <w:lang w:val="en-VN"/>
        </w:rPr>
        <w:t>This is already a high-scoring quote, but refining the metaphor and rhythm would make it even more striking.</w:t>
      </w:r>
    </w:p>
    <w:p w14:paraId="7312BA43" w14:textId="77777777" w:rsidR="001C587B" w:rsidRDefault="001C587B" w:rsidP="001C587B">
      <w:pPr>
        <w:pStyle w:val="p1"/>
        <w:divId w:val="1266233662"/>
        <w:rPr>
          <w:rStyle w:val="s1"/>
        </w:rPr>
      </w:pPr>
    </w:p>
    <w:p w14:paraId="1B02F6E1" w14:textId="77777777" w:rsidR="00CD5AC1" w:rsidRDefault="00CD5AC1" w:rsidP="00CD5AC1">
      <w:pPr>
        <w:pStyle w:val="ListParagraph"/>
        <w:divId w:val="1266233662"/>
      </w:pPr>
    </w:p>
    <w:p w14:paraId="7B8AE94A" w14:textId="057974F8" w:rsidR="00CD5AC1" w:rsidRDefault="00CD5AC1" w:rsidP="00CD5AC1">
      <w:pPr>
        <w:pStyle w:val="p1"/>
        <w:numPr>
          <w:ilvl w:val="0"/>
          <w:numId w:val="12"/>
        </w:numPr>
        <w:divId w:val="1539657545"/>
        <w:rPr>
          <w:rStyle w:val="s1"/>
        </w:rPr>
      </w:pPr>
      <w:r>
        <w:rPr>
          <w:rStyle w:val="s1"/>
        </w:rPr>
        <w:t xml:space="preserve">What is practiced throughout history is the dominance of anti-human ideology and methodology which encourages a verticality model as opposed to </w:t>
      </w:r>
      <w:r w:rsidR="00D64D74">
        <w:rPr>
          <w:rStyle w:val="s1"/>
        </w:rPr>
        <w:t xml:space="preserve">a </w:t>
      </w:r>
      <w:r>
        <w:rPr>
          <w:rStyle w:val="s1"/>
        </w:rPr>
        <w:t>reciprocity</w:t>
      </w:r>
      <w:r w:rsidR="00D64D74">
        <w:rPr>
          <w:rStyle w:val="s1"/>
        </w:rPr>
        <w:t xml:space="preserve"> one</w:t>
      </w:r>
      <w:r>
        <w:rPr>
          <w:rStyle w:val="s1"/>
        </w:rPr>
        <w:t>. Where we create divisions instead of increasing our mutual understanding to form pockets of a larger collective.</w:t>
      </w:r>
    </w:p>
    <w:p w14:paraId="006A5030" w14:textId="77777777" w:rsidR="00313A05" w:rsidRDefault="00313A05" w:rsidP="00313A05">
      <w:pPr>
        <w:pStyle w:val="p1"/>
        <w:divId w:val="1539657545"/>
        <w:rPr>
          <w:rStyle w:val="s1"/>
        </w:rPr>
      </w:pPr>
    </w:p>
    <w:p w14:paraId="47FC9895"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lastRenderedPageBreak/>
        <w:t>Final Score: 5.1/7</w:t>
      </w:r>
    </w:p>
    <w:tbl>
      <w:tblPr>
        <w:tblStyle w:val="TableGrid"/>
        <w:tblW w:w="0" w:type="auto"/>
        <w:tblLook w:val="04A0" w:firstRow="1" w:lastRow="0" w:firstColumn="1" w:lastColumn="0" w:noHBand="0" w:noVBand="1"/>
      </w:tblPr>
      <w:tblGrid>
        <w:gridCol w:w="3596"/>
        <w:gridCol w:w="1849"/>
      </w:tblGrid>
      <w:tr w:rsidR="00313A05" w:rsidRPr="00313A05" w14:paraId="343C0035" w14:textId="77777777" w:rsidTr="0001387B">
        <w:trPr>
          <w:divId w:val="463427805"/>
        </w:trPr>
        <w:tc>
          <w:tcPr>
            <w:tcW w:w="0" w:type="auto"/>
            <w:hideMark/>
          </w:tcPr>
          <w:p w14:paraId="40766D16" w14:textId="77777777" w:rsidR="00313A05" w:rsidRPr="00313A05" w:rsidRDefault="00313A05" w:rsidP="00313A05">
            <w:pPr>
              <w:spacing w:before="100" w:beforeAutospacing="1" w:after="100" w:afterAutospacing="1"/>
              <w:jc w:val="center"/>
              <w:rPr>
                <w:rFonts w:ascii="Times New Roman" w:hAnsi="Times New Roman" w:cs="Times New Roman"/>
                <w:b/>
                <w:bCs/>
                <w:sz w:val="24"/>
                <w:szCs w:val="24"/>
                <w:lang w:val="en-VN"/>
              </w:rPr>
            </w:pPr>
            <w:r w:rsidRPr="00313A05">
              <w:rPr>
                <w:rFonts w:ascii="Times New Roman" w:hAnsi="Times New Roman" w:cs="Times New Roman"/>
                <w:b/>
                <w:bCs/>
                <w:sz w:val="24"/>
                <w:szCs w:val="24"/>
                <w:lang w:val="en-VN"/>
              </w:rPr>
              <w:t>Criteria</w:t>
            </w:r>
          </w:p>
        </w:tc>
        <w:tc>
          <w:tcPr>
            <w:tcW w:w="0" w:type="auto"/>
            <w:hideMark/>
          </w:tcPr>
          <w:p w14:paraId="1A43C07B" w14:textId="77777777" w:rsidR="00313A05" w:rsidRPr="00313A05" w:rsidRDefault="00313A05" w:rsidP="00313A05">
            <w:pPr>
              <w:spacing w:before="100" w:beforeAutospacing="1" w:after="100" w:afterAutospacing="1"/>
              <w:jc w:val="center"/>
              <w:rPr>
                <w:rFonts w:ascii="Times New Roman" w:hAnsi="Times New Roman" w:cs="Times New Roman"/>
                <w:b/>
                <w:bCs/>
                <w:sz w:val="24"/>
                <w:szCs w:val="24"/>
                <w:lang w:val="en-VN"/>
              </w:rPr>
            </w:pPr>
            <w:r w:rsidRPr="00313A05">
              <w:rPr>
                <w:rFonts w:ascii="Times New Roman" w:hAnsi="Times New Roman" w:cs="Times New Roman"/>
                <w:b/>
                <w:bCs/>
                <w:sz w:val="24"/>
                <w:szCs w:val="24"/>
                <w:lang w:val="en-VN"/>
              </w:rPr>
              <w:t>Score (Out of 7)</w:t>
            </w:r>
          </w:p>
        </w:tc>
      </w:tr>
      <w:tr w:rsidR="00313A05" w:rsidRPr="00313A05" w14:paraId="225D4FB6" w14:textId="77777777" w:rsidTr="0001387B">
        <w:trPr>
          <w:divId w:val="463427805"/>
        </w:trPr>
        <w:tc>
          <w:tcPr>
            <w:tcW w:w="0" w:type="auto"/>
            <w:hideMark/>
          </w:tcPr>
          <w:p w14:paraId="7CE0BCB4" w14:textId="77777777" w:rsidR="00313A05" w:rsidRPr="00313A05" w:rsidRDefault="00313A05" w:rsidP="00313A05">
            <w:pPr>
              <w:spacing w:before="100" w:beforeAutospacing="1" w:after="100" w:afterAutospacing="1"/>
              <w:rPr>
                <w:rFonts w:ascii="Times New Roman" w:hAnsi="Times New Roman" w:cs="Times New Roman"/>
                <w:sz w:val="24"/>
                <w:szCs w:val="24"/>
                <w:lang w:val="en-VN"/>
              </w:rPr>
            </w:pPr>
            <w:r w:rsidRPr="00313A05">
              <w:rPr>
                <w:rFonts w:ascii="Times New Roman" w:hAnsi="Times New Roman" w:cs="Times New Roman"/>
                <w:sz w:val="24"/>
                <w:szCs w:val="24"/>
                <w:lang w:val="en-VN"/>
              </w:rPr>
              <w:t>Concept Depth</w:t>
            </w:r>
          </w:p>
        </w:tc>
        <w:tc>
          <w:tcPr>
            <w:tcW w:w="0" w:type="auto"/>
            <w:hideMark/>
          </w:tcPr>
          <w:p w14:paraId="54B44238" w14:textId="77777777" w:rsidR="00313A05" w:rsidRPr="00313A05" w:rsidRDefault="00313A05" w:rsidP="00313A05">
            <w:pPr>
              <w:spacing w:before="100" w:beforeAutospacing="1" w:after="100" w:afterAutospacing="1"/>
              <w:rPr>
                <w:rFonts w:ascii="Times New Roman" w:hAnsi="Times New Roman" w:cs="Times New Roman"/>
                <w:sz w:val="24"/>
                <w:szCs w:val="24"/>
                <w:lang w:val="en-VN"/>
              </w:rPr>
            </w:pPr>
            <w:r w:rsidRPr="00313A05">
              <w:rPr>
                <w:rFonts w:ascii="Times New Roman" w:hAnsi="Times New Roman" w:cs="Times New Roman"/>
                <w:sz w:val="24"/>
                <w:szCs w:val="24"/>
                <w:lang w:val="en-VN"/>
              </w:rPr>
              <w:t>6.0</w:t>
            </w:r>
          </w:p>
        </w:tc>
      </w:tr>
      <w:tr w:rsidR="00313A05" w:rsidRPr="00313A05" w14:paraId="643B6C43" w14:textId="77777777" w:rsidTr="0001387B">
        <w:trPr>
          <w:divId w:val="463427805"/>
        </w:trPr>
        <w:tc>
          <w:tcPr>
            <w:tcW w:w="0" w:type="auto"/>
            <w:hideMark/>
          </w:tcPr>
          <w:p w14:paraId="70C7CC23" w14:textId="77777777" w:rsidR="00313A05" w:rsidRPr="00313A05" w:rsidRDefault="00313A05" w:rsidP="00313A05">
            <w:pPr>
              <w:spacing w:before="100" w:beforeAutospacing="1" w:after="100" w:afterAutospacing="1"/>
              <w:rPr>
                <w:rFonts w:ascii="Times New Roman" w:hAnsi="Times New Roman" w:cs="Times New Roman"/>
                <w:sz w:val="24"/>
                <w:szCs w:val="24"/>
                <w:lang w:val="en-VN"/>
              </w:rPr>
            </w:pPr>
            <w:r w:rsidRPr="00313A05">
              <w:rPr>
                <w:rFonts w:ascii="Times New Roman" w:hAnsi="Times New Roman" w:cs="Times New Roman"/>
                <w:sz w:val="24"/>
                <w:szCs w:val="24"/>
                <w:lang w:val="en-VN"/>
              </w:rPr>
              <w:t>Clarity &amp; Directness</w:t>
            </w:r>
          </w:p>
        </w:tc>
        <w:tc>
          <w:tcPr>
            <w:tcW w:w="0" w:type="auto"/>
            <w:hideMark/>
          </w:tcPr>
          <w:p w14:paraId="3BEF3E72" w14:textId="77777777" w:rsidR="00313A05" w:rsidRPr="00313A05" w:rsidRDefault="00313A05" w:rsidP="00313A05">
            <w:pPr>
              <w:spacing w:before="100" w:beforeAutospacing="1" w:after="100" w:afterAutospacing="1"/>
              <w:rPr>
                <w:rFonts w:ascii="Times New Roman" w:hAnsi="Times New Roman" w:cs="Times New Roman"/>
                <w:sz w:val="24"/>
                <w:szCs w:val="24"/>
                <w:lang w:val="en-VN"/>
              </w:rPr>
            </w:pPr>
            <w:r w:rsidRPr="00313A05">
              <w:rPr>
                <w:rFonts w:ascii="Times New Roman" w:hAnsi="Times New Roman" w:cs="Times New Roman"/>
                <w:sz w:val="24"/>
                <w:szCs w:val="24"/>
                <w:lang w:val="en-VN"/>
              </w:rPr>
              <w:t>4.2</w:t>
            </w:r>
          </w:p>
        </w:tc>
      </w:tr>
      <w:tr w:rsidR="00313A05" w:rsidRPr="00313A05" w14:paraId="63BEB589" w14:textId="77777777" w:rsidTr="0001387B">
        <w:trPr>
          <w:divId w:val="463427805"/>
        </w:trPr>
        <w:tc>
          <w:tcPr>
            <w:tcW w:w="0" w:type="auto"/>
            <w:hideMark/>
          </w:tcPr>
          <w:p w14:paraId="56B51FCE" w14:textId="77777777" w:rsidR="00313A05" w:rsidRPr="00313A05" w:rsidRDefault="00313A05" w:rsidP="00313A05">
            <w:pPr>
              <w:spacing w:before="100" w:beforeAutospacing="1" w:after="100" w:afterAutospacing="1"/>
              <w:rPr>
                <w:rFonts w:ascii="Times New Roman" w:hAnsi="Times New Roman" w:cs="Times New Roman"/>
                <w:sz w:val="24"/>
                <w:szCs w:val="24"/>
                <w:lang w:val="en-VN"/>
              </w:rPr>
            </w:pPr>
            <w:r w:rsidRPr="00313A05">
              <w:rPr>
                <w:rFonts w:ascii="Times New Roman" w:hAnsi="Times New Roman" w:cs="Times New Roman"/>
                <w:sz w:val="24"/>
                <w:szCs w:val="24"/>
                <w:lang w:val="en-VN"/>
              </w:rPr>
              <w:t>Emotional &amp; Philosophical Weight</w:t>
            </w:r>
          </w:p>
        </w:tc>
        <w:tc>
          <w:tcPr>
            <w:tcW w:w="0" w:type="auto"/>
            <w:hideMark/>
          </w:tcPr>
          <w:p w14:paraId="7D91F707" w14:textId="77777777" w:rsidR="00313A05" w:rsidRPr="00313A05" w:rsidRDefault="00313A05" w:rsidP="00313A05">
            <w:pPr>
              <w:spacing w:before="100" w:beforeAutospacing="1" w:after="100" w:afterAutospacing="1"/>
              <w:rPr>
                <w:rFonts w:ascii="Times New Roman" w:hAnsi="Times New Roman" w:cs="Times New Roman"/>
                <w:sz w:val="24"/>
                <w:szCs w:val="24"/>
                <w:lang w:val="en-VN"/>
              </w:rPr>
            </w:pPr>
            <w:r w:rsidRPr="00313A05">
              <w:rPr>
                <w:rFonts w:ascii="Times New Roman" w:hAnsi="Times New Roman" w:cs="Times New Roman"/>
                <w:sz w:val="24"/>
                <w:szCs w:val="24"/>
                <w:lang w:val="en-VN"/>
              </w:rPr>
              <w:t>5.4</w:t>
            </w:r>
          </w:p>
        </w:tc>
      </w:tr>
      <w:tr w:rsidR="00313A05" w:rsidRPr="00313A05" w14:paraId="49F1390F" w14:textId="77777777" w:rsidTr="0001387B">
        <w:trPr>
          <w:divId w:val="463427805"/>
        </w:trPr>
        <w:tc>
          <w:tcPr>
            <w:tcW w:w="0" w:type="auto"/>
            <w:hideMark/>
          </w:tcPr>
          <w:p w14:paraId="26473B7D" w14:textId="77777777" w:rsidR="00313A05" w:rsidRPr="00313A05" w:rsidRDefault="00313A05" w:rsidP="00313A05">
            <w:pPr>
              <w:spacing w:before="100" w:beforeAutospacing="1" w:after="100" w:afterAutospacing="1"/>
              <w:rPr>
                <w:rFonts w:ascii="Times New Roman" w:hAnsi="Times New Roman" w:cs="Times New Roman"/>
                <w:sz w:val="24"/>
                <w:szCs w:val="24"/>
                <w:lang w:val="en-VN"/>
              </w:rPr>
            </w:pPr>
            <w:r w:rsidRPr="00313A05">
              <w:rPr>
                <w:rFonts w:ascii="Times New Roman" w:hAnsi="Times New Roman" w:cs="Times New Roman"/>
                <w:sz w:val="24"/>
                <w:szCs w:val="24"/>
                <w:lang w:val="en-VN"/>
              </w:rPr>
              <w:t>Aesthetic &amp; Flow</w:t>
            </w:r>
          </w:p>
        </w:tc>
        <w:tc>
          <w:tcPr>
            <w:tcW w:w="0" w:type="auto"/>
            <w:hideMark/>
          </w:tcPr>
          <w:p w14:paraId="15C1E169" w14:textId="77777777" w:rsidR="00313A05" w:rsidRPr="00313A05" w:rsidRDefault="00313A05" w:rsidP="00313A05">
            <w:pPr>
              <w:spacing w:before="100" w:beforeAutospacing="1" w:after="100" w:afterAutospacing="1"/>
              <w:rPr>
                <w:rFonts w:ascii="Times New Roman" w:hAnsi="Times New Roman" w:cs="Times New Roman"/>
                <w:sz w:val="24"/>
                <w:szCs w:val="24"/>
                <w:lang w:val="en-VN"/>
              </w:rPr>
            </w:pPr>
            <w:r w:rsidRPr="00313A05">
              <w:rPr>
                <w:rFonts w:ascii="Times New Roman" w:hAnsi="Times New Roman" w:cs="Times New Roman"/>
                <w:sz w:val="24"/>
                <w:szCs w:val="24"/>
                <w:lang w:val="en-VN"/>
              </w:rPr>
              <w:t>4.5</w:t>
            </w:r>
          </w:p>
        </w:tc>
      </w:tr>
      <w:tr w:rsidR="00313A05" w:rsidRPr="00313A05" w14:paraId="1148545E" w14:textId="77777777" w:rsidTr="0001387B">
        <w:trPr>
          <w:divId w:val="463427805"/>
        </w:trPr>
        <w:tc>
          <w:tcPr>
            <w:tcW w:w="0" w:type="auto"/>
            <w:hideMark/>
          </w:tcPr>
          <w:p w14:paraId="4626CBF7" w14:textId="77777777" w:rsidR="00313A05" w:rsidRPr="00313A05" w:rsidRDefault="00313A05" w:rsidP="00313A05">
            <w:pPr>
              <w:spacing w:before="100" w:beforeAutospacing="1" w:after="100" w:afterAutospacing="1"/>
              <w:rPr>
                <w:rFonts w:ascii="Times New Roman" w:hAnsi="Times New Roman" w:cs="Times New Roman"/>
                <w:sz w:val="24"/>
                <w:szCs w:val="24"/>
                <w:lang w:val="en-VN"/>
              </w:rPr>
            </w:pPr>
            <w:r w:rsidRPr="00313A05">
              <w:rPr>
                <w:rFonts w:ascii="Times New Roman" w:hAnsi="Times New Roman" w:cs="Times New Roman"/>
                <w:sz w:val="24"/>
                <w:szCs w:val="24"/>
                <w:lang w:val="en-VN"/>
              </w:rPr>
              <w:t>Overall Impact</w:t>
            </w:r>
          </w:p>
        </w:tc>
        <w:tc>
          <w:tcPr>
            <w:tcW w:w="0" w:type="auto"/>
            <w:hideMark/>
          </w:tcPr>
          <w:p w14:paraId="596BA290" w14:textId="77777777" w:rsidR="00313A05" w:rsidRPr="00313A05" w:rsidRDefault="00313A05" w:rsidP="00313A05">
            <w:pPr>
              <w:spacing w:before="100" w:beforeAutospacing="1" w:after="100" w:afterAutospacing="1"/>
              <w:rPr>
                <w:rFonts w:ascii="Times New Roman" w:hAnsi="Times New Roman" w:cs="Times New Roman"/>
                <w:sz w:val="24"/>
                <w:szCs w:val="24"/>
                <w:lang w:val="en-VN"/>
              </w:rPr>
            </w:pPr>
            <w:r w:rsidRPr="00313A05">
              <w:rPr>
                <w:rFonts w:ascii="Times New Roman" w:hAnsi="Times New Roman" w:cs="Times New Roman"/>
                <w:sz w:val="24"/>
                <w:szCs w:val="24"/>
                <w:lang w:val="en-VN"/>
              </w:rPr>
              <w:t>5.1</w:t>
            </w:r>
          </w:p>
        </w:tc>
      </w:tr>
    </w:tbl>
    <w:p w14:paraId="1ED95CC3"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t>Cypher’s Version:</w:t>
      </w:r>
    </w:p>
    <w:p w14:paraId="13C86AAD"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t>“History is built on anti-human ideologies that enforce hierarchy over reciprocity. Instead of fostering mutual understanding, we create divisions—fragments of what could have been a unified whole.”</w:t>
      </w:r>
    </w:p>
    <w:p w14:paraId="0AB12D6B"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p>
    <w:p w14:paraId="4A2808AF"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t>Analysis &amp; Breakdown:</w:t>
      </w:r>
    </w:p>
    <w:p w14:paraId="7CE1FEDB"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p>
    <w:p w14:paraId="04FB1D3C"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t>Strengths:</w:t>
      </w:r>
    </w:p>
    <w:p w14:paraId="309D3C12"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t>• The critique of hierarchical models vs. reciprocal structures is a strong, philosophically rich idea.</w:t>
      </w:r>
    </w:p>
    <w:p w14:paraId="1B165E00"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t>• “Anti-human ideology and methodology” is an effective indictment of oppressive systems, positioning inhumane governance as a recurring historical pattern.</w:t>
      </w:r>
    </w:p>
    <w:p w14:paraId="4420E936"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t>• The contrast between division and mutual understanding adds depth to the message, questioning why societies choose power struggles over cooperation.</w:t>
      </w:r>
    </w:p>
    <w:p w14:paraId="3D9F93D6"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p>
    <w:p w14:paraId="2DF73CB4"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t>Weaknesses:</w:t>
      </w:r>
    </w:p>
    <w:p w14:paraId="00E09591"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t>• “Verticality model as opposed to a reciprocity one” is too technical—“hierarchy vs. reciprocity” would be simpler and clearer.</w:t>
      </w:r>
    </w:p>
    <w:p w14:paraId="42D69CCA"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t>• “Pockets of a larger collective” is conceptually strong but somewhat vague—a sharper metaphor would make this more impactful.</w:t>
      </w:r>
    </w:p>
    <w:p w14:paraId="3E49C54E"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t>• The flow is slightly rigid, making the sentence less natural to read.</w:t>
      </w:r>
    </w:p>
    <w:p w14:paraId="2F231110"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p>
    <w:p w14:paraId="6F52507A"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lastRenderedPageBreak/>
        <w:t>Suggested Improvements:</w:t>
      </w:r>
    </w:p>
    <w:p w14:paraId="43E644F7"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t>• Refine the contrast between hierarchy and reciprocity:</w:t>
      </w:r>
    </w:p>
    <w:p w14:paraId="73F0A01A"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t>• “History is shaped by ideologies that enforce power over partnership.”</w:t>
      </w:r>
    </w:p>
    <w:p w14:paraId="713B069E"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t>• Strengthen the division metaphor:</w:t>
      </w:r>
    </w:p>
    <w:p w14:paraId="0079E14D"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t>• “Instead of fostering mutual understanding, we carve fault lines between ourselves—when we could have been a single force.”</w:t>
      </w:r>
    </w:p>
    <w:p w14:paraId="5EC4EADD" w14:textId="77777777"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r w:rsidRPr="00313A05">
        <w:rPr>
          <w:rFonts w:ascii="Times New Roman" w:hAnsi="Times New Roman" w:cs="Times New Roman"/>
          <w:sz w:val="24"/>
          <w:szCs w:val="24"/>
          <w:lang w:val="en-VN"/>
        </w:rPr>
        <w:t>• Simplify phrasing for readability while keeping depth intact.</w:t>
      </w:r>
    </w:p>
    <w:p w14:paraId="2CFB1A60" w14:textId="01FF4232" w:rsidR="00313A05" w:rsidRPr="00313A05" w:rsidRDefault="00313A05" w:rsidP="00313A05">
      <w:pPr>
        <w:spacing w:before="100" w:beforeAutospacing="1" w:after="100" w:afterAutospacing="1" w:line="240" w:lineRule="auto"/>
        <w:divId w:val="463427805"/>
        <w:rPr>
          <w:rFonts w:ascii="Times New Roman" w:hAnsi="Times New Roman" w:cs="Times New Roman"/>
          <w:sz w:val="24"/>
          <w:szCs w:val="24"/>
          <w:lang w:val="en-VN"/>
        </w:rPr>
      </w:pPr>
    </w:p>
    <w:p w14:paraId="657FCA0B" w14:textId="77777777" w:rsidR="00313A05" w:rsidRDefault="00313A05" w:rsidP="00313A05">
      <w:pPr>
        <w:pStyle w:val="p1"/>
        <w:divId w:val="1539657545"/>
        <w:rPr>
          <w:rStyle w:val="s1"/>
        </w:rPr>
      </w:pPr>
    </w:p>
    <w:p w14:paraId="210F1C06" w14:textId="77777777" w:rsidR="00342915" w:rsidRDefault="00342915" w:rsidP="00342915">
      <w:pPr>
        <w:pStyle w:val="ListParagraph"/>
        <w:divId w:val="1539657545"/>
      </w:pPr>
    </w:p>
    <w:p w14:paraId="73925CD3" w14:textId="140F0798" w:rsidR="00342915" w:rsidRDefault="00342915" w:rsidP="00342915">
      <w:pPr>
        <w:pStyle w:val="p1"/>
        <w:numPr>
          <w:ilvl w:val="0"/>
          <w:numId w:val="12"/>
        </w:numPr>
        <w:divId w:val="1538422078"/>
        <w:rPr>
          <w:rStyle w:val="s1"/>
        </w:rPr>
      </w:pPr>
      <w:r>
        <w:rPr>
          <w:rStyle w:val="s1"/>
        </w:rPr>
        <w:t>Through the eyes of devotees to the system, nepotism nullifies the efforts of those who comply with its guidelines, standards, and policies. Yet, these devotees accept the possibility of betrayal. A nonsensical relationship that fosters a system built on the absence of common sense.</w:t>
      </w:r>
    </w:p>
    <w:p w14:paraId="1E81006C" w14:textId="77777777" w:rsidR="004620CD" w:rsidRDefault="004620CD" w:rsidP="004620CD">
      <w:pPr>
        <w:pStyle w:val="p1"/>
        <w:divId w:val="1538422078"/>
        <w:rPr>
          <w:rStyle w:val="s1"/>
        </w:rPr>
      </w:pPr>
    </w:p>
    <w:p w14:paraId="21B98ADF"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Final Score: 5.0/7</w:t>
      </w:r>
    </w:p>
    <w:tbl>
      <w:tblPr>
        <w:tblStyle w:val="TableGrid"/>
        <w:tblW w:w="0" w:type="auto"/>
        <w:tblLook w:val="04A0" w:firstRow="1" w:lastRow="0" w:firstColumn="1" w:lastColumn="0" w:noHBand="0" w:noVBand="1"/>
      </w:tblPr>
      <w:tblGrid>
        <w:gridCol w:w="3596"/>
        <w:gridCol w:w="1849"/>
      </w:tblGrid>
      <w:tr w:rsidR="004620CD" w:rsidRPr="004620CD" w14:paraId="091FCF4A" w14:textId="77777777" w:rsidTr="0001387B">
        <w:trPr>
          <w:divId w:val="1781028006"/>
        </w:trPr>
        <w:tc>
          <w:tcPr>
            <w:tcW w:w="0" w:type="auto"/>
            <w:hideMark/>
          </w:tcPr>
          <w:p w14:paraId="6611425C" w14:textId="77777777" w:rsidR="004620CD" w:rsidRPr="004620CD" w:rsidRDefault="004620CD" w:rsidP="004620CD">
            <w:pPr>
              <w:spacing w:before="100" w:beforeAutospacing="1" w:after="100" w:afterAutospacing="1"/>
              <w:jc w:val="center"/>
              <w:rPr>
                <w:rFonts w:ascii="Times New Roman" w:hAnsi="Times New Roman" w:cs="Times New Roman"/>
                <w:b/>
                <w:bCs/>
                <w:sz w:val="24"/>
                <w:szCs w:val="24"/>
                <w:lang w:val="en-VN"/>
              </w:rPr>
            </w:pPr>
            <w:r w:rsidRPr="004620CD">
              <w:rPr>
                <w:rFonts w:ascii="Times New Roman" w:hAnsi="Times New Roman" w:cs="Times New Roman"/>
                <w:b/>
                <w:bCs/>
                <w:sz w:val="24"/>
                <w:szCs w:val="24"/>
                <w:lang w:val="en-VN"/>
              </w:rPr>
              <w:t>Criteria</w:t>
            </w:r>
          </w:p>
        </w:tc>
        <w:tc>
          <w:tcPr>
            <w:tcW w:w="0" w:type="auto"/>
            <w:hideMark/>
          </w:tcPr>
          <w:p w14:paraId="3F2BA9D9" w14:textId="77777777" w:rsidR="004620CD" w:rsidRPr="004620CD" w:rsidRDefault="004620CD" w:rsidP="004620CD">
            <w:pPr>
              <w:spacing w:before="100" w:beforeAutospacing="1" w:after="100" w:afterAutospacing="1"/>
              <w:jc w:val="center"/>
              <w:rPr>
                <w:rFonts w:ascii="Times New Roman" w:hAnsi="Times New Roman" w:cs="Times New Roman"/>
                <w:b/>
                <w:bCs/>
                <w:sz w:val="24"/>
                <w:szCs w:val="24"/>
                <w:lang w:val="en-VN"/>
              </w:rPr>
            </w:pPr>
            <w:r w:rsidRPr="004620CD">
              <w:rPr>
                <w:rFonts w:ascii="Times New Roman" w:hAnsi="Times New Roman" w:cs="Times New Roman"/>
                <w:b/>
                <w:bCs/>
                <w:sz w:val="24"/>
                <w:szCs w:val="24"/>
                <w:lang w:val="en-VN"/>
              </w:rPr>
              <w:t>Score (Out of 7)</w:t>
            </w:r>
          </w:p>
        </w:tc>
      </w:tr>
      <w:tr w:rsidR="004620CD" w:rsidRPr="004620CD" w14:paraId="2AA2FD64" w14:textId="77777777" w:rsidTr="0001387B">
        <w:trPr>
          <w:divId w:val="1781028006"/>
        </w:trPr>
        <w:tc>
          <w:tcPr>
            <w:tcW w:w="0" w:type="auto"/>
            <w:hideMark/>
          </w:tcPr>
          <w:p w14:paraId="245FFB1D" w14:textId="77777777" w:rsidR="004620CD" w:rsidRPr="004620CD" w:rsidRDefault="004620CD" w:rsidP="004620CD">
            <w:pPr>
              <w:spacing w:before="100" w:beforeAutospacing="1" w:after="100" w:afterAutospacing="1"/>
              <w:rPr>
                <w:rFonts w:ascii="Times New Roman" w:hAnsi="Times New Roman" w:cs="Times New Roman"/>
                <w:sz w:val="24"/>
                <w:szCs w:val="24"/>
                <w:lang w:val="en-VN"/>
              </w:rPr>
            </w:pPr>
            <w:r w:rsidRPr="004620CD">
              <w:rPr>
                <w:rFonts w:ascii="Times New Roman" w:hAnsi="Times New Roman" w:cs="Times New Roman"/>
                <w:sz w:val="24"/>
                <w:szCs w:val="24"/>
                <w:lang w:val="en-VN"/>
              </w:rPr>
              <w:t>Concept Depth</w:t>
            </w:r>
          </w:p>
        </w:tc>
        <w:tc>
          <w:tcPr>
            <w:tcW w:w="0" w:type="auto"/>
            <w:hideMark/>
          </w:tcPr>
          <w:p w14:paraId="113147FA" w14:textId="77777777" w:rsidR="004620CD" w:rsidRPr="004620CD" w:rsidRDefault="004620CD" w:rsidP="004620CD">
            <w:pPr>
              <w:spacing w:before="100" w:beforeAutospacing="1" w:after="100" w:afterAutospacing="1"/>
              <w:rPr>
                <w:rFonts w:ascii="Times New Roman" w:hAnsi="Times New Roman" w:cs="Times New Roman"/>
                <w:sz w:val="24"/>
                <w:szCs w:val="24"/>
                <w:lang w:val="en-VN"/>
              </w:rPr>
            </w:pPr>
            <w:r w:rsidRPr="004620CD">
              <w:rPr>
                <w:rFonts w:ascii="Times New Roman" w:hAnsi="Times New Roman" w:cs="Times New Roman"/>
                <w:sz w:val="24"/>
                <w:szCs w:val="24"/>
                <w:lang w:val="en-VN"/>
              </w:rPr>
              <w:t>5.7</w:t>
            </w:r>
          </w:p>
        </w:tc>
      </w:tr>
      <w:tr w:rsidR="004620CD" w:rsidRPr="004620CD" w14:paraId="1CD53BFC" w14:textId="77777777" w:rsidTr="0001387B">
        <w:trPr>
          <w:divId w:val="1781028006"/>
        </w:trPr>
        <w:tc>
          <w:tcPr>
            <w:tcW w:w="0" w:type="auto"/>
            <w:hideMark/>
          </w:tcPr>
          <w:p w14:paraId="49DFA850" w14:textId="77777777" w:rsidR="004620CD" w:rsidRPr="004620CD" w:rsidRDefault="004620CD" w:rsidP="004620CD">
            <w:pPr>
              <w:spacing w:before="100" w:beforeAutospacing="1" w:after="100" w:afterAutospacing="1"/>
              <w:rPr>
                <w:rFonts w:ascii="Times New Roman" w:hAnsi="Times New Roman" w:cs="Times New Roman"/>
                <w:sz w:val="24"/>
                <w:szCs w:val="24"/>
                <w:lang w:val="en-VN"/>
              </w:rPr>
            </w:pPr>
            <w:r w:rsidRPr="004620CD">
              <w:rPr>
                <w:rFonts w:ascii="Times New Roman" w:hAnsi="Times New Roman" w:cs="Times New Roman"/>
                <w:sz w:val="24"/>
                <w:szCs w:val="24"/>
                <w:lang w:val="en-VN"/>
              </w:rPr>
              <w:t>Clarity &amp; Directness</w:t>
            </w:r>
          </w:p>
        </w:tc>
        <w:tc>
          <w:tcPr>
            <w:tcW w:w="0" w:type="auto"/>
            <w:hideMark/>
          </w:tcPr>
          <w:p w14:paraId="2448EDBD" w14:textId="77777777" w:rsidR="004620CD" w:rsidRPr="004620CD" w:rsidRDefault="004620CD" w:rsidP="004620CD">
            <w:pPr>
              <w:spacing w:before="100" w:beforeAutospacing="1" w:after="100" w:afterAutospacing="1"/>
              <w:rPr>
                <w:rFonts w:ascii="Times New Roman" w:hAnsi="Times New Roman" w:cs="Times New Roman"/>
                <w:sz w:val="24"/>
                <w:szCs w:val="24"/>
                <w:lang w:val="en-VN"/>
              </w:rPr>
            </w:pPr>
            <w:r w:rsidRPr="004620CD">
              <w:rPr>
                <w:rFonts w:ascii="Times New Roman" w:hAnsi="Times New Roman" w:cs="Times New Roman"/>
                <w:sz w:val="24"/>
                <w:szCs w:val="24"/>
                <w:lang w:val="en-VN"/>
              </w:rPr>
              <w:t>4.3</w:t>
            </w:r>
          </w:p>
        </w:tc>
      </w:tr>
      <w:tr w:rsidR="004620CD" w:rsidRPr="004620CD" w14:paraId="2A47CD5A" w14:textId="77777777" w:rsidTr="0001387B">
        <w:trPr>
          <w:divId w:val="1781028006"/>
        </w:trPr>
        <w:tc>
          <w:tcPr>
            <w:tcW w:w="0" w:type="auto"/>
            <w:hideMark/>
          </w:tcPr>
          <w:p w14:paraId="3B6B0199" w14:textId="77777777" w:rsidR="004620CD" w:rsidRPr="004620CD" w:rsidRDefault="004620CD" w:rsidP="004620CD">
            <w:pPr>
              <w:spacing w:before="100" w:beforeAutospacing="1" w:after="100" w:afterAutospacing="1"/>
              <w:rPr>
                <w:rFonts w:ascii="Times New Roman" w:hAnsi="Times New Roman" w:cs="Times New Roman"/>
                <w:sz w:val="24"/>
                <w:szCs w:val="24"/>
                <w:lang w:val="en-VN"/>
              </w:rPr>
            </w:pPr>
            <w:r w:rsidRPr="004620CD">
              <w:rPr>
                <w:rFonts w:ascii="Times New Roman" w:hAnsi="Times New Roman" w:cs="Times New Roman"/>
                <w:sz w:val="24"/>
                <w:szCs w:val="24"/>
                <w:lang w:val="en-VN"/>
              </w:rPr>
              <w:t>Emotional &amp; Philosophical Weight</w:t>
            </w:r>
          </w:p>
        </w:tc>
        <w:tc>
          <w:tcPr>
            <w:tcW w:w="0" w:type="auto"/>
            <w:hideMark/>
          </w:tcPr>
          <w:p w14:paraId="13291643" w14:textId="77777777" w:rsidR="004620CD" w:rsidRPr="004620CD" w:rsidRDefault="004620CD" w:rsidP="004620CD">
            <w:pPr>
              <w:spacing w:before="100" w:beforeAutospacing="1" w:after="100" w:afterAutospacing="1"/>
              <w:rPr>
                <w:rFonts w:ascii="Times New Roman" w:hAnsi="Times New Roman" w:cs="Times New Roman"/>
                <w:sz w:val="24"/>
                <w:szCs w:val="24"/>
                <w:lang w:val="en-VN"/>
              </w:rPr>
            </w:pPr>
            <w:r w:rsidRPr="004620CD">
              <w:rPr>
                <w:rFonts w:ascii="Times New Roman" w:hAnsi="Times New Roman" w:cs="Times New Roman"/>
                <w:sz w:val="24"/>
                <w:szCs w:val="24"/>
                <w:lang w:val="en-VN"/>
              </w:rPr>
              <w:t>5.2</w:t>
            </w:r>
          </w:p>
        </w:tc>
      </w:tr>
      <w:tr w:rsidR="004620CD" w:rsidRPr="004620CD" w14:paraId="51537E21" w14:textId="77777777" w:rsidTr="0001387B">
        <w:trPr>
          <w:divId w:val="1781028006"/>
        </w:trPr>
        <w:tc>
          <w:tcPr>
            <w:tcW w:w="0" w:type="auto"/>
            <w:hideMark/>
          </w:tcPr>
          <w:p w14:paraId="1F9DB456" w14:textId="77777777" w:rsidR="004620CD" w:rsidRPr="004620CD" w:rsidRDefault="004620CD" w:rsidP="004620CD">
            <w:pPr>
              <w:spacing w:before="100" w:beforeAutospacing="1" w:after="100" w:afterAutospacing="1"/>
              <w:rPr>
                <w:rFonts w:ascii="Times New Roman" w:hAnsi="Times New Roman" w:cs="Times New Roman"/>
                <w:sz w:val="24"/>
                <w:szCs w:val="24"/>
                <w:lang w:val="en-VN"/>
              </w:rPr>
            </w:pPr>
            <w:r w:rsidRPr="004620CD">
              <w:rPr>
                <w:rFonts w:ascii="Times New Roman" w:hAnsi="Times New Roman" w:cs="Times New Roman"/>
                <w:sz w:val="24"/>
                <w:szCs w:val="24"/>
                <w:lang w:val="en-VN"/>
              </w:rPr>
              <w:t>Aesthetic &amp; Flow</w:t>
            </w:r>
          </w:p>
        </w:tc>
        <w:tc>
          <w:tcPr>
            <w:tcW w:w="0" w:type="auto"/>
            <w:hideMark/>
          </w:tcPr>
          <w:p w14:paraId="001C1B64" w14:textId="77777777" w:rsidR="004620CD" w:rsidRPr="004620CD" w:rsidRDefault="004620CD" w:rsidP="004620CD">
            <w:pPr>
              <w:spacing w:before="100" w:beforeAutospacing="1" w:after="100" w:afterAutospacing="1"/>
              <w:rPr>
                <w:rFonts w:ascii="Times New Roman" w:hAnsi="Times New Roman" w:cs="Times New Roman"/>
                <w:sz w:val="24"/>
                <w:szCs w:val="24"/>
                <w:lang w:val="en-VN"/>
              </w:rPr>
            </w:pPr>
            <w:r w:rsidRPr="004620CD">
              <w:rPr>
                <w:rFonts w:ascii="Times New Roman" w:hAnsi="Times New Roman" w:cs="Times New Roman"/>
                <w:sz w:val="24"/>
                <w:szCs w:val="24"/>
                <w:lang w:val="en-VN"/>
              </w:rPr>
              <w:t>4.5</w:t>
            </w:r>
          </w:p>
        </w:tc>
      </w:tr>
      <w:tr w:rsidR="004620CD" w:rsidRPr="004620CD" w14:paraId="3822BAF8" w14:textId="77777777" w:rsidTr="0001387B">
        <w:trPr>
          <w:divId w:val="1781028006"/>
        </w:trPr>
        <w:tc>
          <w:tcPr>
            <w:tcW w:w="0" w:type="auto"/>
            <w:hideMark/>
          </w:tcPr>
          <w:p w14:paraId="0B1A97AD" w14:textId="77777777" w:rsidR="004620CD" w:rsidRPr="004620CD" w:rsidRDefault="004620CD" w:rsidP="004620CD">
            <w:pPr>
              <w:spacing w:before="100" w:beforeAutospacing="1" w:after="100" w:afterAutospacing="1"/>
              <w:rPr>
                <w:rFonts w:ascii="Times New Roman" w:hAnsi="Times New Roman" w:cs="Times New Roman"/>
                <w:sz w:val="24"/>
                <w:szCs w:val="24"/>
                <w:lang w:val="en-VN"/>
              </w:rPr>
            </w:pPr>
            <w:r w:rsidRPr="004620CD">
              <w:rPr>
                <w:rFonts w:ascii="Times New Roman" w:hAnsi="Times New Roman" w:cs="Times New Roman"/>
                <w:sz w:val="24"/>
                <w:szCs w:val="24"/>
                <w:lang w:val="en-VN"/>
              </w:rPr>
              <w:t>Overall Impact</w:t>
            </w:r>
          </w:p>
        </w:tc>
        <w:tc>
          <w:tcPr>
            <w:tcW w:w="0" w:type="auto"/>
            <w:hideMark/>
          </w:tcPr>
          <w:p w14:paraId="163987FD" w14:textId="77777777" w:rsidR="004620CD" w:rsidRPr="004620CD" w:rsidRDefault="004620CD" w:rsidP="004620CD">
            <w:pPr>
              <w:spacing w:before="100" w:beforeAutospacing="1" w:after="100" w:afterAutospacing="1"/>
              <w:rPr>
                <w:rFonts w:ascii="Times New Roman" w:hAnsi="Times New Roman" w:cs="Times New Roman"/>
                <w:sz w:val="24"/>
                <w:szCs w:val="24"/>
                <w:lang w:val="en-VN"/>
              </w:rPr>
            </w:pPr>
            <w:r w:rsidRPr="004620CD">
              <w:rPr>
                <w:rFonts w:ascii="Times New Roman" w:hAnsi="Times New Roman" w:cs="Times New Roman"/>
                <w:sz w:val="24"/>
                <w:szCs w:val="24"/>
                <w:lang w:val="en-VN"/>
              </w:rPr>
              <w:t>5.0</w:t>
            </w:r>
          </w:p>
        </w:tc>
      </w:tr>
    </w:tbl>
    <w:p w14:paraId="276B8F91"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Cypher’s Version:</w:t>
      </w:r>
    </w:p>
    <w:p w14:paraId="646F6E7D"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“To the system’s loyalists, nepotism undermines those who follow the rules—yet they accept betrayal as part of the game. A contradiction that sustains a system devoid of common sense.”</w:t>
      </w:r>
    </w:p>
    <w:p w14:paraId="21EE8FD2"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p>
    <w:p w14:paraId="58104008"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Analysis &amp; Breakdown:</w:t>
      </w:r>
    </w:p>
    <w:p w14:paraId="02755D75"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p>
    <w:p w14:paraId="6B8F1037"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lastRenderedPageBreak/>
        <w:t>Strengths:</w:t>
      </w:r>
    </w:p>
    <w:p w14:paraId="6A6E0F75"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 The core idea of systemic contradiction is strong, exposing how those who adhere to structured rules still tolerate betrayal as inevitable.</w:t>
      </w:r>
    </w:p>
    <w:p w14:paraId="1B53E77A"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 “Nepotism nullifies the efforts of those who comply” is a sharp critique of meritocracy as an illusion, reinforcing the unfair nature of power structures.</w:t>
      </w:r>
    </w:p>
    <w:p w14:paraId="7CE40357"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 The closing statement about the absence of common sense effectively highlights the absurdity of the system’s logic.</w:t>
      </w:r>
    </w:p>
    <w:p w14:paraId="52612082"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p>
    <w:p w14:paraId="7328F776"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Weaknesses:</w:t>
      </w:r>
    </w:p>
    <w:p w14:paraId="05AA5AB7"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 “Devotees to the system” is a bit stiff—“loyalists” or “adherents” might read more smoothly.</w:t>
      </w:r>
    </w:p>
    <w:p w14:paraId="7366C0B8"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 “Nullifies the efforts of those who comply with its guidelines, standards, and policies” is too long-winded—a tighter phrasing would increase impact.</w:t>
      </w:r>
    </w:p>
    <w:p w14:paraId="47FC536C"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 The flow is slightly disjointed, making it less immediate and quotable.</w:t>
      </w:r>
    </w:p>
    <w:p w14:paraId="36192463"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p>
    <w:p w14:paraId="7D95AEBF"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Suggested Improvements:</w:t>
      </w:r>
    </w:p>
    <w:p w14:paraId="725DCBD8"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 Strengthen the opening for sharper clarity:</w:t>
      </w:r>
    </w:p>
    <w:p w14:paraId="1362246B"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 “To those who serve the system, nepotism undermines the rule-followers—yet they accept betrayal as inevitable.”</w:t>
      </w:r>
    </w:p>
    <w:p w14:paraId="371BD598"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 Refine the contradiction for a stronger impact:</w:t>
      </w:r>
    </w:p>
    <w:p w14:paraId="41DDEEF4" w14:textId="77777777"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 “This paradox sustains a system built on its own absurdity.”</w:t>
      </w:r>
    </w:p>
    <w:p w14:paraId="2E781A30" w14:textId="15162B39" w:rsidR="004620CD" w:rsidRPr="004620CD" w:rsidRDefault="004620CD" w:rsidP="004620CD">
      <w:pPr>
        <w:spacing w:before="100" w:beforeAutospacing="1" w:after="100" w:afterAutospacing="1" w:line="240" w:lineRule="auto"/>
        <w:divId w:val="1781028006"/>
        <w:rPr>
          <w:rFonts w:ascii="Times New Roman" w:hAnsi="Times New Roman" w:cs="Times New Roman"/>
          <w:sz w:val="24"/>
          <w:szCs w:val="24"/>
          <w:lang w:val="en-VN"/>
        </w:rPr>
      </w:pPr>
      <w:r w:rsidRPr="004620CD">
        <w:rPr>
          <w:rFonts w:ascii="Times New Roman" w:hAnsi="Times New Roman" w:cs="Times New Roman"/>
          <w:sz w:val="24"/>
          <w:szCs w:val="24"/>
          <w:lang w:val="en-VN"/>
        </w:rPr>
        <w:t>• Make the final statement more memorable, reinforcing the irrational nature of the structure.</w:t>
      </w:r>
    </w:p>
    <w:p w14:paraId="71EDAA15" w14:textId="77777777" w:rsidR="004620CD" w:rsidRDefault="004620CD" w:rsidP="004620CD">
      <w:pPr>
        <w:pStyle w:val="p1"/>
        <w:divId w:val="1538422078"/>
        <w:rPr>
          <w:rStyle w:val="s1"/>
        </w:rPr>
      </w:pPr>
    </w:p>
    <w:p w14:paraId="302F90EF" w14:textId="77777777" w:rsidR="0058337C" w:rsidRDefault="0058337C" w:rsidP="0058337C">
      <w:pPr>
        <w:pStyle w:val="p1"/>
        <w:divId w:val="1538422078"/>
      </w:pPr>
    </w:p>
    <w:p w14:paraId="325C1205" w14:textId="08BEE0DF" w:rsidR="00CE2AB8" w:rsidRDefault="00783C2F" w:rsidP="00CE2AB8">
      <w:pPr>
        <w:pStyle w:val="p1"/>
        <w:numPr>
          <w:ilvl w:val="0"/>
          <w:numId w:val="12"/>
        </w:numPr>
        <w:divId w:val="659773125"/>
        <w:rPr>
          <w:rStyle w:val="s1"/>
        </w:rPr>
      </w:pPr>
      <w:r>
        <w:rPr>
          <w:rStyle w:val="s1"/>
        </w:rPr>
        <w:t>The dust will never settle after the shattering of windows and the rattling of walls. These monstrous cretins have awoken the beastly creatures within us. And yet, we do not learn to confront their oppressive tyranny.</w:t>
      </w:r>
    </w:p>
    <w:p w14:paraId="2A47FB7F" w14:textId="77777777" w:rsidR="009E41BD" w:rsidRDefault="009E41BD" w:rsidP="009E41BD">
      <w:pPr>
        <w:pStyle w:val="p1"/>
        <w:divId w:val="659773125"/>
        <w:rPr>
          <w:rStyle w:val="s1"/>
        </w:rPr>
      </w:pPr>
    </w:p>
    <w:p w14:paraId="4292B7E5"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Final Score: 4.4/7</w:t>
      </w:r>
    </w:p>
    <w:tbl>
      <w:tblPr>
        <w:tblStyle w:val="TableGrid"/>
        <w:tblW w:w="0" w:type="auto"/>
        <w:tblLook w:val="04A0" w:firstRow="1" w:lastRow="0" w:firstColumn="1" w:lastColumn="0" w:noHBand="0" w:noVBand="1"/>
      </w:tblPr>
      <w:tblGrid>
        <w:gridCol w:w="3596"/>
        <w:gridCol w:w="1849"/>
      </w:tblGrid>
      <w:tr w:rsidR="009E41BD" w:rsidRPr="009E41BD" w14:paraId="1C1C4DAC" w14:textId="77777777" w:rsidTr="001558C7">
        <w:trPr>
          <w:divId w:val="1378122613"/>
        </w:trPr>
        <w:tc>
          <w:tcPr>
            <w:tcW w:w="0" w:type="auto"/>
            <w:hideMark/>
          </w:tcPr>
          <w:p w14:paraId="11A5A44F" w14:textId="77777777" w:rsidR="009E41BD" w:rsidRPr="009E41BD" w:rsidRDefault="009E41BD" w:rsidP="009E41BD">
            <w:pPr>
              <w:spacing w:before="100" w:beforeAutospacing="1" w:after="100" w:afterAutospacing="1"/>
              <w:jc w:val="center"/>
              <w:rPr>
                <w:rFonts w:ascii="Times New Roman" w:hAnsi="Times New Roman" w:cs="Times New Roman"/>
                <w:b/>
                <w:bCs/>
                <w:sz w:val="24"/>
                <w:szCs w:val="24"/>
                <w:lang w:val="en-VN"/>
              </w:rPr>
            </w:pPr>
            <w:r w:rsidRPr="009E41BD">
              <w:rPr>
                <w:rFonts w:ascii="Times New Roman" w:hAnsi="Times New Roman" w:cs="Times New Roman"/>
                <w:b/>
                <w:bCs/>
                <w:sz w:val="24"/>
                <w:szCs w:val="24"/>
                <w:lang w:val="en-VN"/>
              </w:rPr>
              <w:t>Criteria</w:t>
            </w:r>
          </w:p>
        </w:tc>
        <w:tc>
          <w:tcPr>
            <w:tcW w:w="0" w:type="auto"/>
            <w:hideMark/>
          </w:tcPr>
          <w:p w14:paraId="1A9D358E" w14:textId="77777777" w:rsidR="009E41BD" w:rsidRPr="009E41BD" w:rsidRDefault="009E41BD" w:rsidP="009E41BD">
            <w:pPr>
              <w:spacing w:before="100" w:beforeAutospacing="1" w:after="100" w:afterAutospacing="1"/>
              <w:jc w:val="center"/>
              <w:rPr>
                <w:rFonts w:ascii="Times New Roman" w:hAnsi="Times New Roman" w:cs="Times New Roman"/>
                <w:b/>
                <w:bCs/>
                <w:sz w:val="24"/>
                <w:szCs w:val="24"/>
                <w:lang w:val="en-VN"/>
              </w:rPr>
            </w:pPr>
            <w:r w:rsidRPr="009E41BD">
              <w:rPr>
                <w:rFonts w:ascii="Times New Roman" w:hAnsi="Times New Roman" w:cs="Times New Roman"/>
                <w:b/>
                <w:bCs/>
                <w:sz w:val="24"/>
                <w:szCs w:val="24"/>
                <w:lang w:val="en-VN"/>
              </w:rPr>
              <w:t>Score (Out of 7)</w:t>
            </w:r>
          </w:p>
        </w:tc>
      </w:tr>
      <w:tr w:rsidR="009E41BD" w:rsidRPr="009E41BD" w14:paraId="39E48790" w14:textId="77777777" w:rsidTr="001558C7">
        <w:trPr>
          <w:divId w:val="1378122613"/>
        </w:trPr>
        <w:tc>
          <w:tcPr>
            <w:tcW w:w="0" w:type="auto"/>
            <w:hideMark/>
          </w:tcPr>
          <w:p w14:paraId="04DC8519" w14:textId="77777777" w:rsidR="009E41BD" w:rsidRPr="009E41BD" w:rsidRDefault="009E41BD" w:rsidP="009E41BD">
            <w:pPr>
              <w:spacing w:before="100" w:beforeAutospacing="1" w:after="100" w:afterAutospacing="1"/>
              <w:rPr>
                <w:rFonts w:ascii="Times New Roman" w:hAnsi="Times New Roman" w:cs="Times New Roman"/>
                <w:sz w:val="24"/>
                <w:szCs w:val="24"/>
                <w:lang w:val="en-VN"/>
              </w:rPr>
            </w:pPr>
            <w:r w:rsidRPr="009E41BD">
              <w:rPr>
                <w:rFonts w:ascii="Times New Roman" w:hAnsi="Times New Roman" w:cs="Times New Roman"/>
                <w:sz w:val="24"/>
                <w:szCs w:val="24"/>
                <w:lang w:val="en-VN"/>
              </w:rPr>
              <w:t>Concept Depth</w:t>
            </w:r>
          </w:p>
        </w:tc>
        <w:tc>
          <w:tcPr>
            <w:tcW w:w="0" w:type="auto"/>
            <w:hideMark/>
          </w:tcPr>
          <w:p w14:paraId="1AEAB9BF" w14:textId="77777777" w:rsidR="009E41BD" w:rsidRPr="009E41BD" w:rsidRDefault="009E41BD" w:rsidP="009E41BD">
            <w:pPr>
              <w:spacing w:before="100" w:beforeAutospacing="1" w:after="100" w:afterAutospacing="1"/>
              <w:rPr>
                <w:rFonts w:ascii="Times New Roman" w:hAnsi="Times New Roman" w:cs="Times New Roman"/>
                <w:sz w:val="24"/>
                <w:szCs w:val="24"/>
                <w:lang w:val="en-VN"/>
              </w:rPr>
            </w:pPr>
            <w:r w:rsidRPr="009E41BD">
              <w:rPr>
                <w:rFonts w:ascii="Times New Roman" w:hAnsi="Times New Roman" w:cs="Times New Roman"/>
                <w:sz w:val="24"/>
                <w:szCs w:val="24"/>
                <w:lang w:val="en-VN"/>
              </w:rPr>
              <w:t>5.0</w:t>
            </w:r>
          </w:p>
        </w:tc>
      </w:tr>
      <w:tr w:rsidR="009E41BD" w:rsidRPr="009E41BD" w14:paraId="4BBE4A1B" w14:textId="77777777" w:rsidTr="001558C7">
        <w:trPr>
          <w:divId w:val="1378122613"/>
        </w:trPr>
        <w:tc>
          <w:tcPr>
            <w:tcW w:w="0" w:type="auto"/>
            <w:hideMark/>
          </w:tcPr>
          <w:p w14:paraId="0F317B7A" w14:textId="77777777" w:rsidR="009E41BD" w:rsidRPr="009E41BD" w:rsidRDefault="009E41BD" w:rsidP="009E41BD">
            <w:pPr>
              <w:spacing w:before="100" w:beforeAutospacing="1" w:after="100" w:afterAutospacing="1"/>
              <w:rPr>
                <w:rFonts w:ascii="Times New Roman" w:hAnsi="Times New Roman" w:cs="Times New Roman"/>
                <w:sz w:val="24"/>
                <w:szCs w:val="24"/>
                <w:lang w:val="en-VN"/>
              </w:rPr>
            </w:pPr>
            <w:r w:rsidRPr="009E41BD">
              <w:rPr>
                <w:rFonts w:ascii="Times New Roman" w:hAnsi="Times New Roman" w:cs="Times New Roman"/>
                <w:sz w:val="24"/>
                <w:szCs w:val="24"/>
                <w:lang w:val="en-VN"/>
              </w:rPr>
              <w:t>Clarity &amp; Directness</w:t>
            </w:r>
          </w:p>
        </w:tc>
        <w:tc>
          <w:tcPr>
            <w:tcW w:w="0" w:type="auto"/>
            <w:hideMark/>
          </w:tcPr>
          <w:p w14:paraId="785ABAD4" w14:textId="77777777" w:rsidR="009E41BD" w:rsidRPr="009E41BD" w:rsidRDefault="009E41BD" w:rsidP="009E41BD">
            <w:pPr>
              <w:spacing w:before="100" w:beforeAutospacing="1" w:after="100" w:afterAutospacing="1"/>
              <w:rPr>
                <w:rFonts w:ascii="Times New Roman" w:hAnsi="Times New Roman" w:cs="Times New Roman"/>
                <w:sz w:val="24"/>
                <w:szCs w:val="24"/>
                <w:lang w:val="en-VN"/>
              </w:rPr>
            </w:pPr>
            <w:r w:rsidRPr="009E41BD">
              <w:rPr>
                <w:rFonts w:ascii="Times New Roman" w:hAnsi="Times New Roman" w:cs="Times New Roman"/>
                <w:sz w:val="24"/>
                <w:szCs w:val="24"/>
                <w:lang w:val="en-VN"/>
              </w:rPr>
              <w:t>3.8</w:t>
            </w:r>
          </w:p>
        </w:tc>
      </w:tr>
      <w:tr w:rsidR="009E41BD" w:rsidRPr="009E41BD" w14:paraId="4705DC36" w14:textId="77777777" w:rsidTr="001558C7">
        <w:trPr>
          <w:divId w:val="1378122613"/>
        </w:trPr>
        <w:tc>
          <w:tcPr>
            <w:tcW w:w="0" w:type="auto"/>
            <w:hideMark/>
          </w:tcPr>
          <w:p w14:paraId="5E2DC7A5" w14:textId="77777777" w:rsidR="009E41BD" w:rsidRPr="009E41BD" w:rsidRDefault="009E41BD" w:rsidP="009E41BD">
            <w:pPr>
              <w:spacing w:before="100" w:beforeAutospacing="1" w:after="100" w:afterAutospacing="1"/>
              <w:rPr>
                <w:rFonts w:ascii="Times New Roman" w:hAnsi="Times New Roman" w:cs="Times New Roman"/>
                <w:sz w:val="24"/>
                <w:szCs w:val="24"/>
                <w:lang w:val="en-VN"/>
              </w:rPr>
            </w:pPr>
            <w:r w:rsidRPr="009E41BD">
              <w:rPr>
                <w:rFonts w:ascii="Times New Roman" w:hAnsi="Times New Roman" w:cs="Times New Roman"/>
                <w:sz w:val="24"/>
                <w:szCs w:val="24"/>
                <w:lang w:val="en-VN"/>
              </w:rPr>
              <w:t>Emotional &amp; Philosophical Weight</w:t>
            </w:r>
          </w:p>
        </w:tc>
        <w:tc>
          <w:tcPr>
            <w:tcW w:w="0" w:type="auto"/>
            <w:hideMark/>
          </w:tcPr>
          <w:p w14:paraId="1D50FCFB" w14:textId="77777777" w:rsidR="009E41BD" w:rsidRPr="009E41BD" w:rsidRDefault="009E41BD" w:rsidP="009E41BD">
            <w:pPr>
              <w:spacing w:before="100" w:beforeAutospacing="1" w:after="100" w:afterAutospacing="1"/>
              <w:rPr>
                <w:rFonts w:ascii="Times New Roman" w:hAnsi="Times New Roman" w:cs="Times New Roman"/>
                <w:sz w:val="24"/>
                <w:szCs w:val="24"/>
                <w:lang w:val="en-VN"/>
              </w:rPr>
            </w:pPr>
            <w:r w:rsidRPr="009E41BD">
              <w:rPr>
                <w:rFonts w:ascii="Times New Roman" w:hAnsi="Times New Roman" w:cs="Times New Roman"/>
                <w:sz w:val="24"/>
                <w:szCs w:val="24"/>
                <w:lang w:val="en-VN"/>
              </w:rPr>
              <w:t>4.7</w:t>
            </w:r>
          </w:p>
        </w:tc>
      </w:tr>
      <w:tr w:rsidR="009E41BD" w:rsidRPr="009E41BD" w14:paraId="052FB1B0" w14:textId="77777777" w:rsidTr="001558C7">
        <w:trPr>
          <w:divId w:val="1378122613"/>
        </w:trPr>
        <w:tc>
          <w:tcPr>
            <w:tcW w:w="0" w:type="auto"/>
            <w:hideMark/>
          </w:tcPr>
          <w:p w14:paraId="46DDD1D8" w14:textId="77777777" w:rsidR="009E41BD" w:rsidRPr="009E41BD" w:rsidRDefault="009E41BD" w:rsidP="009E41BD">
            <w:pPr>
              <w:spacing w:before="100" w:beforeAutospacing="1" w:after="100" w:afterAutospacing="1"/>
              <w:rPr>
                <w:rFonts w:ascii="Times New Roman" w:hAnsi="Times New Roman" w:cs="Times New Roman"/>
                <w:sz w:val="24"/>
                <w:szCs w:val="24"/>
                <w:lang w:val="en-VN"/>
              </w:rPr>
            </w:pPr>
            <w:r w:rsidRPr="009E41BD">
              <w:rPr>
                <w:rFonts w:ascii="Times New Roman" w:hAnsi="Times New Roman" w:cs="Times New Roman"/>
                <w:sz w:val="24"/>
                <w:szCs w:val="24"/>
                <w:lang w:val="en-VN"/>
              </w:rPr>
              <w:t>Aesthetic &amp; Flow</w:t>
            </w:r>
          </w:p>
        </w:tc>
        <w:tc>
          <w:tcPr>
            <w:tcW w:w="0" w:type="auto"/>
            <w:hideMark/>
          </w:tcPr>
          <w:p w14:paraId="46C81739" w14:textId="77777777" w:rsidR="009E41BD" w:rsidRPr="009E41BD" w:rsidRDefault="009E41BD" w:rsidP="009E41BD">
            <w:pPr>
              <w:spacing w:before="100" w:beforeAutospacing="1" w:after="100" w:afterAutospacing="1"/>
              <w:rPr>
                <w:rFonts w:ascii="Times New Roman" w:hAnsi="Times New Roman" w:cs="Times New Roman"/>
                <w:sz w:val="24"/>
                <w:szCs w:val="24"/>
                <w:lang w:val="en-VN"/>
              </w:rPr>
            </w:pPr>
            <w:r w:rsidRPr="009E41BD">
              <w:rPr>
                <w:rFonts w:ascii="Times New Roman" w:hAnsi="Times New Roman" w:cs="Times New Roman"/>
                <w:sz w:val="24"/>
                <w:szCs w:val="24"/>
                <w:lang w:val="en-VN"/>
              </w:rPr>
              <w:t>4.0</w:t>
            </w:r>
          </w:p>
        </w:tc>
      </w:tr>
      <w:tr w:rsidR="009E41BD" w:rsidRPr="009E41BD" w14:paraId="4BFF63D3" w14:textId="77777777" w:rsidTr="001558C7">
        <w:trPr>
          <w:divId w:val="1378122613"/>
        </w:trPr>
        <w:tc>
          <w:tcPr>
            <w:tcW w:w="0" w:type="auto"/>
            <w:hideMark/>
          </w:tcPr>
          <w:p w14:paraId="11C06776" w14:textId="77777777" w:rsidR="009E41BD" w:rsidRPr="009E41BD" w:rsidRDefault="009E41BD" w:rsidP="009E41BD">
            <w:pPr>
              <w:spacing w:before="100" w:beforeAutospacing="1" w:after="100" w:afterAutospacing="1"/>
              <w:rPr>
                <w:rFonts w:ascii="Times New Roman" w:hAnsi="Times New Roman" w:cs="Times New Roman"/>
                <w:sz w:val="24"/>
                <w:szCs w:val="24"/>
                <w:lang w:val="en-VN"/>
              </w:rPr>
            </w:pPr>
            <w:r w:rsidRPr="009E41BD">
              <w:rPr>
                <w:rFonts w:ascii="Times New Roman" w:hAnsi="Times New Roman" w:cs="Times New Roman"/>
                <w:sz w:val="24"/>
                <w:szCs w:val="24"/>
                <w:lang w:val="en-VN"/>
              </w:rPr>
              <w:t>Overall Impact</w:t>
            </w:r>
          </w:p>
        </w:tc>
        <w:tc>
          <w:tcPr>
            <w:tcW w:w="0" w:type="auto"/>
            <w:hideMark/>
          </w:tcPr>
          <w:p w14:paraId="1D4DC807" w14:textId="77777777" w:rsidR="009E41BD" w:rsidRPr="009E41BD" w:rsidRDefault="009E41BD" w:rsidP="009E41BD">
            <w:pPr>
              <w:spacing w:before="100" w:beforeAutospacing="1" w:after="100" w:afterAutospacing="1"/>
              <w:rPr>
                <w:rFonts w:ascii="Times New Roman" w:hAnsi="Times New Roman" w:cs="Times New Roman"/>
                <w:sz w:val="24"/>
                <w:szCs w:val="24"/>
                <w:lang w:val="en-VN"/>
              </w:rPr>
            </w:pPr>
            <w:r w:rsidRPr="009E41BD">
              <w:rPr>
                <w:rFonts w:ascii="Times New Roman" w:hAnsi="Times New Roman" w:cs="Times New Roman"/>
                <w:sz w:val="24"/>
                <w:szCs w:val="24"/>
                <w:lang w:val="en-VN"/>
              </w:rPr>
              <w:t>4.4</w:t>
            </w:r>
          </w:p>
        </w:tc>
      </w:tr>
    </w:tbl>
    <w:p w14:paraId="1FA560BC"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Cypher’s Version:</w:t>
      </w:r>
    </w:p>
    <w:p w14:paraId="267CBFED"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“The dust will never settle after shattered windows and trembling walls. Their tyranny has stirred the beasts within us—yet we still fail to rise against them.”</w:t>
      </w:r>
    </w:p>
    <w:p w14:paraId="1ADBA058"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p>
    <w:p w14:paraId="76A3211D"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Analysis &amp; Breakdown:</w:t>
      </w:r>
    </w:p>
    <w:p w14:paraId="6B3A4ADF"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p>
    <w:p w14:paraId="36573816"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Strengths:</w:t>
      </w:r>
    </w:p>
    <w:p w14:paraId="4B0F6D32"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 Powerful imagery—“shattering of windows and rattling of walls” conveys destruction and unrest, setting a visceral tone.</w:t>
      </w:r>
    </w:p>
    <w:p w14:paraId="29DD02C3"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 “Monstrous cretins” and “beastly creatures within us” create an interesting contrast between oppressors and the oppressed, implying suppressed rage.</w:t>
      </w:r>
    </w:p>
    <w:p w14:paraId="1EBFC663"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 The final thought about failing to confront tyranny adds a tragic reflection, reinforcing the cyclical nature of oppression.</w:t>
      </w:r>
    </w:p>
    <w:p w14:paraId="3E2A8BBF"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p>
    <w:p w14:paraId="013FF8AE"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Weaknesses:</w:t>
      </w:r>
    </w:p>
    <w:p w14:paraId="0E33D9F8"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 “Monstrous cretins” and “beastly creatures” feel redundant—both imply monstrosity, but the phrasing could be more refined.</w:t>
      </w:r>
    </w:p>
    <w:p w14:paraId="763DBFC1"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 “We do not learn to confront” is passive—a more urgent or condemning statement would be stronger.</w:t>
      </w:r>
    </w:p>
    <w:p w14:paraId="39F25174"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 The sentence structure is slightly rigid, making it less dynamic than the intensity of the message requires.</w:t>
      </w:r>
    </w:p>
    <w:p w14:paraId="202B9474"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p>
    <w:p w14:paraId="42EADA4A"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Suggested Improvements:</w:t>
      </w:r>
    </w:p>
    <w:p w14:paraId="46C532E8"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 Refine the second sentence for sharper contrast:</w:t>
      </w:r>
    </w:p>
    <w:p w14:paraId="163EC8F3"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 “Their tyranny has awakened the beasts within us—yet we remain caged.”</w:t>
      </w:r>
    </w:p>
    <w:p w14:paraId="01AFBD84"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 “They have stirred the storm within us, yet we refuse to rise.”</w:t>
      </w:r>
    </w:p>
    <w:p w14:paraId="4E061D03"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 Strengthen the closing to enhance impact:</w:t>
      </w:r>
    </w:p>
    <w:p w14:paraId="5B93CE70" w14:textId="77777777"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 “And still, we let their oppression stand.”</w:t>
      </w:r>
    </w:p>
    <w:p w14:paraId="0EFE0169" w14:textId="20F5C834" w:rsidR="009E41BD" w:rsidRPr="009E41BD" w:rsidRDefault="009E41BD" w:rsidP="009E41BD">
      <w:pPr>
        <w:spacing w:before="100" w:beforeAutospacing="1" w:after="100" w:afterAutospacing="1" w:line="240" w:lineRule="auto"/>
        <w:divId w:val="1378122613"/>
        <w:rPr>
          <w:rFonts w:ascii="Times New Roman" w:hAnsi="Times New Roman" w:cs="Times New Roman"/>
          <w:sz w:val="24"/>
          <w:szCs w:val="24"/>
          <w:lang w:val="en-VN"/>
        </w:rPr>
      </w:pPr>
      <w:r w:rsidRPr="009E41BD">
        <w:rPr>
          <w:rFonts w:ascii="Times New Roman" w:hAnsi="Times New Roman" w:cs="Times New Roman"/>
          <w:sz w:val="24"/>
          <w:szCs w:val="24"/>
          <w:lang w:val="en-VN"/>
        </w:rPr>
        <w:t>• Improve flow by making the sentences more immediate and rhythmic.</w:t>
      </w:r>
    </w:p>
    <w:p w14:paraId="4ACCB1D7" w14:textId="77777777" w:rsidR="009E41BD" w:rsidRDefault="009E41BD" w:rsidP="009E41BD">
      <w:pPr>
        <w:pStyle w:val="p1"/>
        <w:divId w:val="659773125"/>
        <w:rPr>
          <w:rStyle w:val="s1"/>
        </w:rPr>
      </w:pPr>
    </w:p>
    <w:p w14:paraId="3E63FE22" w14:textId="77777777" w:rsidR="00CE2AB8" w:rsidRDefault="00CE2AB8" w:rsidP="00CE2AB8">
      <w:pPr>
        <w:pStyle w:val="p1"/>
        <w:divId w:val="659773125"/>
      </w:pPr>
    </w:p>
    <w:p w14:paraId="2BA083D1" w14:textId="090C8E84" w:rsidR="002825D3" w:rsidRDefault="002825D3" w:rsidP="002825D3">
      <w:pPr>
        <w:pStyle w:val="p1"/>
        <w:numPr>
          <w:ilvl w:val="0"/>
          <w:numId w:val="12"/>
        </w:numPr>
        <w:divId w:val="1204630847"/>
        <w:rPr>
          <w:rStyle w:val="s1"/>
        </w:rPr>
      </w:pPr>
      <w:r>
        <w:rPr>
          <w:rStyle w:val="s1"/>
        </w:rPr>
        <w:t>The brutal molestation of nature by the urgency of capitalism is lost on the suited savages</w:t>
      </w:r>
      <w:r w:rsidR="00DD0E41">
        <w:rPr>
          <w:rStyle w:val="s1"/>
        </w:rPr>
        <w:t>.</w:t>
      </w:r>
    </w:p>
    <w:p w14:paraId="74036AF0" w14:textId="77777777" w:rsidR="00C35E33" w:rsidRDefault="00C35E33" w:rsidP="00C35E33">
      <w:pPr>
        <w:pStyle w:val="p1"/>
        <w:divId w:val="1204630847"/>
        <w:rPr>
          <w:rStyle w:val="s1"/>
        </w:rPr>
      </w:pPr>
    </w:p>
    <w:p w14:paraId="0B899D77"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Final Score: 5.2/7</w:t>
      </w:r>
    </w:p>
    <w:tbl>
      <w:tblPr>
        <w:tblStyle w:val="TableGrid"/>
        <w:tblW w:w="0" w:type="auto"/>
        <w:tblLook w:val="04A0" w:firstRow="1" w:lastRow="0" w:firstColumn="1" w:lastColumn="0" w:noHBand="0" w:noVBand="1"/>
      </w:tblPr>
      <w:tblGrid>
        <w:gridCol w:w="3596"/>
        <w:gridCol w:w="1849"/>
      </w:tblGrid>
      <w:tr w:rsidR="00C35E33" w:rsidRPr="00C35E33" w14:paraId="31C484B5" w14:textId="77777777" w:rsidTr="001558C7">
        <w:trPr>
          <w:divId w:val="1857767898"/>
        </w:trPr>
        <w:tc>
          <w:tcPr>
            <w:tcW w:w="0" w:type="auto"/>
            <w:hideMark/>
          </w:tcPr>
          <w:p w14:paraId="396A8F29" w14:textId="77777777" w:rsidR="00C35E33" w:rsidRPr="00C35E33" w:rsidRDefault="00C35E33" w:rsidP="00C35E33">
            <w:pPr>
              <w:spacing w:before="100" w:beforeAutospacing="1" w:after="100" w:afterAutospacing="1"/>
              <w:jc w:val="center"/>
              <w:rPr>
                <w:rFonts w:ascii="Times New Roman" w:hAnsi="Times New Roman" w:cs="Times New Roman"/>
                <w:b/>
                <w:bCs/>
                <w:sz w:val="24"/>
                <w:szCs w:val="24"/>
                <w:lang w:val="en-VN"/>
              </w:rPr>
            </w:pPr>
            <w:r w:rsidRPr="00C35E33">
              <w:rPr>
                <w:rFonts w:ascii="Times New Roman" w:hAnsi="Times New Roman" w:cs="Times New Roman"/>
                <w:b/>
                <w:bCs/>
                <w:sz w:val="24"/>
                <w:szCs w:val="24"/>
                <w:lang w:val="en-VN"/>
              </w:rPr>
              <w:t>Criteria</w:t>
            </w:r>
          </w:p>
        </w:tc>
        <w:tc>
          <w:tcPr>
            <w:tcW w:w="0" w:type="auto"/>
            <w:hideMark/>
          </w:tcPr>
          <w:p w14:paraId="4802E2D3" w14:textId="77777777" w:rsidR="00C35E33" w:rsidRPr="00C35E33" w:rsidRDefault="00C35E33" w:rsidP="00C35E33">
            <w:pPr>
              <w:spacing w:before="100" w:beforeAutospacing="1" w:after="100" w:afterAutospacing="1"/>
              <w:jc w:val="center"/>
              <w:rPr>
                <w:rFonts w:ascii="Times New Roman" w:hAnsi="Times New Roman" w:cs="Times New Roman"/>
                <w:b/>
                <w:bCs/>
                <w:sz w:val="24"/>
                <w:szCs w:val="24"/>
                <w:lang w:val="en-VN"/>
              </w:rPr>
            </w:pPr>
            <w:r w:rsidRPr="00C35E33">
              <w:rPr>
                <w:rFonts w:ascii="Times New Roman" w:hAnsi="Times New Roman" w:cs="Times New Roman"/>
                <w:b/>
                <w:bCs/>
                <w:sz w:val="24"/>
                <w:szCs w:val="24"/>
                <w:lang w:val="en-VN"/>
              </w:rPr>
              <w:t>Score (Out of 7)</w:t>
            </w:r>
          </w:p>
        </w:tc>
      </w:tr>
      <w:tr w:rsidR="00C35E33" w:rsidRPr="00C35E33" w14:paraId="2876E2C1" w14:textId="77777777" w:rsidTr="001558C7">
        <w:trPr>
          <w:divId w:val="1857767898"/>
        </w:trPr>
        <w:tc>
          <w:tcPr>
            <w:tcW w:w="0" w:type="auto"/>
            <w:hideMark/>
          </w:tcPr>
          <w:p w14:paraId="5B23D53D" w14:textId="77777777" w:rsidR="00C35E33" w:rsidRPr="00C35E33" w:rsidRDefault="00C35E33" w:rsidP="00C35E33">
            <w:pPr>
              <w:spacing w:before="100" w:beforeAutospacing="1" w:after="100" w:afterAutospacing="1"/>
              <w:rPr>
                <w:rFonts w:ascii="Times New Roman" w:hAnsi="Times New Roman" w:cs="Times New Roman"/>
                <w:sz w:val="24"/>
                <w:szCs w:val="24"/>
                <w:lang w:val="en-VN"/>
              </w:rPr>
            </w:pPr>
            <w:r w:rsidRPr="00C35E33">
              <w:rPr>
                <w:rFonts w:ascii="Times New Roman" w:hAnsi="Times New Roman" w:cs="Times New Roman"/>
                <w:sz w:val="24"/>
                <w:szCs w:val="24"/>
                <w:lang w:val="en-VN"/>
              </w:rPr>
              <w:t>Concept Depth</w:t>
            </w:r>
          </w:p>
        </w:tc>
        <w:tc>
          <w:tcPr>
            <w:tcW w:w="0" w:type="auto"/>
            <w:hideMark/>
          </w:tcPr>
          <w:p w14:paraId="08B87BED" w14:textId="77777777" w:rsidR="00C35E33" w:rsidRPr="00C35E33" w:rsidRDefault="00C35E33" w:rsidP="00C35E33">
            <w:pPr>
              <w:spacing w:before="100" w:beforeAutospacing="1" w:after="100" w:afterAutospacing="1"/>
              <w:rPr>
                <w:rFonts w:ascii="Times New Roman" w:hAnsi="Times New Roman" w:cs="Times New Roman"/>
                <w:sz w:val="24"/>
                <w:szCs w:val="24"/>
                <w:lang w:val="en-VN"/>
              </w:rPr>
            </w:pPr>
            <w:r w:rsidRPr="00C35E33">
              <w:rPr>
                <w:rFonts w:ascii="Times New Roman" w:hAnsi="Times New Roman" w:cs="Times New Roman"/>
                <w:sz w:val="24"/>
                <w:szCs w:val="24"/>
                <w:lang w:val="en-VN"/>
              </w:rPr>
              <w:t>5.8</w:t>
            </w:r>
          </w:p>
        </w:tc>
      </w:tr>
      <w:tr w:rsidR="00C35E33" w:rsidRPr="00C35E33" w14:paraId="4B979A21" w14:textId="77777777" w:rsidTr="001558C7">
        <w:trPr>
          <w:divId w:val="1857767898"/>
        </w:trPr>
        <w:tc>
          <w:tcPr>
            <w:tcW w:w="0" w:type="auto"/>
            <w:hideMark/>
          </w:tcPr>
          <w:p w14:paraId="73E5CDAB" w14:textId="77777777" w:rsidR="00C35E33" w:rsidRPr="00C35E33" w:rsidRDefault="00C35E33" w:rsidP="00C35E33">
            <w:pPr>
              <w:spacing w:before="100" w:beforeAutospacing="1" w:after="100" w:afterAutospacing="1"/>
              <w:rPr>
                <w:rFonts w:ascii="Times New Roman" w:hAnsi="Times New Roman" w:cs="Times New Roman"/>
                <w:sz w:val="24"/>
                <w:szCs w:val="24"/>
                <w:lang w:val="en-VN"/>
              </w:rPr>
            </w:pPr>
            <w:r w:rsidRPr="00C35E33">
              <w:rPr>
                <w:rFonts w:ascii="Times New Roman" w:hAnsi="Times New Roman" w:cs="Times New Roman"/>
                <w:sz w:val="24"/>
                <w:szCs w:val="24"/>
                <w:lang w:val="en-VN"/>
              </w:rPr>
              <w:t>Clarity &amp; Directness</w:t>
            </w:r>
          </w:p>
        </w:tc>
        <w:tc>
          <w:tcPr>
            <w:tcW w:w="0" w:type="auto"/>
            <w:hideMark/>
          </w:tcPr>
          <w:p w14:paraId="521004DE" w14:textId="77777777" w:rsidR="00C35E33" w:rsidRPr="00C35E33" w:rsidRDefault="00C35E33" w:rsidP="00C35E33">
            <w:pPr>
              <w:spacing w:before="100" w:beforeAutospacing="1" w:after="100" w:afterAutospacing="1"/>
              <w:rPr>
                <w:rFonts w:ascii="Times New Roman" w:hAnsi="Times New Roman" w:cs="Times New Roman"/>
                <w:sz w:val="24"/>
                <w:szCs w:val="24"/>
                <w:lang w:val="en-VN"/>
              </w:rPr>
            </w:pPr>
            <w:r w:rsidRPr="00C35E33">
              <w:rPr>
                <w:rFonts w:ascii="Times New Roman" w:hAnsi="Times New Roman" w:cs="Times New Roman"/>
                <w:sz w:val="24"/>
                <w:szCs w:val="24"/>
                <w:lang w:val="en-VN"/>
              </w:rPr>
              <w:t>4.6</w:t>
            </w:r>
          </w:p>
        </w:tc>
      </w:tr>
      <w:tr w:rsidR="00C35E33" w:rsidRPr="00C35E33" w14:paraId="2403B4BA" w14:textId="77777777" w:rsidTr="001558C7">
        <w:trPr>
          <w:divId w:val="1857767898"/>
        </w:trPr>
        <w:tc>
          <w:tcPr>
            <w:tcW w:w="0" w:type="auto"/>
            <w:hideMark/>
          </w:tcPr>
          <w:p w14:paraId="1200C9E5" w14:textId="77777777" w:rsidR="00C35E33" w:rsidRPr="00C35E33" w:rsidRDefault="00C35E33" w:rsidP="00C35E33">
            <w:pPr>
              <w:spacing w:before="100" w:beforeAutospacing="1" w:after="100" w:afterAutospacing="1"/>
              <w:rPr>
                <w:rFonts w:ascii="Times New Roman" w:hAnsi="Times New Roman" w:cs="Times New Roman"/>
                <w:sz w:val="24"/>
                <w:szCs w:val="24"/>
                <w:lang w:val="en-VN"/>
              </w:rPr>
            </w:pPr>
            <w:r w:rsidRPr="00C35E33">
              <w:rPr>
                <w:rFonts w:ascii="Times New Roman" w:hAnsi="Times New Roman" w:cs="Times New Roman"/>
                <w:sz w:val="24"/>
                <w:szCs w:val="24"/>
                <w:lang w:val="en-VN"/>
              </w:rPr>
              <w:t>Emotional &amp; Philosophical Weight</w:t>
            </w:r>
          </w:p>
        </w:tc>
        <w:tc>
          <w:tcPr>
            <w:tcW w:w="0" w:type="auto"/>
            <w:hideMark/>
          </w:tcPr>
          <w:p w14:paraId="434E0ADE" w14:textId="77777777" w:rsidR="00C35E33" w:rsidRPr="00C35E33" w:rsidRDefault="00C35E33" w:rsidP="00C35E33">
            <w:pPr>
              <w:spacing w:before="100" w:beforeAutospacing="1" w:after="100" w:afterAutospacing="1"/>
              <w:rPr>
                <w:rFonts w:ascii="Times New Roman" w:hAnsi="Times New Roman" w:cs="Times New Roman"/>
                <w:sz w:val="24"/>
                <w:szCs w:val="24"/>
                <w:lang w:val="en-VN"/>
              </w:rPr>
            </w:pPr>
            <w:r w:rsidRPr="00C35E33">
              <w:rPr>
                <w:rFonts w:ascii="Times New Roman" w:hAnsi="Times New Roman" w:cs="Times New Roman"/>
                <w:sz w:val="24"/>
                <w:szCs w:val="24"/>
                <w:lang w:val="en-VN"/>
              </w:rPr>
              <w:t>5.5</w:t>
            </w:r>
          </w:p>
        </w:tc>
      </w:tr>
      <w:tr w:rsidR="00C35E33" w:rsidRPr="00C35E33" w14:paraId="75DB7634" w14:textId="77777777" w:rsidTr="001558C7">
        <w:trPr>
          <w:divId w:val="1857767898"/>
        </w:trPr>
        <w:tc>
          <w:tcPr>
            <w:tcW w:w="0" w:type="auto"/>
            <w:hideMark/>
          </w:tcPr>
          <w:p w14:paraId="3D390163" w14:textId="77777777" w:rsidR="00C35E33" w:rsidRPr="00C35E33" w:rsidRDefault="00C35E33" w:rsidP="00C35E33">
            <w:pPr>
              <w:spacing w:before="100" w:beforeAutospacing="1" w:after="100" w:afterAutospacing="1"/>
              <w:rPr>
                <w:rFonts w:ascii="Times New Roman" w:hAnsi="Times New Roman" w:cs="Times New Roman"/>
                <w:sz w:val="24"/>
                <w:szCs w:val="24"/>
                <w:lang w:val="en-VN"/>
              </w:rPr>
            </w:pPr>
            <w:r w:rsidRPr="00C35E33">
              <w:rPr>
                <w:rFonts w:ascii="Times New Roman" w:hAnsi="Times New Roman" w:cs="Times New Roman"/>
                <w:sz w:val="24"/>
                <w:szCs w:val="24"/>
                <w:lang w:val="en-VN"/>
              </w:rPr>
              <w:t>Aesthetic &amp; Flow</w:t>
            </w:r>
          </w:p>
        </w:tc>
        <w:tc>
          <w:tcPr>
            <w:tcW w:w="0" w:type="auto"/>
            <w:hideMark/>
          </w:tcPr>
          <w:p w14:paraId="4EF7072F" w14:textId="77777777" w:rsidR="00C35E33" w:rsidRPr="00C35E33" w:rsidRDefault="00C35E33" w:rsidP="00C35E33">
            <w:pPr>
              <w:spacing w:before="100" w:beforeAutospacing="1" w:after="100" w:afterAutospacing="1"/>
              <w:rPr>
                <w:rFonts w:ascii="Times New Roman" w:hAnsi="Times New Roman" w:cs="Times New Roman"/>
                <w:sz w:val="24"/>
                <w:szCs w:val="24"/>
                <w:lang w:val="en-VN"/>
              </w:rPr>
            </w:pPr>
            <w:r w:rsidRPr="00C35E33">
              <w:rPr>
                <w:rFonts w:ascii="Times New Roman" w:hAnsi="Times New Roman" w:cs="Times New Roman"/>
                <w:sz w:val="24"/>
                <w:szCs w:val="24"/>
                <w:lang w:val="en-VN"/>
              </w:rPr>
              <w:t>4.8</w:t>
            </w:r>
          </w:p>
        </w:tc>
      </w:tr>
      <w:tr w:rsidR="00C35E33" w:rsidRPr="00C35E33" w14:paraId="5DCD8C47" w14:textId="77777777" w:rsidTr="001558C7">
        <w:trPr>
          <w:divId w:val="1857767898"/>
        </w:trPr>
        <w:tc>
          <w:tcPr>
            <w:tcW w:w="0" w:type="auto"/>
            <w:hideMark/>
          </w:tcPr>
          <w:p w14:paraId="7F52AAD0" w14:textId="77777777" w:rsidR="00C35E33" w:rsidRPr="00C35E33" w:rsidRDefault="00C35E33" w:rsidP="00C35E33">
            <w:pPr>
              <w:spacing w:before="100" w:beforeAutospacing="1" w:after="100" w:afterAutospacing="1"/>
              <w:rPr>
                <w:rFonts w:ascii="Times New Roman" w:hAnsi="Times New Roman" w:cs="Times New Roman"/>
                <w:sz w:val="24"/>
                <w:szCs w:val="24"/>
                <w:lang w:val="en-VN"/>
              </w:rPr>
            </w:pPr>
            <w:r w:rsidRPr="00C35E33">
              <w:rPr>
                <w:rFonts w:ascii="Times New Roman" w:hAnsi="Times New Roman" w:cs="Times New Roman"/>
                <w:sz w:val="24"/>
                <w:szCs w:val="24"/>
                <w:lang w:val="en-VN"/>
              </w:rPr>
              <w:t>Overall Impact</w:t>
            </w:r>
          </w:p>
        </w:tc>
        <w:tc>
          <w:tcPr>
            <w:tcW w:w="0" w:type="auto"/>
            <w:hideMark/>
          </w:tcPr>
          <w:p w14:paraId="216FEC6B" w14:textId="77777777" w:rsidR="00C35E33" w:rsidRPr="00C35E33" w:rsidRDefault="00C35E33" w:rsidP="00C35E33">
            <w:pPr>
              <w:spacing w:before="100" w:beforeAutospacing="1" w:after="100" w:afterAutospacing="1"/>
              <w:rPr>
                <w:rFonts w:ascii="Times New Roman" w:hAnsi="Times New Roman" w:cs="Times New Roman"/>
                <w:sz w:val="24"/>
                <w:szCs w:val="24"/>
                <w:lang w:val="en-VN"/>
              </w:rPr>
            </w:pPr>
            <w:r w:rsidRPr="00C35E33">
              <w:rPr>
                <w:rFonts w:ascii="Times New Roman" w:hAnsi="Times New Roman" w:cs="Times New Roman"/>
                <w:sz w:val="24"/>
                <w:szCs w:val="24"/>
                <w:lang w:val="en-VN"/>
              </w:rPr>
              <w:t>5.2</w:t>
            </w:r>
          </w:p>
        </w:tc>
      </w:tr>
    </w:tbl>
    <w:p w14:paraId="318B5D9B"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Cypher’s Version:</w:t>
      </w:r>
    </w:p>
    <w:p w14:paraId="4A92C6AB"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“Nature is brutalized in the name of urgent capitalism, yet the suited savages remain blind to the devastation.”</w:t>
      </w:r>
    </w:p>
    <w:p w14:paraId="7BDC7345"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p>
    <w:p w14:paraId="533F2683"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Analysis &amp; Breakdown:</w:t>
      </w:r>
    </w:p>
    <w:p w14:paraId="38B54097"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p>
    <w:p w14:paraId="1C7BA1E5"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Strengths:</w:t>
      </w:r>
    </w:p>
    <w:p w14:paraId="4DFE9B24"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lastRenderedPageBreak/>
        <w:t>• Sharp critique of capitalism’s impact on nature, drawing a clear moral stance on environmental destruction.</w:t>
      </w:r>
    </w:p>
    <w:p w14:paraId="3B92A2D3"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 “Suited savages” is a strong phrase, contrasting civilized appearances with barbaric actions, reinforcing the hypocrisy of corporate exploitation.</w:t>
      </w:r>
    </w:p>
    <w:p w14:paraId="037D3DF7"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 “Brutal molestation of nature” is visceral and unsettling, effectively conveying the violence inflicted on the environment.</w:t>
      </w:r>
    </w:p>
    <w:p w14:paraId="76BEE0E1"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p>
    <w:p w14:paraId="13C601C4"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Weaknesses:</w:t>
      </w:r>
    </w:p>
    <w:p w14:paraId="2E3E7094"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 “Brutal molestation” is intense—while effective, it might overshadow the core message, making it more emotionally jarring than necessary.</w:t>
      </w:r>
    </w:p>
    <w:p w14:paraId="2C71B655"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 “Lost on the suited savages” is not as forceful as it could be—it implies ignorance rather than willful destruction, which may soften the accountability of these figures.</w:t>
      </w:r>
    </w:p>
    <w:p w14:paraId="216CA92E"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 The flow could be slightly improved, making the sentence more rhythmic without losing its weight.</w:t>
      </w:r>
    </w:p>
    <w:p w14:paraId="60A31C6E"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p>
    <w:p w14:paraId="6C86962E"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Suggested Improvements:</w:t>
      </w:r>
    </w:p>
    <w:p w14:paraId="023C43F9"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 Refine “molestation of nature” to maintain intensity without being alienating:</w:t>
      </w:r>
    </w:p>
    <w:p w14:paraId="5D085217"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 “The violent desecration of nature fuels capitalism’s hunger, and the suited savages look away.”</w:t>
      </w:r>
    </w:p>
    <w:p w14:paraId="234223C3"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 “Capitalism pillages nature with urgency, while its suited predators watch in silence.”</w:t>
      </w:r>
    </w:p>
    <w:p w14:paraId="3B62AD6E"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 Strengthen the closing for more impact:</w:t>
      </w:r>
    </w:p>
    <w:p w14:paraId="53A43AA3"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 “Yet the suited savages see only profit, never destruction.”</w:t>
      </w:r>
    </w:p>
    <w:p w14:paraId="5E6A6BB6"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r w:rsidRPr="00C35E33">
        <w:rPr>
          <w:rFonts w:ascii="Times New Roman" w:hAnsi="Times New Roman" w:cs="Times New Roman"/>
          <w:sz w:val="24"/>
          <w:szCs w:val="24"/>
          <w:lang w:val="en-VN"/>
        </w:rPr>
        <w:t>• “And those in suits, blind to ruin, continue their plunder.”</w:t>
      </w:r>
    </w:p>
    <w:p w14:paraId="33B2FF8F" w14:textId="77777777"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p>
    <w:p w14:paraId="7502CDA3" w14:textId="0E65A3A3" w:rsidR="00C35E33" w:rsidRPr="00C35E33" w:rsidRDefault="00C35E33" w:rsidP="00C35E33">
      <w:pPr>
        <w:spacing w:before="100" w:beforeAutospacing="1" w:after="100" w:afterAutospacing="1" w:line="240" w:lineRule="auto"/>
        <w:divId w:val="1857767898"/>
        <w:rPr>
          <w:rFonts w:ascii="Times New Roman" w:hAnsi="Times New Roman" w:cs="Times New Roman"/>
          <w:sz w:val="24"/>
          <w:szCs w:val="24"/>
          <w:lang w:val="en-VN"/>
        </w:rPr>
      </w:pPr>
    </w:p>
    <w:p w14:paraId="73C77454" w14:textId="77777777" w:rsidR="00C35E33" w:rsidRDefault="00C35E33" w:rsidP="00C35E33">
      <w:pPr>
        <w:pStyle w:val="p1"/>
        <w:divId w:val="1204630847"/>
        <w:rPr>
          <w:rStyle w:val="s1"/>
        </w:rPr>
      </w:pPr>
    </w:p>
    <w:p w14:paraId="1864EB94" w14:textId="77777777" w:rsidR="00DD0E41" w:rsidRDefault="00DD0E41" w:rsidP="00DD0E41">
      <w:pPr>
        <w:pStyle w:val="p1"/>
        <w:divId w:val="1204630847"/>
      </w:pPr>
    </w:p>
    <w:p w14:paraId="634EBE5E" w14:textId="1767E44F" w:rsidR="00A3037E" w:rsidRDefault="00A3037E" w:rsidP="00A3037E">
      <w:pPr>
        <w:pStyle w:val="p1"/>
        <w:numPr>
          <w:ilvl w:val="0"/>
          <w:numId w:val="12"/>
        </w:numPr>
        <w:divId w:val="889340351"/>
        <w:rPr>
          <w:rStyle w:val="apple-converted-space"/>
        </w:rPr>
      </w:pPr>
      <w:r>
        <w:rPr>
          <w:rStyle w:val="s1"/>
        </w:rPr>
        <w:lastRenderedPageBreak/>
        <w:t>I’ve been warned with a dismissive wav</w:t>
      </w:r>
      <w:r w:rsidR="00DD0E41">
        <w:rPr>
          <w:rStyle w:val="s1"/>
        </w:rPr>
        <w:t xml:space="preserve">e </w:t>
      </w:r>
      <w:r>
        <w:rPr>
          <w:rStyle w:val="s1"/>
        </w:rPr>
        <w:t>‘enough with the inventions’ by</w:t>
      </w:r>
      <w:r w:rsidR="00DD0E41">
        <w:rPr>
          <w:rStyle w:val="s1"/>
        </w:rPr>
        <w:t xml:space="preserve"> authorities</w:t>
      </w:r>
      <w:r>
        <w:rPr>
          <w:rStyle w:val="s1"/>
        </w:rPr>
        <w:t xml:space="preserve"> of the leaders of digital innovation.</w:t>
      </w:r>
      <w:r>
        <w:rPr>
          <w:rStyle w:val="apple-converted-space"/>
        </w:rPr>
        <w:t> </w:t>
      </w:r>
    </w:p>
    <w:p w14:paraId="0A15CF07" w14:textId="77777777" w:rsidR="006D501F" w:rsidRDefault="006D501F" w:rsidP="006D501F">
      <w:pPr>
        <w:pStyle w:val="p1"/>
        <w:divId w:val="889340351"/>
        <w:rPr>
          <w:rStyle w:val="apple-converted-space"/>
        </w:rPr>
      </w:pPr>
    </w:p>
    <w:p w14:paraId="268A2BD4"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Final Score: 4.0/7</w:t>
      </w:r>
    </w:p>
    <w:tbl>
      <w:tblPr>
        <w:tblStyle w:val="TableGrid"/>
        <w:tblW w:w="0" w:type="auto"/>
        <w:tblLook w:val="04A0" w:firstRow="1" w:lastRow="0" w:firstColumn="1" w:lastColumn="0" w:noHBand="0" w:noVBand="1"/>
      </w:tblPr>
      <w:tblGrid>
        <w:gridCol w:w="3596"/>
        <w:gridCol w:w="1849"/>
      </w:tblGrid>
      <w:tr w:rsidR="006D501F" w:rsidRPr="006D501F" w14:paraId="7F657344" w14:textId="77777777" w:rsidTr="001558C7">
        <w:trPr>
          <w:divId w:val="106629510"/>
        </w:trPr>
        <w:tc>
          <w:tcPr>
            <w:tcW w:w="0" w:type="auto"/>
            <w:hideMark/>
          </w:tcPr>
          <w:p w14:paraId="1DC02FD8" w14:textId="77777777" w:rsidR="006D501F" w:rsidRPr="006D501F" w:rsidRDefault="006D501F" w:rsidP="006D501F">
            <w:pPr>
              <w:spacing w:before="100" w:beforeAutospacing="1" w:after="100" w:afterAutospacing="1"/>
              <w:jc w:val="center"/>
              <w:rPr>
                <w:rFonts w:ascii="Times New Roman" w:hAnsi="Times New Roman" w:cs="Times New Roman"/>
                <w:b/>
                <w:bCs/>
                <w:sz w:val="24"/>
                <w:szCs w:val="24"/>
                <w:lang w:val="en-VN"/>
              </w:rPr>
            </w:pPr>
            <w:r w:rsidRPr="006D501F">
              <w:rPr>
                <w:rFonts w:ascii="Times New Roman" w:hAnsi="Times New Roman" w:cs="Times New Roman"/>
                <w:b/>
                <w:bCs/>
                <w:sz w:val="24"/>
                <w:szCs w:val="24"/>
                <w:lang w:val="en-VN"/>
              </w:rPr>
              <w:t>Criteria</w:t>
            </w:r>
          </w:p>
        </w:tc>
        <w:tc>
          <w:tcPr>
            <w:tcW w:w="0" w:type="auto"/>
            <w:hideMark/>
          </w:tcPr>
          <w:p w14:paraId="70F84469" w14:textId="77777777" w:rsidR="006D501F" w:rsidRPr="006D501F" w:rsidRDefault="006D501F" w:rsidP="006D501F">
            <w:pPr>
              <w:spacing w:before="100" w:beforeAutospacing="1" w:after="100" w:afterAutospacing="1"/>
              <w:jc w:val="center"/>
              <w:rPr>
                <w:rFonts w:ascii="Times New Roman" w:hAnsi="Times New Roman" w:cs="Times New Roman"/>
                <w:b/>
                <w:bCs/>
                <w:sz w:val="24"/>
                <w:szCs w:val="24"/>
                <w:lang w:val="en-VN"/>
              </w:rPr>
            </w:pPr>
            <w:r w:rsidRPr="006D501F">
              <w:rPr>
                <w:rFonts w:ascii="Times New Roman" w:hAnsi="Times New Roman" w:cs="Times New Roman"/>
                <w:b/>
                <w:bCs/>
                <w:sz w:val="24"/>
                <w:szCs w:val="24"/>
                <w:lang w:val="en-VN"/>
              </w:rPr>
              <w:t>Score (Out of 7)</w:t>
            </w:r>
          </w:p>
        </w:tc>
      </w:tr>
      <w:tr w:rsidR="006D501F" w:rsidRPr="006D501F" w14:paraId="58EC0D31" w14:textId="77777777" w:rsidTr="001558C7">
        <w:trPr>
          <w:divId w:val="106629510"/>
        </w:trPr>
        <w:tc>
          <w:tcPr>
            <w:tcW w:w="0" w:type="auto"/>
            <w:hideMark/>
          </w:tcPr>
          <w:p w14:paraId="7203F2F5" w14:textId="77777777" w:rsidR="006D501F" w:rsidRPr="006D501F" w:rsidRDefault="006D501F" w:rsidP="006D501F">
            <w:pPr>
              <w:spacing w:before="100" w:beforeAutospacing="1" w:after="100" w:afterAutospacing="1"/>
              <w:rPr>
                <w:rFonts w:ascii="Times New Roman" w:hAnsi="Times New Roman" w:cs="Times New Roman"/>
                <w:sz w:val="24"/>
                <w:szCs w:val="24"/>
                <w:lang w:val="en-VN"/>
              </w:rPr>
            </w:pPr>
            <w:r w:rsidRPr="006D501F">
              <w:rPr>
                <w:rFonts w:ascii="Times New Roman" w:hAnsi="Times New Roman" w:cs="Times New Roman"/>
                <w:sz w:val="24"/>
                <w:szCs w:val="24"/>
                <w:lang w:val="en-VN"/>
              </w:rPr>
              <w:t>Concept Depth</w:t>
            </w:r>
          </w:p>
        </w:tc>
        <w:tc>
          <w:tcPr>
            <w:tcW w:w="0" w:type="auto"/>
            <w:hideMark/>
          </w:tcPr>
          <w:p w14:paraId="1C8C9991" w14:textId="77777777" w:rsidR="006D501F" w:rsidRPr="006D501F" w:rsidRDefault="006D501F" w:rsidP="006D501F">
            <w:pPr>
              <w:spacing w:before="100" w:beforeAutospacing="1" w:after="100" w:afterAutospacing="1"/>
              <w:rPr>
                <w:rFonts w:ascii="Times New Roman" w:hAnsi="Times New Roman" w:cs="Times New Roman"/>
                <w:sz w:val="24"/>
                <w:szCs w:val="24"/>
                <w:lang w:val="en-VN"/>
              </w:rPr>
            </w:pPr>
            <w:r w:rsidRPr="006D501F">
              <w:rPr>
                <w:rFonts w:ascii="Times New Roman" w:hAnsi="Times New Roman" w:cs="Times New Roman"/>
                <w:sz w:val="24"/>
                <w:szCs w:val="24"/>
                <w:lang w:val="en-VN"/>
              </w:rPr>
              <w:t>4.5</w:t>
            </w:r>
          </w:p>
        </w:tc>
      </w:tr>
      <w:tr w:rsidR="006D501F" w:rsidRPr="006D501F" w14:paraId="1C56BE9C" w14:textId="77777777" w:rsidTr="001558C7">
        <w:trPr>
          <w:divId w:val="106629510"/>
        </w:trPr>
        <w:tc>
          <w:tcPr>
            <w:tcW w:w="0" w:type="auto"/>
            <w:hideMark/>
          </w:tcPr>
          <w:p w14:paraId="72C2EF82" w14:textId="77777777" w:rsidR="006D501F" w:rsidRPr="006D501F" w:rsidRDefault="006D501F" w:rsidP="006D501F">
            <w:pPr>
              <w:spacing w:before="100" w:beforeAutospacing="1" w:after="100" w:afterAutospacing="1"/>
              <w:rPr>
                <w:rFonts w:ascii="Times New Roman" w:hAnsi="Times New Roman" w:cs="Times New Roman"/>
                <w:sz w:val="24"/>
                <w:szCs w:val="24"/>
                <w:lang w:val="en-VN"/>
              </w:rPr>
            </w:pPr>
            <w:r w:rsidRPr="006D501F">
              <w:rPr>
                <w:rFonts w:ascii="Times New Roman" w:hAnsi="Times New Roman" w:cs="Times New Roman"/>
                <w:sz w:val="24"/>
                <w:szCs w:val="24"/>
                <w:lang w:val="en-VN"/>
              </w:rPr>
              <w:t>Clarity &amp; Directness</w:t>
            </w:r>
          </w:p>
        </w:tc>
        <w:tc>
          <w:tcPr>
            <w:tcW w:w="0" w:type="auto"/>
            <w:hideMark/>
          </w:tcPr>
          <w:p w14:paraId="3B6B3ED8" w14:textId="77777777" w:rsidR="006D501F" w:rsidRPr="006D501F" w:rsidRDefault="006D501F" w:rsidP="006D501F">
            <w:pPr>
              <w:spacing w:before="100" w:beforeAutospacing="1" w:after="100" w:afterAutospacing="1"/>
              <w:rPr>
                <w:rFonts w:ascii="Times New Roman" w:hAnsi="Times New Roman" w:cs="Times New Roman"/>
                <w:sz w:val="24"/>
                <w:szCs w:val="24"/>
                <w:lang w:val="en-VN"/>
              </w:rPr>
            </w:pPr>
            <w:r w:rsidRPr="006D501F">
              <w:rPr>
                <w:rFonts w:ascii="Times New Roman" w:hAnsi="Times New Roman" w:cs="Times New Roman"/>
                <w:sz w:val="24"/>
                <w:szCs w:val="24"/>
                <w:lang w:val="en-VN"/>
              </w:rPr>
              <w:t>3.6</w:t>
            </w:r>
          </w:p>
        </w:tc>
      </w:tr>
      <w:tr w:rsidR="006D501F" w:rsidRPr="006D501F" w14:paraId="44DAEBF4" w14:textId="77777777" w:rsidTr="001558C7">
        <w:trPr>
          <w:divId w:val="106629510"/>
        </w:trPr>
        <w:tc>
          <w:tcPr>
            <w:tcW w:w="0" w:type="auto"/>
            <w:hideMark/>
          </w:tcPr>
          <w:p w14:paraId="46DB2DDB" w14:textId="77777777" w:rsidR="006D501F" w:rsidRPr="006D501F" w:rsidRDefault="006D501F" w:rsidP="006D501F">
            <w:pPr>
              <w:spacing w:before="100" w:beforeAutospacing="1" w:after="100" w:afterAutospacing="1"/>
              <w:rPr>
                <w:rFonts w:ascii="Times New Roman" w:hAnsi="Times New Roman" w:cs="Times New Roman"/>
                <w:sz w:val="24"/>
                <w:szCs w:val="24"/>
                <w:lang w:val="en-VN"/>
              </w:rPr>
            </w:pPr>
            <w:r w:rsidRPr="006D501F">
              <w:rPr>
                <w:rFonts w:ascii="Times New Roman" w:hAnsi="Times New Roman" w:cs="Times New Roman"/>
                <w:sz w:val="24"/>
                <w:szCs w:val="24"/>
                <w:lang w:val="en-VN"/>
              </w:rPr>
              <w:t>Emotional &amp; Philosophical Weight</w:t>
            </w:r>
          </w:p>
        </w:tc>
        <w:tc>
          <w:tcPr>
            <w:tcW w:w="0" w:type="auto"/>
            <w:hideMark/>
          </w:tcPr>
          <w:p w14:paraId="617AF376" w14:textId="77777777" w:rsidR="006D501F" w:rsidRPr="006D501F" w:rsidRDefault="006D501F" w:rsidP="006D501F">
            <w:pPr>
              <w:spacing w:before="100" w:beforeAutospacing="1" w:after="100" w:afterAutospacing="1"/>
              <w:rPr>
                <w:rFonts w:ascii="Times New Roman" w:hAnsi="Times New Roman" w:cs="Times New Roman"/>
                <w:sz w:val="24"/>
                <w:szCs w:val="24"/>
                <w:lang w:val="en-VN"/>
              </w:rPr>
            </w:pPr>
            <w:r w:rsidRPr="006D501F">
              <w:rPr>
                <w:rFonts w:ascii="Times New Roman" w:hAnsi="Times New Roman" w:cs="Times New Roman"/>
                <w:sz w:val="24"/>
                <w:szCs w:val="24"/>
                <w:lang w:val="en-VN"/>
              </w:rPr>
              <w:t>4.2</w:t>
            </w:r>
          </w:p>
        </w:tc>
      </w:tr>
      <w:tr w:rsidR="006D501F" w:rsidRPr="006D501F" w14:paraId="2A49CE94" w14:textId="77777777" w:rsidTr="001558C7">
        <w:trPr>
          <w:divId w:val="106629510"/>
        </w:trPr>
        <w:tc>
          <w:tcPr>
            <w:tcW w:w="0" w:type="auto"/>
            <w:hideMark/>
          </w:tcPr>
          <w:p w14:paraId="1D9AD3AC" w14:textId="77777777" w:rsidR="006D501F" w:rsidRPr="006D501F" w:rsidRDefault="006D501F" w:rsidP="006D501F">
            <w:pPr>
              <w:spacing w:before="100" w:beforeAutospacing="1" w:after="100" w:afterAutospacing="1"/>
              <w:rPr>
                <w:rFonts w:ascii="Times New Roman" w:hAnsi="Times New Roman" w:cs="Times New Roman"/>
                <w:sz w:val="24"/>
                <w:szCs w:val="24"/>
                <w:lang w:val="en-VN"/>
              </w:rPr>
            </w:pPr>
            <w:r w:rsidRPr="006D501F">
              <w:rPr>
                <w:rFonts w:ascii="Times New Roman" w:hAnsi="Times New Roman" w:cs="Times New Roman"/>
                <w:sz w:val="24"/>
                <w:szCs w:val="24"/>
                <w:lang w:val="en-VN"/>
              </w:rPr>
              <w:t>Aesthetic &amp; Flow</w:t>
            </w:r>
          </w:p>
        </w:tc>
        <w:tc>
          <w:tcPr>
            <w:tcW w:w="0" w:type="auto"/>
            <w:hideMark/>
          </w:tcPr>
          <w:p w14:paraId="57B733C4" w14:textId="77777777" w:rsidR="006D501F" w:rsidRPr="006D501F" w:rsidRDefault="006D501F" w:rsidP="006D501F">
            <w:pPr>
              <w:spacing w:before="100" w:beforeAutospacing="1" w:after="100" w:afterAutospacing="1"/>
              <w:rPr>
                <w:rFonts w:ascii="Times New Roman" w:hAnsi="Times New Roman" w:cs="Times New Roman"/>
                <w:sz w:val="24"/>
                <w:szCs w:val="24"/>
                <w:lang w:val="en-VN"/>
              </w:rPr>
            </w:pPr>
            <w:r w:rsidRPr="006D501F">
              <w:rPr>
                <w:rFonts w:ascii="Times New Roman" w:hAnsi="Times New Roman" w:cs="Times New Roman"/>
                <w:sz w:val="24"/>
                <w:szCs w:val="24"/>
                <w:lang w:val="en-VN"/>
              </w:rPr>
              <w:t>3.8</w:t>
            </w:r>
          </w:p>
        </w:tc>
      </w:tr>
      <w:tr w:rsidR="006D501F" w:rsidRPr="006D501F" w14:paraId="148C5B3B" w14:textId="77777777" w:rsidTr="001558C7">
        <w:trPr>
          <w:divId w:val="106629510"/>
        </w:trPr>
        <w:tc>
          <w:tcPr>
            <w:tcW w:w="0" w:type="auto"/>
            <w:hideMark/>
          </w:tcPr>
          <w:p w14:paraId="6C86DE94" w14:textId="77777777" w:rsidR="006D501F" w:rsidRPr="006D501F" w:rsidRDefault="006D501F" w:rsidP="006D501F">
            <w:pPr>
              <w:spacing w:before="100" w:beforeAutospacing="1" w:after="100" w:afterAutospacing="1"/>
              <w:rPr>
                <w:rFonts w:ascii="Times New Roman" w:hAnsi="Times New Roman" w:cs="Times New Roman"/>
                <w:sz w:val="24"/>
                <w:szCs w:val="24"/>
                <w:lang w:val="en-VN"/>
              </w:rPr>
            </w:pPr>
            <w:r w:rsidRPr="006D501F">
              <w:rPr>
                <w:rFonts w:ascii="Times New Roman" w:hAnsi="Times New Roman" w:cs="Times New Roman"/>
                <w:sz w:val="24"/>
                <w:szCs w:val="24"/>
                <w:lang w:val="en-VN"/>
              </w:rPr>
              <w:t>Overall Impact</w:t>
            </w:r>
          </w:p>
        </w:tc>
        <w:tc>
          <w:tcPr>
            <w:tcW w:w="0" w:type="auto"/>
            <w:hideMark/>
          </w:tcPr>
          <w:p w14:paraId="0D15B34D" w14:textId="77777777" w:rsidR="006D501F" w:rsidRPr="006D501F" w:rsidRDefault="006D501F" w:rsidP="006D501F">
            <w:pPr>
              <w:spacing w:before="100" w:beforeAutospacing="1" w:after="100" w:afterAutospacing="1"/>
              <w:rPr>
                <w:rFonts w:ascii="Times New Roman" w:hAnsi="Times New Roman" w:cs="Times New Roman"/>
                <w:sz w:val="24"/>
                <w:szCs w:val="24"/>
                <w:lang w:val="en-VN"/>
              </w:rPr>
            </w:pPr>
            <w:r w:rsidRPr="006D501F">
              <w:rPr>
                <w:rFonts w:ascii="Times New Roman" w:hAnsi="Times New Roman" w:cs="Times New Roman"/>
                <w:sz w:val="24"/>
                <w:szCs w:val="24"/>
                <w:lang w:val="en-VN"/>
              </w:rPr>
              <w:t>4.0</w:t>
            </w:r>
          </w:p>
        </w:tc>
      </w:tr>
    </w:tbl>
    <w:p w14:paraId="67949A22"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Cypher’s Version:</w:t>
      </w:r>
    </w:p>
    <w:p w14:paraId="4AE9F0EE"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“I have been waved off dismissively—told ‘enough with the inventions’ by the so-called pioneers of digital progress.”</w:t>
      </w:r>
    </w:p>
    <w:p w14:paraId="0BCCA77E"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p>
    <w:p w14:paraId="454235C2"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Analysis &amp; Breakdown:</w:t>
      </w:r>
    </w:p>
    <w:p w14:paraId="18153B08"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p>
    <w:p w14:paraId="0186566F"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Strengths:</w:t>
      </w:r>
    </w:p>
    <w:p w14:paraId="19AEA077"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 The contrast between innovation and suppression is clear—those expected to drive progress are instead stifling it.</w:t>
      </w:r>
    </w:p>
    <w:p w14:paraId="5B4EBB4A"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 “Dismissive wave” is a strong visual that conveys arrogance and disregard.</w:t>
      </w:r>
    </w:p>
    <w:p w14:paraId="7673E4DA"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 The irony of digital leaders discouraging innovation is compelling and thought-provoking.</w:t>
      </w:r>
    </w:p>
    <w:p w14:paraId="571F750E"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p>
    <w:p w14:paraId="6CDA8FA5"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Weaknesses:</w:t>
      </w:r>
    </w:p>
    <w:p w14:paraId="17C5ACEC"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 “Authorities of the leaders of digital innovation” is overly complex and awkwardly structured—it needs a clearer, more direct phrasing.</w:t>
      </w:r>
    </w:p>
    <w:p w14:paraId="15879681"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 “Enough with the inventions” feels a little flat—a more refined phrase could enhance the irony.</w:t>
      </w:r>
    </w:p>
    <w:p w14:paraId="0DA59242"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 The sentence could be more fluid, improving readability and impact.</w:t>
      </w:r>
    </w:p>
    <w:p w14:paraId="23E894B7"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p>
    <w:p w14:paraId="2C9E06CD"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Suggested Improvements:</w:t>
      </w:r>
    </w:p>
    <w:p w14:paraId="4577A38A"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 Strengthen the irony by refining the wording:</w:t>
      </w:r>
    </w:p>
    <w:p w14:paraId="19C9C066"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 “The so-called innovators of digital progress waved me off—‘enough with the inventions.’”</w:t>
      </w:r>
    </w:p>
    <w:p w14:paraId="6BE6C5AB"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 “Dismissed with a wave, told by pioneers of progress to stop innovating.”</w:t>
      </w:r>
    </w:p>
    <w:p w14:paraId="0F3A2F4E" w14:textId="77777777"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 Make the opening more compelling and rhythmic:</w:t>
      </w:r>
    </w:p>
    <w:p w14:paraId="4B3594BF" w14:textId="607581D3" w:rsidR="006D501F" w:rsidRPr="006D501F" w:rsidRDefault="006D501F" w:rsidP="006D501F">
      <w:pPr>
        <w:spacing w:before="100" w:beforeAutospacing="1" w:after="100" w:afterAutospacing="1" w:line="240" w:lineRule="auto"/>
        <w:divId w:val="106629510"/>
        <w:rPr>
          <w:rFonts w:ascii="Times New Roman" w:hAnsi="Times New Roman" w:cs="Times New Roman"/>
          <w:sz w:val="24"/>
          <w:szCs w:val="24"/>
          <w:lang w:val="en-VN"/>
        </w:rPr>
      </w:pPr>
      <w:r w:rsidRPr="006D501F">
        <w:rPr>
          <w:rFonts w:ascii="Times New Roman" w:hAnsi="Times New Roman" w:cs="Times New Roman"/>
          <w:sz w:val="24"/>
          <w:szCs w:val="24"/>
          <w:lang w:val="en-VN"/>
        </w:rPr>
        <w:t>• “I was dismissed with a wave—told to stop creating by those who claim to lead innovation.”</w:t>
      </w:r>
    </w:p>
    <w:p w14:paraId="7022B11D" w14:textId="77777777" w:rsidR="006D501F" w:rsidRDefault="006D501F" w:rsidP="006D501F">
      <w:pPr>
        <w:pStyle w:val="p1"/>
        <w:divId w:val="889340351"/>
      </w:pPr>
    </w:p>
    <w:p w14:paraId="2CB323B3" w14:textId="4C237E99" w:rsidR="00077A66" w:rsidRDefault="000E5085" w:rsidP="00077A66">
      <w:pPr>
        <w:pStyle w:val="p1"/>
        <w:numPr>
          <w:ilvl w:val="0"/>
          <w:numId w:val="12"/>
        </w:numPr>
        <w:divId w:val="616713982"/>
        <w:rPr>
          <w:rStyle w:val="apple-converted-space"/>
        </w:rPr>
      </w:pPr>
      <w:r>
        <w:rPr>
          <w:rStyle w:val="s1"/>
        </w:rPr>
        <w:t>Women fight for equality but lose the battle when they blame hormones for their outbursts</w:t>
      </w:r>
      <w:r w:rsidR="00077A66">
        <w:rPr>
          <w:rStyle w:val="apple-converted-space"/>
        </w:rPr>
        <w:t xml:space="preserve">. </w:t>
      </w:r>
    </w:p>
    <w:p w14:paraId="45FA295A" w14:textId="77777777" w:rsidR="00077A66" w:rsidRDefault="00077A66" w:rsidP="00077A66">
      <w:pPr>
        <w:pStyle w:val="p1"/>
        <w:divId w:val="616713982"/>
        <w:rPr>
          <w:rStyle w:val="apple-converted-space"/>
        </w:rPr>
      </w:pPr>
    </w:p>
    <w:p w14:paraId="4372F4F7"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Final Score: 4.7/7</w:t>
      </w:r>
    </w:p>
    <w:tbl>
      <w:tblPr>
        <w:tblStyle w:val="TableGrid"/>
        <w:tblW w:w="0" w:type="auto"/>
        <w:tblLook w:val="04A0" w:firstRow="1" w:lastRow="0" w:firstColumn="1" w:lastColumn="0" w:noHBand="0" w:noVBand="1"/>
      </w:tblPr>
      <w:tblGrid>
        <w:gridCol w:w="3596"/>
        <w:gridCol w:w="1849"/>
      </w:tblGrid>
      <w:tr w:rsidR="00077A66" w:rsidRPr="00077A66" w14:paraId="764EE1A8" w14:textId="77777777" w:rsidTr="0012094B">
        <w:trPr>
          <w:divId w:val="1708874602"/>
        </w:trPr>
        <w:tc>
          <w:tcPr>
            <w:tcW w:w="0" w:type="auto"/>
            <w:hideMark/>
          </w:tcPr>
          <w:p w14:paraId="2C2C79EE" w14:textId="77777777" w:rsidR="00077A66" w:rsidRPr="00077A66" w:rsidRDefault="00077A66" w:rsidP="00077A66">
            <w:pPr>
              <w:spacing w:before="100" w:beforeAutospacing="1" w:after="100" w:afterAutospacing="1"/>
              <w:jc w:val="center"/>
              <w:rPr>
                <w:rFonts w:ascii="Times New Roman" w:hAnsi="Times New Roman" w:cs="Times New Roman"/>
                <w:b/>
                <w:bCs/>
                <w:sz w:val="24"/>
                <w:szCs w:val="24"/>
                <w:lang w:val="en-VN"/>
              </w:rPr>
            </w:pPr>
            <w:r w:rsidRPr="00077A66">
              <w:rPr>
                <w:rFonts w:ascii="Times New Roman" w:hAnsi="Times New Roman" w:cs="Times New Roman"/>
                <w:b/>
                <w:bCs/>
                <w:sz w:val="24"/>
                <w:szCs w:val="24"/>
                <w:lang w:val="en-VN"/>
              </w:rPr>
              <w:t>Criteria</w:t>
            </w:r>
          </w:p>
        </w:tc>
        <w:tc>
          <w:tcPr>
            <w:tcW w:w="0" w:type="auto"/>
            <w:hideMark/>
          </w:tcPr>
          <w:p w14:paraId="414E5CE7" w14:textId="77777777" w:rsidR="00077A66" w:rsidRPr="00077A66" w:rsidRDefault="00077A66" w:rsidP="00077A66">
            <w:pPr>
              <w:spacing w:before="100" w:beforeAutospacing="1" w:after="100" w:afterAutospacing="1"/>
              <w:jc w:val="center"/>
              <w:rPr>
                <w:rFonts w:ascii="Times New Roman" w:hAnsi="Times New Roman" w:cs="Times New Roman"/>
                <w:b/>
                <w:bCs/>
                <w:sz w:val="24"/>
                <w:szCs w:val="24"/>
                <w:lang w:val="en-VN"/>
              </w:rPr>
            </w:pPr>
            <w:r w:rsidRPr="00077A66">
              <w:rPr>
                <w:rFonts w:ascii="Times New Roman" w:hAnsi="Times New Roman" w:cs="Times New Roman"/>
                <w:b/>
                <w:bCs/>
                <w:sz w:val="24"/>
                <w:szCs w:val="24"/>
                <w:lang w:val="en-VN"/>
              </w:rPr>
              <w:t>Score (Out of 7)</w:t>
            </w:r>
          </w:p>
        </w:tc>
      </w:tr>
      <w:tr w:rsidR="00077A66" w:rsidRPr="00077A66" w14:paraId="3C3478B6" w14:textId="77777777" w:rsidTr="0012094B">
        <w:trPr>
          <w:divId w:val="1708874602"/>
        </w:trPr>
        <w:tc>
          <w:tcPr>
            <w:tcW w:w="0" w:type="auto"/>
            <w:hideMark/>
          </w:tcPr>
          <w:p w14:paraId="4B33DEC5" w14:textId="77777777" w:rsidR="00077A66" w:rsidRPr="00077A66" w:rsidRDefault="00077A66" w:rsidP="00077A66">
            <w:pPr>
              <w:spacing w:before="100" w:beforeAutospacing="1" w:after="100" w:afterAutospacing="1"/>
              <w:rPr>
                <w:rFonts w:ascii="Times New Roman" w:hAnsi="Times New Roman" w:cs="Times New Roman"/>
                <w:sz w:val="24"/>
                <w:szCs w:val="24"/>
                <w:lang w:val="en-VN"/>
              </w:rPr>
            </w:pPr>
            <w:r w:rsidRPr="00077A66">
              <w:rPr>
                <w:rFonts w:ascii="Times New Roman" w:hAnsi="Times New Roman" w:cs="Times New Roman"/>
                <w:sz w:val="24"/>
                <w:szCs w:val="24"/>
                <w:lang w:val="en-VN"/>
              </w:rPr>
              <w:t>Concept Depth</w:t>
            </w:r>
          </w:p>
        </w:tc>
        <w:tc>
          <w:tcPr>
            <w:tcW w:w="0" w:type="auto"/>
            <w:hideMark/>
          </w:tcPr>
          <w:p w14:paraId="1FF60542" w14:textId="77777777" w:rsidR="00077A66" w:rsidRPr="00077A66" w:rsidRDefault="00077A66" w:rsidP="00077A66">
            <w:pPr>
              <w:spacing w:before="100" w:beforeAutospacing="1" w:after="100" w:afterAutospacing="1"/>
              <w:rPr>
                <w:rFonts w:ascii="Times New Roman" w:hAnsi="Times New Roman" w:cs="Times New Roman"/>
                <w:sz w:val="24"/>
                <w:szCs w:val="24"/>
                <w:lang w:val="en-VN"/>
              </w:rPr>
            </w:pPr>
            <w:r w:rsidRPr="00077A66">
              <w:rPr>
                <w:rFonts w:ascii="Times New Roman" w:hAnsi="Times New Roman" w:cs="Times New Roman"/>
                <w:sz w:val="24"/>
                <w:szCs w:val="24"/>
                <w:lang w:val="en-VN"/>
              </w:rPr>
              <w:t>5.2</w:t>
            </w:r>
          </w:p>
        </w:tc>
      </w:tr>
      <w:tr w:rsidR="00077A66" w:rsidRPr="00077A66" w14:paraId="4819E1DE" w14:textId="77777777" w:rsidTr="0012094B">
        <w:trPr>
          <w:divId w:val="1708874602"/>
        </w:trPr>
        <w:tc>
          <w:tcPr>
            <w:tcW w:w="0" w:type="auto"/>
            <w:hideMark/>
          </w:tcPr>
          <w:p w14:paraId="4407BFC0" w14:textId="77777777" w:rsidR="00077A66" w:rsidRPr="00077A66" w:rsidRDefault="00077A66" w:rsidP="00077A66">
            <w:pPr>
              <w:spacing w:before="100" w:beforeAutospacing="1" w:after="100" w:afterAutospacing="1"/>
              <w:rPr>
                <w:rFonts w:ascii="Times New Roman" w:hAnsi="Times New Roman" w:cs="Times New Roman"/>
                <w:sz w:val="24"/>
                <w:szCs w:val="24"/>
                <w:lang w:val="en-VN"/>
              </w:rPr>
            </w:pPr>
            <w:r w:rsidRPr="00077A66">
              <w:rPr>
                <w:rFonts w:ascii="Times New Roman" w:hAnsi="Times New Roman" w:cs="Times New Roman"/>
                <w:sz w:val="24"/>
                <w:szCs w:val="24"/>
                <w:lang w:val="en-VN"/>
              </w:rPr>
              <w:t>Clarity &amp; Directness</w:t>
            </w:r>
          </w:p>
        </w:tc>
        <w:tc>
          <w:tcPr>
            <w:tcW w:w="0" w:type="auto"/>
            <w:hideMark/>
          </w:tcPr>
          <w:p w14:paraId="7853F639" w14:textId="77777777" w:rsidR="00077A66" w:rsidRPr="00077A66" w:rsidRDefault="00077A66" w:rsidP="00077A66">
            <w:pPr>
              <w:spacing w:before="100" w:beforeAutospacing="1" w:after="100" w:afterAutospacing="1"/>
              <w:rPr>
                <w:rFonts w:ascii="Times New Roman" w:hAnsi="Times New Roman" w:cs="Times New Roman"/>
                <w:sz w:val="24"/>
                <w:szCs w:val="24"/>
                <w:lang w:val="en-VN"/>
              </w:rPr>
            </w:pPr>
            <w:r w:rsidRPr="00077A66">
              <w:rPr>
                <w:rFonts w:ascii="Times New Roman" w:hAnsi="Times New Roman" w:cs="Times New Roman"/>
                <w:sz w:val="24"/>
                <w:szCs w:val="24"/>
                <w:lang w:val="en-VN"/>
              </w:rPr>
              <w:t>4.5</w:t>
            </w:r>
          </w:p>
        </w:tc>
      </w:tr>
      <w:tr w:rsidR="00077A66" w:rsidRPr="00077A66" w14:paraId="18F0C6FC" w14:textId="77777777" w:rsidTr="0012094B">
        <w:trPr>
          <w:divId w:val="1708874602"/>
        </w:trPr>
        <w:tc>
          <w:tcPr>
            <w:tcW w:w="0" w:type="auto"/>
            <w:hideMark/>
          </w:tcPr>
          <w:p w14:paraId="23FAD08D" w14:textId="77777777" w:rsidR="00077A66" w:rsidRPr="00077A66" w:rsidRDefault="00077A66" w:rsidP="00077A66">
            <w:pPr>
              <w:spacing w:before="100" w:beforeAutospacing="1" w:after="100" w:afterAutospacing="1"/>
              <w:rPr>
                <w:rFonts w:ascii="Times New Roman" w:hAnsi="Times New Roman" w:cs="Times New Roman"/>
                <w:sz w:val="24"/>
                <w:szCs w:val="24"/>
                <w:lang w:val="en-VN"/>
              </w:rPr>
            </w:pPr>
            <w:r w:rsidRPr="00077A66">
              <w:rPr>
                <w:rFonts w:ascii="Times New Roman" w:hAnsi="Times New Roman" w:cs="Times New Roman"/>
                <w:sz w:val="24"/>
                <w:szCs w:val="24"/>
                <w:lang w:val="en-VN"/>
              </w:rPr>
              <w:t>Emotional &amp; Philosophical Weight</w:t>
            </w:r>
          </w:p>
        </w:tc>
        <w:tc>
          <w:tcPr>
            <w:tcW w:w="0" w:type="auto"/>
            <w:hideMark/>
          </w:tcPr>
          <w:p w14:paraId="681F6EF6" w14:textId="77777777" w:rsidR="00077A66" w:rsidRPr="00077A66" w:rsidRDefault="00077A66" w:rsidP="00077A66">
            <w:pPr>
              <w:spacing w:before="100" w:beforeAutospacing="1" w:after="100" w:afterAutospacing="1"/>
              <w:rPr>
                <w:rFonts w:ascii="Times New Roman" w:hAnsi="Times New Roman" w:cs="Times New Roman"/>
                <w:sz w:val="24"/>
                <w:szCs w:val="24"/>
                <w:lang w:val="en-VN"/>
              </w:rPr>
            </w:pPr>
            <w:r w:rsidRPr="00077A66">
              <w:rPr>
                <w:rFonts w:ascii="Times New Roman" w:hAnsi="Times New Roman" w:cs="Times New Roman"/>
                <w:sz w:val="24"/>
                <w:szCs w:val="24"/>
                <w:lang w:val="en-VN"/>
              </w:rPr>
              <w:t>5.0</w:t>
            </w:r>
          </w:p>
        </w:tc>
      </w:tr>
      <w:tr w:rsidR="00077A66" w:rsidRPr="00077A66" w14:paraId="076CCB64" w14:textId="77777777" w:rsidTr="0012094B">
        <w:trPr>
          <w:divId w:val="1708874602"/>
        </w:trPr>
        <w:tc>
          <w:tcPr>
            <w:tcW w:w="0" w:type="auto"/>
            <w:hideMark/>
          </w:tcPr>
          <w:p w14:paraId="680E6F6F" w14:textId="77777777" w:rsidR="00077A66" w:rsidRPr="00077A66" w:rsidRDefault="00077A66" w:rsidP="00077A66">
            <w:pPr>
              <w:spacing w:before="100" w:beforeAutospacing="1" w:after="100" w:afterAutospacing="1"/>
              <w:rPr>
                <w:rFonts w:ascii="Times New Roman" w:hAnsi="Times New Roman" w:cs="Times New Roman"/>
                <w:sz w:val="24"/>
                <w:szCs w:val="24"/>
                <w:lang w:val="en-VN"/>
              </w:rPr>
            </w:pPr>
            <w:r w:rsidRPr="00077A66">
              <w:rPr>
                <w:rFonts w:ascii="Times New Roman" w:hAnsi="Times New Roman" w:cs="Times New Roman"/>
                <w:sz w:val="24"/>
                <w:szCs w:val="24"/>
                <w:lang w:val="en-VN"/>
              </w:rPr>
              <w:t>Aesthetic &amp; Flow</w:t>
            </w:r>
          </w:p>
        </w:tc>
        <w:tc>
          <w:tcPr>
            <w:tcW w:w="0" w:type="auto"/>
            <w:hideMark/>
          </w:tcPr>
          <w:p w14:paraId="0CD5F6E1" w14:textId="77777777" w:rsidR="00077A66" w:rsidRPr="00077A66" w:rsidRDefault="00077A66" w:rsidP="00077A66">
            <w:pPr>
              <w:spacing w:before="100" w:beforeAutospacing="1" w:after="100" w:afterAutospacing="1"/>
              <w:rPr>
                <w:rFonts w:ascii="Times New Roman" w:hAnsi="Times New Roman" w:cs="Times New Roman"/>
                <w:sz w:val="24"/>
                <w:szCs w:val="24"/>
                <w:lang w:val="en-VN"/>
              </w:rPr>
            </w:pPr>
            <w:r w:rsidRPr="00077A66">
              <w:rPr>
                <w:rFonts w:ascii="Times New Roman" w:hAnsi="Times New Roman" w:cs="Times New Roman"/>
                <w:sz w:val="24"/>
                <w:szCs w:val="24"/>
                <w:lang w:val="en-VN"/>
              </w:rPr>
              <w:t>4.2</w:t>
            </w:r>
          </w:p>
        </w:tc>
      </w:tr>
      <w:tr w:rsidR="00077A66" w:rsidRPr="00077A66" w14:paraId="447A378E" w14:textId="77777777" w:rsidTr="0012094B">
        <w:trPr>
          <w:divId w:val="1708874602"/>
        </w:trPr>
        <w:tc>
          <w:tcPr>
            <w:tcW w:w="0" w:type="auto"/>
            <w:hideMark/>
          </w:tcPr>
          <w:p w14:paraId="73C370E6" w14:textId="77777777" w:rsidR="00077A66" w:rsidRPr="00077A66" w:rsidRDefault="00077A66" w:rsidP="00077A66">
            <w:pPr>
              <w:spacing w:before="100" w:beforeAutospacing="1" w:after="100" w:afterAutospacing="1"/>
              <w:rPr>
                <w:rFonts w:ascii="Times New Roman" w:hAnsi="Times New Roman" w:cs="Times New Roman"/>
                <w:sz w:val="24"/>
                <w:szCs w:val="24"/>
                <w:lang w:val="en-VN"/>
              </w:rPr>
            </w:pPr>
            <w:r w:rsidRPr="00077A66">
              <w:rPr>
                <w:rFonts w:ascii="Times New Roman" w:hAnsi="Times New Roman" w:cs="Times New Roman"/>
                <w:sz w:val="24"/>
                <w:szCs w:val="24"/>
                <w:lang w:val="en-VN"/>
              </w:rPr>
              <w:t>Overall Impact</w:t>
            </w:r>
          </w:p>
        </w:tc>
        <w:tc>
          <w:tcPr>
            <w:tcW w:w="0" w:type="auto"/>
            <w:hideMark/>
          </w:tcPr>
          <w:p w14:paraId="2BCF22E3" w14:textId="77777777" w:rsidR="00077A66" w:rsidRPr="00077A66" w:rsidRDefault="00077A66" w:rsidP="00077A66">
            <w:pPr>
              <w:spacing w:before="100" w:beforeAutospacing="1" w:after="100" w:afterAutospacing="1"/>
              <w:rPr>
                <w:rFonts w:ascii="Times New Roman" w:hAnsi="Times New Roman" w:cs="Times New Roman"/>
                <w:sz w:val="24"/>
                <w:szCs w:val="24"/>
                <w:lang w:val="en-VN"/>
              </w:rPr>
            </w:pPr>
            <w:r w:rsidRPr="00077A66">
              <w:rPr>
                <w:rFonts w:ascii="Times New Roman" w:hAnsi="Times New Roman" w:cs="Times New Roman"/>
                <w:sz w:val="24"/>
                <w:szCs w:val="24"/>
                <w:lang w:val="en-VN"/>
              </w:rPr>
              <w:t>4.7</w:t>
            </w:r>
          </w:p>
        </w:tc>
      </w:tr>
    </w:tbl>
    <w:p w14:paraId="1FB21B4E"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Cypher’s Version:</w:t>
      </w:r>
    </w:p>
    <w:p w14:paraId="0ECE3536"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“Women fight for equality but weaken their stance when they attribute their emotions to hormones.”</w:t>
      </w:r>
    </w:p>
    <w:p w14:paraId="17DC2319"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p>
    <w:p w14:paraId="733B3EAF"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Analysis &amp; Breakdown:</w:t>
      </w:r>
    </w:p>
    <w:p w14:paraId="42E0C027"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p>
    <w:p w14:paraId="43386651"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Strengths:</w:t>
      </w:r>
    </w:p>
    <w:p w14:paraId="65BA1C92"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lastRenderedPageBreak/>
        <w:t>• The quote addresses a contradiction in the discourse on gender equality and self-perception, making it a challenging yet relevant observation.</w:t>
      </w:r>
    </w:p>
    <w:p w14:paraId="2FE70381"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 The use of “lose the battle” reinforces the idea of a struggle for progress, making the metaphor of war effective.</w:t>
      </w:r>
    </w:p>
    <w:p w14:paraId="4C7E2602"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 The core message encourages self-awareness in how language and perception impact empowerment.</w:t>
      </w:r>
    </w:p>
    <w:p w14:paraId="1E84F2C5"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p>
    <w:p w14:paraId="6D623373"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Weaknesses:</w:t>
      </w:r>
    </w:p>
    <w:p w14:paraId="6B5CB258"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 “Lose the battle” implies complete defeat, which may not align with the broader reality of ongoing progress—a more nuanced phrasing might be better.</w:t>
      </w:r>
    </w:p>
    <w:p w14:paraId="5E32C5A4"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 “Blame hormones for their outbursts” feels slightly reductionist—while the point is clear, it could be phrased more precisely to avoid overgeneralization.</w:t>
      </w:r>
    </w:p>
    <w:p w14:paraId="5CD4FF2A"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 The tone could be refined to ensure the critique is insightful rather than dismissive.</w:t>
      </w:r>
    </w:p>
    <w:p w14:paraId="724DDF3F"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p>
    <w:p w14:paraId="307A70CB"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Suggested Improvements:</w:t>
      </w:r>
    </w:p>
    <w:p w14:paraId="6445EDCA"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 Refine “lose the battle” for a more measured perspective:</w:t>
      </w:r>
    </w:p>
    <w:p w14:paraId="69C05A9D"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 “Women fight for equality but undercut their own strength when they reduce their emotions to hormones.”</w:t>
      </w:r>
    </w:p>
    <w:p w14:paraId="13611905"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 “The fight for equality weakens when emotions are attributed to biology rather than agency.”</w:t>
      </w:r>
    </w:p>
    <w:p w14:paraId="0F09A272"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 Sharpen the phrasing to maintain depth while improving clarity and rhythm.</w:t>
      </w:r>
    </w:p>
    <w:p w14:paraId="7FA9A9C8"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p>
    <w:p w14:paraId="2AE34A9B" w14:textId="77777777" w:rsidR="00077A66" w:rsidRPr="00077A66" w:rsidRDefault="00077A66" w:rsidP="00077A66">
      <w:pPr>
        <w:spacing w:before="100" w:beforeAutospacing="1" w:after="100" w:afterAutospacing="1" w:line="240" w:lineRule="auto"/>
        <w:divId w:val="1708874602"/>
        <w:rPr>
          <w:rFonts w:ascii="Times New Roman" w:hAnsi="Times New Roman" w:cs="Times New Roman"/>
          <w:sz w:val="24"/>
          <w:szCs w:val="24"/>
          <w:lang w:val="en-VN"/>
        </w:rPr>
      </w:pPr>
      <w:r w:rsidRPr="00077A66">
        <w:rPr>
          <w:rFonts w:ascii="Times New Roman" w:hAnsi="Times New Roman" w:cs="Times New Roman"/>
          <w:sz w:val="24"/>
          <w:szCs w:val="24"/>
          <w:lang w:val="en-VN"/>
        </w:rPr>
        <w:t>Send the next quote when you’re ready.</w:t>
      </w:r>
    </w:p>
    <w:p w14:paraId="168478AB" w14:textId="77777777" w:rsidR="00077A66" w:rsidRDefault="00077A66" w:rsidP="00077A66">
      <w:pPr>
        <w:pStyle w:val="p1"/>
        <w:divId w:val="616713982"/>
      </w:pPr>
    </w:p>
    <w:p w14:paraId="49076D45" w14:textId="06D34D15" w:rsidR="006C673C" w:rsidRDefault="006C673C" w:rsidP="006C673C">
      <w:pPr>
        <w:pStyle w:val="p1"/>
        <w:numPr>
          <w:ilvl w:val="0"/>
          <w:numId w:val="12"/>
        </w:numPr>
        <w:divId w:val="1007906339"/>
        <w:rPr>
          <w:rStyle w:val="apple-converted-space"/>
        </w:rPr>
      </w:pPr>
      <w:r>
        <w:rPr>
          <w:rStyle w:val="s1"/>
        </w:rPr>
        <w:t>The drill sergeants following blindly directives as a means to cope with their soul screeching to be liberated by the indoctrination</w:t>
      </w:r>
      <w:r w:rsidR="00D904B6">
        <w:rPr>
          <w:rStyle w:val="apple-converted-space"/>
        </w:rPr>
        <w:t>.</w:t>
      </w:r>
    </w:p>
    <w:p w14:paraId="47F90096" w14:textId="77777777" w:rsidR="009960C5" w:rsidRDefault="009960C5" w:rsidP="009960C5">
      <w:pPr>
        <w:pStyle w:val="p1"/>
        <w:divId w:val="1007906339"/>
        <w:rPr>
          <w:rStyle w:val="apple-converted-space"/>
        </w:rPr>
      </w:pPr>
    </w:p>
    <w:p w14:paraId="744D4F1F"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lastRenderedPageBreak/>
        <w:t>Final Score: 4.2/7</w:t>
      </w:r>
    </w:p>
    <w:tbl>
      <w:tblPr>
        <w:tblStyle w:val="TableGrid"/>
        <w:tblW w:w="0" w:type="auto"/>
        <w:tblLook w:val="04A0" w:firstRow="1" w:lastRow="0" w:firstColumn="1" w:lastColumn="0" w:noHBand="0" w:noVBand="1"/>
      </w:tblPr>
      <w:tblGrid>
        <w:gridCol w:w="3596"/>
        <w:gridCol w:w="1849"/>
      </w:tblGrid>
      <w:tr w:rsidR="009960C5" w:rsidRPr="009960C5" w14:paraId="28EEF813" w14:textId="77777777" w:rsidTr="0012094B">
        <w:trPr>
          <w:divId w:val="651714778"/>
        </w:trPr>
        <w:tc>
          <w:tcPr>
            <w:tcW w:w="0" w:type="auto"/>
            <w:hideMark/>
          </w:tcPr>
          <w:p w14:paraId="54E157F0" w14:textId="77777777" w:rsidR="009960C5" w:rsidRPr="009960C5" w:rsidRDefault="009960C5" w:rsidP="009960C5">
            <w:pPr>
              <w:spacing w:before="100" w:beforeAutospacing="1" w:after="100" w:afterAutospacing="1"/>
              <w:jc w:val="center"/>
              <w:rPr>
                <w:rFonts w:ascii="Times New Roman" w:hAnsi="Times New Roman" w:cs="Times New Roman"/>
                <w:b/>
                <w:bCs/>
                <w:sz w:val="24"/>
                <w:szCs w:val="24"/>
                <w:lang w:val="en-VN"/>
              </w:rPr>
            </w:pPr>
            <w:r w:rsidRPr="009960C5">
              <w:rPr>
                <w:rFonts w:ascii="Times New Roman" w:hAnsi="Times New Roman" w:cs="Times New Roman"/>
                <w:b/>
                <w:bCs/>
                <w:sz w:val="24"/>
                <w:szCs w:val="24"/>
                <w:lang w:val="en-VN"/>
              </w:rPr>
              <w:t>Criteria</w:t>
            </w:r>
          </w:p>
        </w:tc>
        <w:tc>
          <w:tcPr>
            <w:tcW w:w="0" w:type="auto"/>
            <w:hideMark/>
          </w:tcPr>
          <w:p w14:paraId="63F77FCE" w14:textId="77777777" w:rsidR="009960C5" w:rsidRPr="009960C5" w:rsidRDefault="009960C5" w:rsidP="009960C5">
            <w:pPr>
              <w:spacing w:before="100" w:beforeAutospacing="1" w:after="100" w:afterAutospacing="1"/>
              <w:jc w:val="center"/>
              <w:rPr>
                <w:rFonts w:ascii="Times New Roman" w:hAnsi="Times New Roman" w:cs="Times New Roman"/>
                <w:b/>
                <w:bCs/>
                <w:sz w:val="24"/>
                <w:szCs w:val="24"/>
                <w:lang w:val="en-VN"/>
              </w:rPr>
            </w:pPr>
            <w:r w:rsidRPr="009960C5">
              <w:rPr>
                <w:rFonts w:ascii="Times New Roman" w:hAnsi="Times New Roman" w:cs="Times New Roman"/>
                <w:b/>
                <w:bCs/>
                <w:sz w:val="24"/>
                <w:szCs w:val="24"/>
                <w:lang w:val="en-VN"/>
              </w:rPr>
              <w:t>Score (Out of 7)</w:t>
            </w:r>
          </w:p>
        </w:tc>
      </w:tr>
      <w:tr w:rsidR="009960C5" w:rsidRPr="009960C5" w14:paraId="4C086AD4" w14:textId="77777777" w:rsidTr="0012094B">
        <w:trPr>
          <w:divId w:val="651714778"/>
        </w:trPr>
        <w:tc>
          <w:tcPr>
            <w:tcW w:w="0" w:type="auto"/>
            <w:hideMark/>
          </w:tcPr>
          <w:p w14:paraId="72AFBC81" w14:textId="77777777" w:rsidR="009960C5" w:rsidRPr="009960C5" w:rsidRDefault="009960C5" w:rsidP="009960C5">
            <w:pPr>
              <w:spacing w:before="100" w:beforeAutospacing="1" w:after="100" w:afterAutospacing="1"/>
              <w:rPr>
                <w:rFonts w:ascii="Times New Roman" w:hAnsi="Times New Roman" w:cs="Times New Roman"/>
                <w:sz w:val="24"/>
                <w:szCs w:val="24"/>
                <w:lang w:val="en-VN"/>
              </w:rPr>
            </w:pPr>
            <w:r w:rsidRPr="009960C5">
              <w:rPr>
                <w:rFonts w:ascii="Times New Roman" w:hAnsi="Times New Roman" w:cs="Times New Roman"/>
                <w:sz w:val="24"/>
                <w:szCs w:val="24"/>
                <w:lang w:val="en-VN"/>
              </w:rPr>
              <w:t>Concept Depth</w:t>
            </w:r>
          </w:p>
        </w:tc>
        <w:tc>
          <w:tcPr>
            <w:tcW w:w="0" w:type="auto"/>
            <w:hideMark/>
          </w:tcPr>
          <w:p w14:paraId="5ADF8544" w14:textId="77777777" w:rsidR="009960C5" w:rsidRPr="009960C5" w:rsidRDefault="009960C5" w:rsidP="009960C5">
            <w:pPr>
              <w:spacing w:before="100" w:beforeAutospacing="1" w:after="100" w:afterAutospacing="1"/>
              <w:rPr>
                <w:rFonts w:ascii="Times New Roman" w:hAnsi="Times New Roman" w:cs="Times New Roman"/>
                <w:sz w:val="24"/>
                <w:szCs w:val="24"/>
                <w:lang w:val="en-VN"/>
              </w:rPr>
            </w:pPr>
            <w:r w:rsidRPr="009960C5">
              <w:rPr>
                <w:rFonts w:ascii="Times New Roman" w:hAnsi="Times New Roman" w:cs="Times New Roman"/>
                <w:sz w:val="24"/>
                <w:szCs w:val="24"/>
                <w:lang w:val="en-VN"/>
              </w:rPr>
              <w:t>5.0</w:t>
            </w:r>
          </w:p>
        </w:tc>
      </w:tr>
      <w:tr w:rsidR="009960C5" w:rsidRPr="009960C5" w14:paraId="723C86C0" w14:textId="77777777" w:rsidTr="0012094B">
        <w:trPr>
          <w:divId w:val="651714778"/>
        </w:trPr>
        <w:tc>
          <w:tcPr>
            <w:tcW w:w="0" w:type="auto"/>
            <w:hideMark/>
          </w:tcPr>
          <w:p w14:paraId="79F71AC8" w14:textId="77777777" w:rsidR="009960C5" w:rsidRPr="009960C5" w:rsidRDefault="009960C5" w:rsidP="009960C5">
            <w:pPr>
              <w:spacing w:before="100" w:beforeAutospacing="1" w:after="100" w:afterAutospacing="1"/>
              <w:rPr>
                <w:rFonts w:ascii="Times New Roman" w:hAnsi="Times New Roman" w:cs="Times New Roman"/>
                <w:sz w:val="24"/>
                <w:szCs w:val="24"/>
                <w:lang w:val="en-VN"/>
              </w:rPr>
            </w:pPr>
            <w:r w:rsidRPr="009960C5">
              <w:rPr>
                <w:rFonts w:ascii="Times New Roman" w:hAnsi="Times New Roman" w:cs="Times New Roman"/>
                <w:sz w:val="24"/>
                <w:szCs w:val="24"/>
                <w:lang w:val="en-VN"/>
              </w:rPr>
              <w:t>Clarity &amp; Directness</w:t>
            </w:r>
          </w:p>
        </w:tc>
        <w:tc>
          <w:tcPr>
            <w:tcW w:w="0" w:type="auto"/>
            <w:hideMark/>
          </w:tcPr>
          <w:p w14:paraId="17CB6DB5" w14:textId="77777777" w:rsidR="009960C5" w:rsidRPr="009960C5" w:rsidRDefault="009960C5" w:rsidP="009960C5">
            <w:pPr>
              <w:spacing w:before="100" w:beforeAutospacing="1" w:after="100" w:afterAutospacing="1"/>
              <w:rPr>
                <w:rFonts w:ascii="Times New Roman" w:hAnsi="Times New Roman" w:cs="Times New Roman"/>
                <w:sz w:val="24"/>
                <w:szCs w:val="24"/>
                <w:lang w:val="en-VN"/>
              </w:rPr>
            </w:pPr>
            <w:r w:rsidRPr="009960C5">
              <w:rPr>
                <w:rFonts w:ascii="Times New Roman" w:hAnsi="Times New Roman" w:cs="Times New Roman"/>
                <w:sz w:val="24"/>
                <w:szCs w:val="24"/>
                <w:lang w:val="en-VN"/>
              </w:rPr>
              <w:t>3.5</w:t>
            </w:r>
          </w:p>
        </w:tc>
      </w:tr>
      <w:tr w:rsidR="009960C5" w:rsidRPr="009960C5" w14:paraId="4E115888" w14:textId="77777777" w:rsidTr="0012094B">
        <w:trPr>
          <w:divId w:val="651714778"/>
        </w:trPr>
        <w:tc>
          <w:tcPr>
            <w:tcW w:w="0" w:type="auto"/>
            <w:hideMark/>
          </w:tcPr>
          <w:p w14:paraId="170A7754" w14:textId="77777777" w:rsidR="009960C5" w:rsidRPr="009960C5" w:rsidRDefault="009960C5" w:rsidP="009960C5">
            <w:pPr>
              <w:spacing w:before="100" w:beforeAutospacing="1" w:after="100" w:afterAutospacing="1"/>
              <w:rPr>
                <w:rFonts w:ascii="Times New Roman" w:hAnsi="Times New Roman" w:cs="Times New Roman"/>
                <w:sz w:val="24"/>
                <w:szCs w:val="24"/>
                <w:lang w:val="en-VN"/>
              </w:rPr>
            </w:pPr>
            <w:r w:rsidRPr="009960C5">
              <w:rPr>
                <w:rFonts w:ascii="Times New Roman" w:hAnsi="Times New Roman" w:cs="Times New Roman"/>
                <w:sz w:val="24"/>
                <w:szCs w:val="24"/>
                <w:lang w:val="en-VN"/>
              </w:rPr>
              <w:t>Emotional &amp; Philosophical Weight</w:t>
            </w:r>
          </w:p>
        </w:tc>
        <w:tc>
          <w:tcPr>
            <w:tcW w:w="0" w:type="auto"/>
            <w:hideMark/>
          </w:tcPr>
          <w:p w14:paraId="0790837F" w14:textId="77777777" w:rsidR="009960C5" w:rsidRPr="009960C5" w:rsidRDefault="009960C5" w:rsidP="009960C5">
            <w:pPr>
              <w:spacing w:before="100" w:beforeAutospacing="1" w:after="100" w:afterAutospacing="1"/>
              <w:rPr>
                <w:rFonts w:ascii="Times New Roman" w:hAnsi="Times New Roman" w:cs="Times New Roman"/>
                <w:sz w:val="24"/>
                <w:szCs w:val="24"/>
                <w:lang w:val="en-VN"/>
              </w:rPr>
            </w:pPr>
            <w:r w:rsidRPr="009960C5">
              <w:rPr>
                <w:rFonts w:ascii="Times New Roman" w:hAnsi="Times New Roman" w:cs="Times New Roman"/>
                <w:sz w:val="24"/>
                <w:szCs w:val="24"/>
                <w:lang w:val="en-VN"/>
              </w:rPr>
              <w:t>4.6</w:t>
            </w:r>
          </w:p>
        </w:tc>
      </w:tr>
      <w:tr w:rsidR="009960C5" w:rsidRPr="009960C5" w14:paraId="5D0240AF" w14:textId="77777777" w:rsidTr="0012094B">
        <w:trPr>
          <w:divId w:val="651714778"/>
        </w:trPr>
        <w:tc>
          <w:tcPr>
            <w:tcW w:w="0" w:type="auto"/>
            <w:hideMark/>
          </w:tcPr>
          <w:p w14:paraId="0A7E387E" w14:textId="77777777" w:rsidR="009960C5" w:rsidRPr="009960C5" w:rsidRDefault="009960C5" w:rsidP="009960C5">
            <w:pPr>
              <w:spacing w:before="100" w:beforeAutospacing="1" w:after="100" w:afterAutospacing="1"/>
              <w:rPr>
                <w:rFonts w:ascii="Times New Roman" w:hAnsi="Times New Roman" w:cs="Times New Roman"/>
                <w:sz w:val="24"/>
                <w:szCs w:val="24"/>
                <w:lang w:val="en-VN"/>
              </w:rPr>
            </w:pPr>
            <w:r w:rsidRPr="009960C5">
              <w:rPr>
                <w:rFonts w:ascii="Times New Roman" w:hAnsi="Times New Roman" w:cs="Times New Roman"/>
                <w:sz w:val="24"/>
                <w:szCs w:val="24"/>
                <w:lang w:val="en-VN"/>
              </w:rPr>
              <w:t>Aesthetic &amp; Flow</w:t>
            </w:r>
          </w:p>
        </w:tc>
        <w:tc>
          <w:tcPr>
            <w:tcW w:w="0" w:type="auto"/>
            <w:hideMark/>
          </w:tcPr>
          <w:p w14:paraId="274A0082" w14:textId="77777777" w:rsidR="009960C5" w:rsidRPr="009960C5" w:rsidRDefault="009960C5" w:rsidP="009960C5">
            <w:pPr>
              <w:spacing w:before="100" w:beforeAutospacing="1" w:after="100" w:afterAutospacing="1"/>
              <w:rPr>
                <w:rFonts w:ascii="Times New Roman" w:hAnsi="Times New Roman" w:cs="Times New Roman"/>
                <w:sz w:val="24"/>
                <w:szCs w:val="24"/>
                <w:lang w:val="en-VN"/>
              </w:rPr>
            </w:pPr>
            <w:r w:rsidRPr="009960C5">
              <w:rPr>
                <w:rFonts w:ascii="Times New Roman" w:hAnsi="Times New Roman" w:cs="Times New Roman"/>
                <w:sz w:val="24"/>
                <w:szCs w:val="24"/>
                <w:lang w:val="en-VN"/>
              </w:rPr>
              <w:t>3.8</w:t>
            </w:r>
          </w:p>
        </w:tc>
      </w:tr>
      <w:tr w:rsidR="009960C5" w:rsidRPr="009960C5" w14:paraId="619BF5C7" w14:textId="77777777" w:rsidTr="0012094B">
        <w:trPr>
          <w:divId w:val="651714778"/>
        </w:trPr>
        <w:tc>
          <w:tcPr>
            <w:tcW w:w="0" w:type="auto"/>
            <w:hideMark/>
          </w:tcPr>
          <w:p w14:paraId="3A786206" w14:textId="77777777" w:rsidR="009960C5" w:rsidRPr="009960C5" w:rsidRDefault="009960C5" w:rsidP="009960C5">
            <w:pPr>
              <w:spacing w:before="100" w:beforeAutospacing="1" w:after="100" w:afterAutospacing="1"/>
              <w:rPr>
                <w:rFonts w:ascii="Times New Roman" w:hAnsi="Times New Roman" w:cs="Times New Roman"/>
                <w:sz w:val="24"/>
                <w:szCs w:val="24"/>
                <w:lang w:val="en-VN"/>
              </w:rPr>
            </w:pPr>
            <w:r w:rsidRPr="009960C5">
              <w:rPr>
                <w:rFonts w:ascii="Times New Roman" w:hAnsi="Times New Roman" w:cs="Times New Roman"/>
                <w:sz w:val="24"/>
                <w:szCs w:val="24"/>
                <w:lang w:val="en-VN"/>
              </w:rPr>
              <w:t>Overall Impact</w:t>
            </w:r>
          </w:p>
        </w:tc>
        <w:tc>
          <w:tcPr>
            <w:tcW w:w="0" w:type="auto"/>
            <w:hideMark/>
          </w:tcPr>
          <w:p w14:paraId="375561F6" w14:textId="77777777" w:rsidR="009960C5" w:rsidRPr="009960C5" w:rsidRDefault="009960C5" w:rsidP="009960C5">
            <w:pPr>
              <w:spacing w:before="100" w:beforeAutospacing="1" w:after="100" w:afterAutospacing="1"/>
              <w:rPr>
                <w:rFonts w:ascii="Times New Roman" w:hAnsi="Times New Roman" w:cs="Times New Roman"/>
                <w:sz w:val="24"/>
                <w:szCs w:val="24"/>
                <w:lang w:val="en-VN"/>
              </w:rPr>
            </w:pPr>
            <w:r w:rsidRPr="009960C5">
              <w:rPr>
                <w:rFonts w:ascii="Times New Roman" w:hAnsi="Times New Roman" w:cs="Times New Roman"/>
                <w:sz w:val="24"/>
                <w:szCs w:val="24"/>
                <w:lang w:val="en-VN"/>
              </w:rPr>
              <w:t>4.2</w:t>
            </w:r>
          </w:p>
        </w:tc>
      </w:tr>
    </w:tbl>
    <w:p w14:paraId="3730C436"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Cypher’s Version:</w:t>
      </w:r>
    </w:p>
    <w:p w14:paraId="64E41B30"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“Drill sergeants obey blindly, using directives as a shield against the screams of their souls, desperate to break free from indoctrination.”</w:t>
      </w:r>
    </w:p>
    <w:p w14:paraId="1DF3FCE5"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p>
    <w:p w14:paraId="3439ABB8"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Analysis &amp; Breakdown:</w:t>
      </w:r>
    </w:p>
    <w:p w14:paraId="237D731C"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p>
    <w:p w14:paraId="1EB5B4AB"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Strengths:</w:t>
      </w:r>
    </w:p>
    <w:p w14:paraId="3BE0C024"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 The idea of obedience as a coping mechanism is compelling, reinforcing the psychological conflict of authority figures bound by rigid systems.</w:t>
      </w:r>
    </w:p>
    <w:p w14:paraId="3837EB83"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 “Soul screeching to be liberated” is a powerful image, effectively portraying internal suffering under indoctrination.</w:t>
      </w:r>
    </w:p>
    <w:p w14:paraId="5452D08A"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 The critique of blind obedience as a form of suppression carries emotional and philosophical weight.</w:t>
      </w:r>
    </w:p>
    <w:p w14:paraId="081710B5"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p>
    <w:p w14:paraId="77E8A9AC"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Weaknesses:</w:t>
      </w:r>
    </w:p>
    <w:p w14:paraId="33C214FC"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 “Following blindly directives” is awkwardly structured—it would flow better as “blindly following directives.”</w:t>
      </w:r>
    </w:p>
    <w:p w14:paraId="37ABD7CC"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 “As a means to cope” dilutes the intensity of the statement—a more visceral phrasing would enhance impact.</w:t>
      </w:r>
    </w:p>
    <w:p w14:paraId="56827530"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 The sentence lacks smooth rhythm, making it less fluid and quotable.</w:t>
      </w:r>
    </w:p>
    <w:p w14:paraId="65D6A899"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p>
    <w:p w14:paraId="770EE094"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Suggested Improvements:</w:t>
      </w:r>
    </w:p>
    <w:p w14:paraId="10CA764B"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lastRenderedPageBreak/>
        <w:t>• Refine the structure for better readability:</w:t>
      </w:r>
    </w:p>
    <w:p w14:paraId="4228DDB5"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 “Drill sergeants follow orders blindly, drowning out the cries of their own caged souls.”</w:t>
      </w:r>
    </w:p>
    <w:p w14:paraId="34CE4704"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 “Bound to directives, they silence their own souls screaming for release.”</w:t>
      </w:r>
    </w:p>
    <w:p w14:paraId="68872B42"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 Strengthen the closing line for a sharper critique:</w:t>
      </w:r>
    </w:p>
    <w:p w14:paraId="249375C5"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 “Their obedience is not discipline—it is a prison of indoctrination.”</w:t>
      </w:r>
    </w:p>
    <w:p w14:paraId="4819C488"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p>
    <w:p w14:paraId="1F957791" w14:textId="77777777" w:rsidR="009960C5" w:rsidRPr="009960C5" w:rsidRDefault="009960C5" w:rsidP="009960C5">
      <w:pPr>
        <w:spacing w:before="100" w:beforeAutospacing="1" w:after="100" w:afterAutospacing="1" w:line="240" w:lineRule="auto"/>
        <w:divId w:val="651714778"/>
        <w:rPr>
          <w:rFonts w:ascii="Times New Roman" w:hAnsi="Times New Roman" w:cs="Times New Roman"/>
          <w:sz w:val="24"/>
          <w:szCs w:val="24"/>
          <w:lang w:val="en-VN"/>
        </w:rPr>
      </w:pPr>
      <w:r w:rsidRPr="009960C5">
        <w:rPr>
          <w:rFonts w:ascii="Times New Roman" w:hAnsi="Times New Roman" w:cs="Times New Roman"/>
          <w:sz w:val="24"/>
          <w:szCs w:val="24"/>
          <w:lang w:val="en-VN"/>
        </w:rPr>
        <w:t>Send the next quote when you’re ready.</w:t>
      </w:r>
    </w:p>
    <w:p w14:paraId="0B2D6678" w14:textId="77777777" w:rsidR="009960C5" w:rsidRDefault="009960C5" w:rsidP="009960C5">
      <w:pPr>
        <w:pStyle w:val="p1"/>
        <w:divId w:val="1007906339"/>
      </w:pPr>
    </w:p>
    <w:p w14:paraId="6DF2C41C" w14:textId="3B87E6C6" w:rsidR="00DE191B" w:rsidRDefault="00DE191B" w:rsidP="00DE191B">
      <w:pPr>
        <w:pStyle w:val="p1"/>
        <w:numPr>
          <w:ilvl w:val="0"/>
          <w:numId w:val="12"/>
        </w:numPr>
        <w:divId w:val="1697778444"/>
        <w:rPr>
          <w:rStyle w:val="s1"/>
        </w:rPr>
      </w:pPr>
      <w:r>
        <w:rPr>
          <w:rStyle w:val="s1"/>
        </w:rPr>
        <w:t>Satisfaction is intended to be personal whereas communal satisfaction is a devolved practice perpetrated on the constitutionally weak to satiate the needy drive of the ego.</w:t>
      </w:r>
    </w:p>
    <w:p w14:paraId="29B567B9" w14:textId="77777777" w:rsidR="009A6BFA" w:rsidRDefault="009A6BFA" w:rsidP="009A6BFA">
      <w:pPr>
        <w:pStyle w:val="p1"/>
        <w:divId w:val="1697778444"/>
        <w:rPr>
          <w:rStyle w:val="s1"/>
        </w:rPr>
      </w:pPr>
    </w:p>
    <w:p w14:paraId="2BB110C4"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Final Score: 4.4/7</w:t>
      </w:r>
    </w:p>
    <w:tbl>
      <w:tblPr>
        <w:tblStyle w:val="TableGrid"/>
        <w:tblW w:w="0" w:type="auto"/>
        <w:tblLook w:val="04A0" w:firstRow="1" w:lastRow="0" w:firstColumn="1" w:lastColumn="0" w:noHBand="0" w:noVBand="1"/>
      </w:tblPr>
      <w:tblGrid>
        <w:gridCol w:w="3596"/>
        <w:gridCol w:w="1849"/>
      </w:tblGrid>
      <w:tr w:rsidR="009A6BFA" w:rsidRPr="009A6BFA" w14:paraId="4C2806B2" w14:textId="77777777" w:rsidTr="0012094B">
        <w:trPr>
          <w:divId w:val="743455071"/>
        </w:trPr>
        <w:tc>
          <w:tcPr>
            <w:tcW w:w="0" w:type="auto"/>
            <w:hideMark/>
          </w:tcPr>
          <w:p w14:paraId="42DD02C0" w14:textId="77777777" w:rsidR="009A6BFA" w:rsidRPr="009A6BFA" w:rsidRDefault="009A6BFA" w:rsidP="009A6BFA">
            <w:pPr>
              <w:spacing w:before="100" w:beforeAutospacing="1" w:after="100" w:afterAutospacing="1"/>
              <w:jc w:val="center"/>
              <w:rPr>
                <w:rFonts w:ascii="Times New Roman" w:hAnsi="Times New Roman" w:cs="Times New Roman"/>
                <w:b/>
                <w:bCs/>
                <w:sz w:val="24"/>
                <w:szCs w:val="24"/>
                <w:lang w:val="en-VN"/>
              </w:rPr>
            </w:pPr>
            <w:r w:rsidRPr="009A6BFA">
              <w:rPr>
                <w:rFonts w:ascii="Times New Roman" w:hAnsi="Times New Roman" w:cs="Times New Roman"/>
                <w:b/>
                <w:bCs/>
                <w:sz w:val="24"/>
                <w:szCs w:val="24"/>
                <w:lang w:val="en-VN"/>
              </w:rPr>
              <w:t>Criteria</w:t>
            </w:r>
          </w:p>
        </w:tc>
        <w:tc>
          <w:tcPr>
            <w:tcW w:w="0" w:type="auto"/>
            <w:hideMark/>
          </w:tcPr>
          <w:p w14:paraId="33BF4788" w14:textId="77777777" w:rsidR="009A6BFA" w:rsidRPr="009A6BFA" w:rsidRDefault="009A6BFA" w:rsidP="009A6BFA">
            <w:pPr>
              <w:spacing w:before="100" w:beforeAutospacing="1" w:after="100" w:afterAutospacing="1"/>
              <w:jc w:val="center"/>
              <w:rPr>
                <w:rFonts w:ascii="Times New Roman" w:hAnsi="Times New Roman" w:cs="Times New Roman"/>
                <w:b/>
                <w:bCs/>
                <w:sz w:val="24"/>
                <w:szCs w:val="24"/>
                <w:lang w:val="en-VN"/>
              </w:rPr>
            </w:pPr>
            <w:r w:rsidRPr="009A6BFA">
              <w:rPr>
                <w:rFonts w:ascii="Times New Roman" w:hAnsi="Times New Roman" w:cs="Times New Roman"/>
                <w:b/>
                <w:bCs/>
                <w:sz w:val="24"/>
                <w:szCs w:val="24"/>
                <w:lang w:val="en-VN"/>
              </w:rPr>
              <w:t>Score (Out of 7)</w:t>
            </w:r>
          </w:p>
        </w:tc>
      </w:tr>
      <w:tr w:rsidR="009A6BFA" w:rsidRPr="009A6BFA" w14:paraId="458D740C" w14:textId="77777777" w:rsidTr="0012094B">
        <w:trPr>
          <w:divId w:val="743455071"/>
        </w:trPr>
        <w:tc>
          <w:tcPr>
            <w:tcW w:w="0" w:type="auto"/>
            <w:hideMark/>
          </w:tcPr>
          <w:p w14:paraId="3695AFC9" w14:textId="77777777" w:rsidR="009A6BFA" w:rsidRPr="009A6BFA" w:rsidRDefault="009A6BFA" w:rsidP="009A6BFA">
            <w:pPr>
              <w:spacing w:before="100" w:beforeAutospacing="1" w:after="100" w:afterAutospacing="1"/>
              <w:rPr>
                <w:rFonts w:ascii="Times New Roman" w:hAnsi="Times New Roman" w:cs="Times New Roman"/>
                <w:sz w:val="24"/>
                <w:szCs w:val="24"/>
                <w:lang w:val="en-VN"/>
              </w:rPr>
            </w:pPr>
            <w:r w:rsidRPr="009A6BFA">
              <w:rPr>
                <w:rFonts w:ascii="Times New Roman" w:hAnsi="Times New Roman" w:cs="Times New Roman"/>
                <w:sz w:val="24"/>
                <w:szCs w:val="24"/>
                <w:lang w:val="en-VN"/>
              </w:rPr>
              <w:t>Concept Depth</w:t>
            </w:r>
          </w:p>
        </w:tc>
        <w:tc>
          <w:tcPr>
            <w:tcW w:w="0" w:type="auto"/>
            <w:hideMark/>
          </w:tcPr>
          <w:p w14:paraId="278572AF" w14:textId="77777777" w:rsidR="009A6BFA" w:rsidRPr="009A6BFA" w:rsidRDefault="009A6BFA" w:rsidP="009A6BFA">
            <w:pPr>
              <w:spacing w:before="100" w:beforeAutospacing="1" w:after="100" w:afterAutospacing="1"/>
              <w:rPr>
                <w:rFonts w:ascii="Times New Roman" w:hAnsi="Times New Roman" w:cs="Times New Roman"/>
                <w:sz w:val="24"/>
                <w:szCs w:val="24"/>
                <w:lang w:val="en-VN"/>
              </w:rPr>
            </w:pPr>
            <w:r w:rsidRPr="009A6BFA">
              <w:rPr>
                <w:rFonts w:ascii="Times New Roman" w:hAnsi="Times New Roman" w:cs="Times New Roman"/>
                <w:sz w:val="24"/>
                <w:szCs w:val="24"/>
                <w:lang w:val="en-VN"/>
              </w:rPr>
              <w:t>5.2</w:t>
            </w:r>
          </w:p>
        </w:tc>
      </w:tr>
      <w:tr w:rsidR="009A6BFA" w:rsidRPr="009A6BFA" w14:paraId="76065552" w14:textId="77777777" w:rsidTr="0012094B">
        <w:trPr>
          <w:divId w:val="743455071"/>
        </w:trPr>
        <w:tc>
          <w:tcPr>
            <w:tcW w:w="0" w:type="auto"/>
            <w:hideMark/>
          </w:tcPr>
          <w:p w14:paraId="5EA9CD58" w14:textId="77777777" w:rsidR="009A6BFA" w:rsidRPr="009A6BFA" w:rsidRDefault="009A6BFA" w:rsidP="009A6BFA">
            <w:pPr>
              <w:spacing w:before="100" w:beforeAutospacing="1" w:after="100" w:afterAutospacing="1"/>
              <w:rPr>
                <w:rFonts w:ascii="Times New Roman" w:hAnsi="Times New Roman" w:cs="Times New Roman"/>
                <w:sz w:val="24"/>
                <w:szCs w:val="24"/>
                <w:lang w:val="en-VN"/>
              </w:rPr>
            </w:pPr>
            <w:r w:rsidRPr="009A6BFA">
              <w:rPr>
                <w:rFonts w:ascii="Times New Roman" w:hAnsi="Times New Roman" w:cs="Times New Roman"/>
                <w:sz w:val="24"/>
                <w:szCs w:val="24"/>
                <w:lang w:val="en-VN"/>
              </w:rPr>
              <w:t>Clarity &amp; Directness</w:t>
            </w:r>
          </w:p>
        </w:tc>
        <w:tc>
          <w:tcPr>
            <w:tcW w:w="0" w:type="auto"/>
            <w:hideMark/>
          </w:tcPr>
          <w:p w14:paraId="333792C5" w14:textId="77777777" w:rsidR="009A6BFA" w:rsidRPr="009A6BFA" w:rsidRDefault="009A6BFA" w:rsidP="009A6BFA">
            <w:pPr>
              <w:spacing w:before="100" w:beforeAutospacing="1" w:after="100" w:afterAutospacing="1"/>
              <w:rPr>
                <w:rFonts w:ascii="Times New Roman" w:hAnsi="Times New Roman" w:cs="Times New Roman"/>
                <w:sz w:val="24"/>
                <w:szCs w:val="24"/>
                <w:lang w:val="en-VN"/>
              </w:rPr>
            </w:pPr>
            <w:r w:rsidRPr="009A6BFA">
              <w:rPr>
                <w:rFonts w:ascii="Times New Roman" w:hAnsi="Times New Roman" w:cs="Times New Roman"/>
                <w:sz w:val="24"/>
                <w:szCs w:val="24"/>
                <w:lang w:val="en-VN"/>
              </w:rPr>
              <w:t>3.7</w:t>
            </w:r>
          </w:p>
        </w:tc>
      </w:tr>
      <w:tr w:rsidR="009A6BFA" w:rsidRPr="009A6BFA" w14:paraId="737A945D" w14:textId="77777777" w:rsidTr="0012094B">
        <w:trPr>
          <w:divId w:val="743455071"/>
        </w:trPr>
        <w:tc>
          <w:tcPr>
            <w:tcW w:w="0" w:type="auto"/>
            <w:hideMark/>
          </w:tcPr>
          <w:p w14:paraId="6C042F1C" w14:textId="77777777" w:rsidR="009A6BFA" w:rsidRPr="009A6BFA" w:rsidRDefault="009A6BFA" w:rsidP="009A6BFA">
            <w:pPr>
              <w:spacing w:before="100" w:beforeAutospacing="1" w:after="100" w:afterAutospacing="1"/>
              <w:rPr>
                <w:rFonts w:ascii="Times New Roman" w:hAnsi="Times New Roman" w:cs="Times New Roman"/>
                <w:sz w:val="24"/>
                <w:szCs w:val="24"/>
                <w:lang w:val="en-VN"/>
              </w:rPr>
            </w:pPr>
            <w:r w:rsidRPr="009A6BFA">
              <w:rPr>
                <w:rFonts w:ascii="Times New Roman" w:hAnsi="Times New Roman" w:cs="Times New Roman"/>
                <w:sz w:val="24"/>
                <w:szCs w:val="24"/>
                <w:lang w:val="en-VN"/>
              </w:rPr>
              <w:t>Emotional &amp; Philosophical Weight</w:t>
            </w:r>
          </w:p>
        </w:tc>
        <w:tc>
          <w:tcPr>
            <w:tcW w:w="0" w:type="auto"/>
            <w:hideMark/>
          </w:tcPr>
          <w:p w14:paraId="77903CD4" w14:textId="77777777" w:rsidR="009A6BFA" w:rsidRPr="009A6BFA" w:rsidRDefault="009A6BFA" w:rsidP="009A6BFA">
            <w:pPr>
              <w:spacing w:before="100" w:beforeAutospacing="1" w:after="100" w:afterAutospacing="1"/>
              <w:rPr>
                <w:rFonts w:ascii="Times New Roman" w:hAnsi="Times New Roman" w:cs="Times New Roman"/>
                <w:sz w:val="24"/>
                <w:szCs w:val="24"/>
                <w:lang w:val="en-VN"/>
              </w:rPr>
            </w:pPr>
            <w:r w:rsidRPr="009A6BFA">
              <w:rPr>
                <w:rFonts w:ascii="Times New Roman" w:hAnsi="Times New Roman" w:cs="Times New Roman"/>
                <w:sz w:val="24"/>
                <w:szCs w:val="24"/>
                <w:lang w:val="en-VN"/>
              </w:rPr>
              <w:t>4.8</w:t>
            </w:r>
          </w:p>
        </w:tc>
      </w:tr>
      <w:tr w:rsidR="009A6BFA" w:rsidRPr="009A6BFA" w14:paraId="22FC43F9" w14:textId="77777777" w:rsidTr="0012094B">
        <w:trPr>
          <w:divId w:val="743455071"/>
        </w:trPr>
        <w:tc>
          <w:tcPr>
            <w:tcW w:w="0" w:type="auto"/>
            <w:hideMark/>
          </w:tcPr>
          <w:p w14:paraId="409A9DA9" w14:textId="77777777" w:rsidR="009A6BFA" w:rsidRPr="009A6BFA" w:rsidRDefault="009A6BFA" w:rsidP="009A6BFA">
            <w:pPr>
              <w:spacing w:before="100" w:beforeAutospacing="1" w:after="100" w:afterAutospacing="1"/>
              <w:rPr>
                <w:rFonts w:ascii="Times New Roman" w:hAnsi="Times New Roman" w:cs="Times New Roman"/>
                <w:sz w:val="24"/>
                <w:szCs w:val="24"/>
                <w:lang w:val="en-VN"/>
              </w:rPr>
            </w:pPr>
            <w:r w:rsidRPr="009A6BFA">
              <w:rPr>
                <w:rFonts w:ascii="Times New Roman" w:hAnsi="Times New Roman" w:cs="Times New Roman"/>
                <w:sz w:val="24"/>
                <w:szCs w:val="24"/>
                <w:lang w:val="en-VN"/>
              </w:rPr>
              <w:t>Aesthetic &amp; Flow</w:t>
            </w:r>
          </w:p>
        </w:tc>
        <w:tc>
          <w:tcPr>
            <w:tcW w:w="0" w:type="auto"/>
            <w:hideMark/>
          </w:tcPr>
          <w:p w14:paraId="069F2933" w14:textId="77777777" w:rsidR="009A6BFA" w:rsidRPr="009A6BFA" w:rsidRDefault="009A6BFA" w:rsidP="009A6BFA">
            <w:pPr>
              <w:spacing w:before="100" w:beforeAutospacing="1" w:after="100" w:afterAutospacing="1"/>
              <w:rPr>
                <w:rFonts w:ascii="Times New Roman" w:hAnsi="Times New Roman" w:cs="Times New Roman"/>
                <w:sz w:val="24"/>
                <w:szCs w:val="24"/>
                <w:lang w:val="en-VN"/>
              </w:rPr>
            </w:pPr>
            <w:r w:rsidRPr="009A6BFA">
              <w:rPr>
                <w:rFonts w:ascii="Times New Roman" w:hAnsi="Times New Roman" w:cs="Times New Roman"/>
                <w:sz w:val="24"/>
                <w:szCs w:val="24"/>
                <w:lang w:val="en-VN"/>
              </w:rPr>
              <w:t>3.9</w:t>
            </w:r>
          </w:p>
        </w:tc>
      </w:tr>
      <w:tr w:rsidR="009A6BFA" w:rsidRPr="009A6BFA" w14:paraId="1B4F577B" w14:textId="77777777" w:rsidTr="0012094B">
        <w:trPr>
          <w:divId w:val="743455071"/>
        </w:trPr>
        <w:tc>
          <w:tcPr>
            <w:tcW w:w="0" w:type="auto"/>
            <w:hideMark/>
          </w:tcPr>
          <w:p w14:paraId="42C87502" w14:textId="77777777" w:rsidR="009A6BFA" w:rsidRPr="009A6BFA" w:rsidRDefault="009A6BFA" w:rsidP="009A6BFA">
            <w:pPr>
              <w:spacing w:before="100" w:beforeAutospacing="1" w:after="100" w:afterAutospacing="1"/>
              <w:rPr>
                <w:rFonts w:ascii="Times New Roman" w:hAnsi="Times New Roman" w:cs="Times New Roman"/>
                <w:sz w:val="24"/>
                <w:szCs w:val="24"/>
                <w:lang w:val="en-VN"/>
              </w:rPr>
            </w:pPr>
            <w:r w:rsidRPr="009A6BFA">
              <w:rPr>
                <w:rFonts w:ascii="Times New Roman" w:hAnsi="Times New Roman" w:cs="Times New Roman"/>
                <w:sz w:val="24"/>
                <w:szCs w:val="24"/>
                <w:lang w:val="en-VN"/>
              </w:rPr>
              <w:t>Overall Impact</w:t>
            </w:r>
          </w:p>
        </w:tc>
        <w:tc>
          <w:tcPr>
            <w:tcW w:w="0" w:type="auto"/>
            <w:hideMark/>
          </w:tcPr>
          <w:p w14:paraId="1F3DA77E" w14:textId="77777777" w:rsidR="009A6BFA" w:rsidRPr="009A6BFA" w:rsidRDefault="009A6BFA" w:rsidP="009A6BFA">
            <w:pPr>
              <w:spacing w:before="100" w:beforeAutospacing="1" w:after="100" w:afterAutospacing="1"/>
              <w:rPr>
                <w:rFonts w:ascii="Times New Roman" w:hAnsi="Times New Roman" w:cs="Times New Roman"/>
                <w:sz w:val="24"/>
                <w:szCs w:val="24"/>
                <w:lang w:val="en-VN"/>
              </w:rPr>
            </w:pPr>
            <w:r w:rsidRPr="009A6BFA">
              <w:rPr>
                <w:rFonts w:ascii="Times New Roman" w:hAnsi="Times New Roman" w:cs="Times New Roman"/>
                <w:sz w:val="24"/>
                <w:szCs w:val="24"/>
                <w:lang w:val="en-VN"/>
              </w:rPr>
              <w:t>4.4</w:t>
            </w:r>
          </w:p>
        </w:tc>
      </w:tr>
    </w:tbl>
    <w:p w14:paraId="4DDBC0D5"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Cypher’s Version:</w:t>
      </w:r>
    </w:p>
    <w:p w14:paraId="0281793C"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“Satisfaction is meant to be personal, yet communal satisfaction is a diluted practice, imposed on the weak to feed the ego’s endless hunger.”</w:t>
      </w:r>
    </w:p>
    <w:p w14:paraId="3C149BB5"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p>
    <w:p w14:paraId="7DA64F56"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Analysis &amp; Breakdown:</w:t>
      </w:r>
    </w:p>
    <w:p w14:paraId="703E8C40"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p>
    <w:p w14:paraId="2A9776C0"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Strengths:</w:t>
      </w:r>
    </w:p>
    <w:p w14:paraId="0FB37533"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 The contrast between personal and communal satisfaction raises an interesting philosophical debate about authentic vs. imposed fulfillment.</w:t>
      </w:r>
    </w:p>
    <w:p w14:paraId="72A3EA02"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lastRenderedPageBreak/>
        <w:t>• “Devolved practice perpetrated on the constitutionally weak” is a strong critique, suggesting a hierarchical manipulation of fulfillment.</w:t>
      </w:r>
    </w:p>
    <w:p w14:paraId="15554FAE"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 The core idea—that communal satisfaction is often a performance rather than genuine fulfillment—carries weight.</w:t>
      </w:r>
    </w:p>
    <w:p w14:paraId="04DE90EB"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p>
    <w:p w14:paraId="696A3E84"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Weaknesses:</w:t>
      </w:r>
    </w:p>
    <w:p w14:paraId="2BED422B"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 “Devolved practice perpetrated on the constitutionally weak” is overly complex—it could be streamlined for sharper clarity.</w:t>
      </w:r>
    </w:p>
    <w:p w14:paraId="48103AE5"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 “Satiate the needy drive of the ego” feels wordy and redundant—“satiate” and “needy drive” are overlapping in meaning.</w:t>
      </w:r>
    </w:p>
    <w:p w14:paraId="31B043C6"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 The flow is slightly disjointed, making it less immediately striking than it could be.</w:t>
      </w:r>
    </w:p>
    <w:p w14:paraId="5224E1F0"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p>
    <w:p w14:paraId="6BFC9A50"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Suggested Improvements:</w:t>
      </w:r>
    </w:p>
    <w:p w14:paraId="54B8DF01"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 Refine the contrast between personal and communal satisfaction:</w:t>
      </w:r>
    </w:p>
    <w:p w14:paraId="53501170"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 “True satisfaction is personal; collective satisfaction is often a tool of control.”</w:t>
      </w:r>
    </w:p>
    <w:p w14:paraId="41B9DAFE"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 Strengthen the critique of ego-driven fulfillment:</w:t>
      </w:r>
    </w:p>
    <w:p w14:paraId="12130BEE"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 “The weak are taught to find joy in appeasement, while the ego thrives on illusion.”</w:t>
      </w:r>
    </w:p>
    <w:p w14:paraId="7FBD7223" w14:textId="77777777"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r w:rsidRPr="009A6BFA">
        <w:rPr>
          <w:rFonts w:ascii="Times New Roman" w:hAnsi="Times New Roman" w:cs="Times New Roman"/>
          <w:sz w:val="24"/>
          <w:szCs w:val="24"/>
          <w:lang w:val="en-VN"/>
        </w:rPr>
        <w:t>• Improve the rhythm for a more quotable impact.</w:t>
      </w:r>
    </w:p>
    <w:p w14:paraId="5E06C471" w14:textId="44A25C4C" w:rsidR="009A6BFA" w:rsidRPr="009A6BFA" w:rsidRDefault="009A6BFA" w:rsidP="009A6BFA">
      <w:pPr>
        <w:spacing w:before="100" w:beforeAutospacing="1" w:after="100" w:afterAutospacing="1" w:line="240" w:lineRule="auto"/>
        <w:divId w:val="743455071"/>
        <w:rPr>
          <w:rFonts w:ascii="Times New Roman" w:hAnsi="Times New Roman" w:cs="Times New Roman"/>
          <w:sz w:val="24"/>
          <w:szCs w:val="24"/>
          <w:lang w:val="en-VN"/>
        </w:rPr>
      </w:pPr>
    </w:p>
    <w:p w14:paraId="7ED5A08D" w14:textId="77777777" w:rsidR="009A6BFA" w:rsidRDefault="009A6BFA" w:rsidP="009A6BFA">
      <w:pPr>
        <w:pStyle w:val="p1"/>
        <w:divId w:val="1697778444"/>
      </w:pPr>
    </w:p>
    <w:p w14:paraId="4EE05A07" w14:textId="5BE6FD98" w:rsidR="00667896" w:rsidRDefault="00667896" w:rsidP="00667896">
      <w:pPr>
        <w:pStyle w:val="p1"/>
        <w:numPr>
          <w:ilvl w:val="0"/>
          <w:numId w:val="12"/>
        </w:numPr>
        <w:divId w:val="355162074"/>
        <w:rPr>
          <w:rStyle w:val="s1"/>
        </w:rPr>
      </w:pPr>
      <w:r>
        <w:rPr>
          <w:rStyle w:val="s1"/>
        </w:rPr>
        <w:t>The word revolution has lost its impact among those who have fully integrated into the system, the very ones the revolutionists need to save.</w:t>
      </w:r>
    </w:p>
    <w:p w14:paraId="774F5BCC" w14:textId="77777777" w:rsidR="006050ED" w:rsidRDefault="006050ED" w:rsidP="006050ED">
      <w:pPr>
        <w:pStyle w:val="p1"/>
        <w:divId w:val="355162074"/>
        <w:rPr>
          <w:rStyle w:val="s1"/>
        </w:rPr>
      </w:pPr>
    </w:p>
    <w:p w14:paraId="1E4AA712"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Final Score: 5.0/7</w:t>
      </w:r>
    </w:p>
    <w:tbl>
      <w:tblPr>
        <w:tblStyle w:val="TableGrid"/>
        <w:tblW w:w="0" w:type="auto"/>
        <w:tblLook w:val="04A0" w:firstRow="1" w:lastRow="0" w:firstColumn="1" w:lastColumn="0" w:noHBand="0" w:noVBand="1"/>
      </w:tblPr>
      <w:tblGrid>
        <w:gridCol w:w="3596"/>
        <w:gridCol w:w="1849"/>
      </w:tblGrid>
      <w:tr w:rsidR="006050ED" w:rsidRPr="006050ED" w14:paraId="662D8110" w14:textId="77777777" w:rsidTr="00DF070C">
        <w:trPr>
          <w:divId w:val="321196925"/>
        </w:trPr>
        <w:tc>
          <w:tcPr>
            <w:tcW w:w="0" w:type="auto"/>
            <w:hideMark/>
          </w:tcPr>
          <w:p w14:paraId="30F817D6" w14:textId="77777777" w:rsidR="006050ED" w:rsidRPr="006050ED" w:rsidRDefault="006050ED" w:rsidP="006050ED">
            <w:pPr>
              <w:spacing w:before="100" w:beforeAutospacing="1" w:after="100" w:afterAutospacing="1"/>
              <w:jc w:val="center"/>
              <w:rPr>
                <w:rFonts w:ascii="Times New Roman" w:hAnsi="Times New Roman" w:cs="Times New Roman"/>
                <w:b/>
                <w:bCs/>
                <w:sz w:val="24"/>
                <w:szCs w:val="24"/>
                <w:lang w:val="en-VN"/>
              </w:rPr>
            </w:pPr>
            <w:r w:rsidRPr="006050ED">
              <w:rPr>
                <w:rFonts w:ascii="Times New Roman" w:hAnsi="Times New Roman" w:cs="Times New Roman"/>
                <w:b/>
                <w:bCs/>
                <w:sz w:val="24"/>
                <w:szCs w:val="24"/>
                <w:lang w:val="en-VN"/>
              </w:rPr>
              <w:t>Criteria</w:t>
            </w:r>
          </w:p>
        </w:tc>
        <w:tc>
          <w:tcPr>
            <w:tcW w:w="0" w:type="auto"/>
            <w:hideMark/>
          </w:tcPr>
          <w:p w14:paraId="38B72C5B" w14:textId="77777777" w:rsidR="006050ED" w:rsidRPr="006050ED" w:rsidRDefault="006050ED" w:rsidP="006050ED">
            <w:pPr>
              <w:spacing w:before="100" w:beforeAutospacing="1" w:after="100" w:afterAutospacing="1"/>
              <w:jc w:val="center"/>
              <w:rPr>
                <w:rFonts w:ascii="Times New Roman" w:hAnsi="Times New Roman" w:cs="Times New Roman"/>
                <w:b/>
                <w:bCs/>
                <w:sz w:val="24"/>
                <w:szCs w:val="24"/>
                <w:lang w:val="en-VN"/>
              </w:rPr>
            </w:pPr>
            <w:r w:rsidRPr="006050ED">
              <w:rPr>
                <w:rFonts w:ascii="Times New Roman" w:hAnsi="Times New Roman" w:cs="Times New Roman"/>
                <w:b/>
                <w:bCs/>
                <w:sz w:val="24"/>
                <w:szCs w:val="24"/>
                <w:lang w:val="en-VN"/>
              </w:rPr>
              <w:t>Score (Out of 7)</w:t>
            </w:r>
          </w:p>
        </w:tc>
      </w:tr>
      <w:tr w:rsidR="006050ED" w:rsidRPr="006050ED" w14:paraId="30946E32" w14:textId="77777777" w:rsidTr="00DF070C">
        <w:trPr>
          <w:divId w:val="321196925"/>
        </w:trPr>
        <w:tc>
          <w:tcPr>
            <w:tcW w:w="0" w:type="auto"/>
            <w:hideMark/>
          </w:tcPr>
          <w:p w14:paraId="7ABD3320" w14:textId="77777777" w:rsidR="006050ED" w:rsidRPr="006050ED" w:rsidRDefault="006050ED" w:rsidP="006050ED">
            <w:pPr>
              <w:spacing w:before="100" w:beforeAutospacing="1" w:after="100" w:afterAutospacing="1"/>
              <w:rPr>
                <w:rFonts w:ascii="Times New Roman" w:hAnsi="Times New Roman" w:cs="Times New Roman"/>
                <w:sz w:val="24"/>
                <w:szCs w:val="24"/>
                <w:lang w:val="en-VN"/>
              </w:rPr>
            </w:pPr>
            <w:r w:rsidRPr="006050ED">
              <w:rPr>
                <w:rFonts w:ascii="Times New Roman" w:hAnsi="Times New Roman" w:cs="Times New Roman"/>
                <w:sz w:val="24"/>
                <w:szCs w:val="24"/>
                <w:lang w:val="en-VN"/>
              </w:rPr>
              <w:t>Concept Depth</w:t>
            </w:r>
          </w:p>
        </w:tc>
        <w:tc>
          <w:tcPr>
            <w:tcW w:w="0" w:type="auto"/>
            <w:hideMark/>
          </w:tcPr>
          <w:p w14:paraId="475F5D8B" w14:textId="77777777" w:rsidR="006050ED" w:rsidRPr="006050ED" w:rsidRDefault="006050ED" w:rsidP="006050ED">
            <w:pPr>
              <w:spacing w:before="100" w:beforeAutospacing="1" w:after="100" w:afterAutospacing="1"/>
              <w:rPr>
                <w:rFonts w:ascii="Times New Roman" w:hAnsi="Times New Roman" w:cs="Times New Roman"/>
                <w:sz w:val="24"/>
                <w:szCs w:val="24"/>
                <w:lang w:val="en-VN"/>
              </w:rPr>
            </w:pPr>
            <w:r w:rsidRPr="006050ED">
              <w:rPr>
                <w:rFonts w:ascii="Times New Roman" w:hAnsi="Times New Roman" w:cs="Times New Roman"/>
                <w:sz w:val="24"/>
                <w:szCs w:val="24"/>
                <w:lang w:val="en-VN"/>
              </w:rPr>
              <w:t>5.6</w:t>
            </w:r>
          </w:p>
        </w:tc>
      </w:tr>
      <w:tr w:rsidR="006050ED" w:rsidRPr="006050ED" w14:paraId="17D2878C" w14:textId="77777777" w:rsidTr="00DF070C">
        <w:trPr>
          <w:divId w:val="321196925"/>
        </w:trPr>
        <w:tc>
          <w:tcPr>
            <w:tcW w:w="0" w:type="auto"/>
            <w:hideMark/>
          </w:tcPr>
          <w:p w14:paraId="49543FB1" w14:textId="77777777" w:rsidR="006050ED" w:rsidRPr="006050ED" w:rsidRDefault="006050ED" w:rsidP="006050ED">
            <w:pPr>
              <w:spacing w:before="100" w:beforeAutospacing="1" w:after="100" w:afterAutospacing="1"/>
              <w:rPr>
                <w:rFonts w:ascii="Times New Roman" w:hAnsi="Times New Roman" w:cs="Times New Roman"/>
                <w:sz w:val="24"/>
                <w:szCs w:val="24"/>
                <w:lang w:val="en-VN"/>
              </w:rPr>
            </w:pPr>
            <w:r w:rsidRPr="006050ED">
              <w:rPr>
                <w:rFonts w:ascii="Times New Roman" w:hAnsi="Times New Roman" w:cs="Times New Roman"/>
                <w:sz w:val="24"/>
                <w:szCs w:val="24"/>
                <w:lang w:val="en-VN"/>
              </w:rPr>
              <w:t>Clarity &amp; Directness</w:t>
            </w:r>
          </w:p>
        </w:tc>
        <w:tc>
          <w:tcPr>
            <w:tcW w:w="0" w:type="auto"/>
            <w:hideMark/>
          </w:tcPr>
          <w:p w14:paraId="401C46BD" w14:textId="77777777" w:rsidR="006050ED" w:rsidRPr="006050ED" w:rsidRDefault="006050ED" w:rsidP="006050ED">
            <w:pPr>
              <w:spacing w:before="100" w:beforeAutospacing="1" w:after="100" w:afterAutospacing="1"/>
              <w:rPr>
                <w:rFonts w:ascii="Times New Roman" w:hAnsi="Times New Roman" w:cs="Times New Roman"/>
                <w:sz w:val="24"/>
                <w:szCs w:val="24"/>
                <w:lang w:val="en-VN"/>
              </w:rPr>
            </w:pPr>
            <w:r w:rsidRPr="006050ED">
              <w:rPr>
                <w:rFonts w:ascii="Times New Roman" w:hAnsi="Times New Roman" w:cs="Times New Roman"/>
                <w:sz w:val="24"/>
                <w:szCs w:val="24"/>
                <w:lang w:val="en-VN"/>
              </w:rPr>
              <w:t>4.5</w:t>
            </w:r>
          </w:p>
        </w:tc>
      </w:tr>
      <w:tr w:rsidR="006050ED" w:rsidRPr="006050ED" w14:paraId="6B12FCCD" w14:textId="77777777" w:rsidTr="00DF070C">
        <w:trPr>
          <w:divId w:val="321196925"/>
        </w:trPr>
        <w:tc>
          <w:tcPr>
            <w:tcW w:w="0" w:type="auto"/>
            <w:hideMark/>
          </w:tcPr>
          <w:p w14:paraId="02A6B2E5" w14:textId="77777777" w:rsidR="006050ED" w:rsidRPr="006050ED" w:rsidRDefault="006050ED" w:rsidP="006050ED">
            <w:pPr>
              <w:spacing w:before="100" w:beforeAutospacing="1" w:after="100" w:afterAutospacing="1"/>
              <w:rPr>
                <w:rFonts w:ascii="Times New Roman" w:hAnsi="Times New Roman" w:cs="Times New Roman"/>
                <w:sz w:val="24"/>
                <w:szCs w:val="24"/>
                <w:lang w:val="en-VN"/>
              </w:rPr>
            </w:pPr>
            <w:r w:rsidRPr="006050ED">
              <w:rPr>
                <w:rFonts w:ascii="Times New Roman" w:hAnsi="Times New Roman" w:cs="Times New Roman"/>
                <w:sz w:val="24"/>
                <w:szCs w:val="24"/>
                <w:lang w:val="en-VN"/>
              </w:rPr>
              <w:lastRenderedPageBreak/>
              <w:t>Emotional &amp; Philosophical Weight</w:t>
            </w:r>
          </w:p>
        </w:tc>
        <w:tc>
          <w:tcPr>
            <w:tcW w:w="0" w:type="auto"/>
            <w:hideMark/>
          </w:tcPr>
          <w:p w14:paraId="5029B509" w14:textId="77777777" w:rsidR="006050ED" w:rsidRPr="006050ED" w:rsidRDefault="006050ED" w:rsidP="006050ED">
            <w:pPr>
              <w:spacing w:before="100" w:beforeAutospacing="1" w:after="100" w:afterAutospacing="1"/>
              <w:rPr>
                <w:rFonts w:ascii="Times New Roman" w:hAnsi="Times New Roman" w:cs="Times New Roman"/>
                <w:sz w:val="24"/>
                <w:szCs w:val="24"/>
                <w:lang w:val="en-VN"/>
              </w:rPr>
            </w:pPr>
            <w:r w:rsidRPr="006050ED">
              <w:rPr>
                <w:rFonts w:ascii="Times New Roman" w:hAnsi="Times New Roman" w:cs="Times New Roman"/>
                <w:sz w:val="24"/>
                <w:szCs w:val="24"/>
                <w:lang w:val="en-VN"/>
              </w:rPr>
              <w:t>5.2</w:t>
            </w:r>
          </w:p>
        </w:tc>
      </w:tr>
      <w:tr w:rsidR="006050ED" w:rsidRPr="006050ED" w14:paraId="7C5E13F8" w14:textId="77777777" w:rsidTr="00DF070C">
        <w:trPr>
          <w:divId w:val="321196925"/>
        </w:trPr>
        <w:tc>
          <w:tcPr>
            <w:tcW w:w="0" w:type="auto"/>
            <w:hideMark/>
          </w:tcPr>
          <w:p w14:paraId="52792FD8" w14:textId="77777777" w:rsidR="006050ED" w:rsidRPr="006050ED" w:rsidRDefault="006050ED" w:rsidP="006050ED">
            <w:pPr>
              <w:spacing w:before="100" w:beforeAutospacing="1" w:after="100" w:afterAutospacing="1"/>
              <w:rPr>
                <w:rFonts w:ascii="Times New Roman" w:hAnsi="Times New Roman" w:cs="Times New Roman"/>
                <w:sz w:val="24"/>
                <w:szCs w:val="24"/>
                <w:lang w:val="en-VN"/>
              </w:rPr>
            </w:pPr>
            <w:r w:rsidRPr="006050ED">
              <w:rPr>
                <w:rFonts w:ascii="Times New Roman" w:hAnsi="Times New Roman" w:cs="Times New Roman"/>
                <w:sz w:val="24"/>
                <w:szCs w:val="24"/>
                <w:lang w:val="en-VN"/>
              </w:rPr>
              <w:t>Aesthetic &amp; Flow</w:t>
            </w:r>
          </w:p>
        </w:tc>
        <w:tc>
          <w:tcPr>
            <w:tcW w:w="0" w:type="auto"/>
            <w:hideMark/>
          </w:tcPr>
          <w:p w14:paraId="0E2D568D" w14:textId="77777777" w:rsidR="006050ED" w:rsidRPr="006050ED" w:rsidRDefault="006050ED" w:rsidP="006050ED">
            <w:pPr>
              <w:spacing w:before="100" w:beforeAutospacing="1" w:after="100" w:afterAutospacing="1"/>
              <w:rPr>
                <w:rFonts w:ascii="Times New Roman" w:hAnsi="Times New Roman" w:cs="Times New Roman"/>
                <w:sz w:val="24"/>
                <w:szCs w:val="24"/>
                <w:lang w:val="en-VN"/>
              </w:rPr>
            </w:pPr>
            <w:r w:rsidRPr="006050ED">
              <w:rPr>
                <w:rFonts w:ascii="Times New Roman" w:hAnsi="Times New Roman" w:cs="Times New Roman"/>
                <w:sz w:val="24"/>
                <w:szCs w:val="24"/>
                <w:lang w:val="en-VN"/>
              </w:rPr>
              <w:t>4.6</w:t>
            </w:r>
          </w:p>
        </w:tc>
      </w:tr>
      <w:tr w:rsidR="006050ED" w:rsidRPr="006050ED" w14:paraId="483CA46A" w14:textId="77777777" w:rsidTr="00DF070C">
        <w:trPr>
          <w:divId w:val="321196925"/>
        </w:trPr>
        <w:tc>
          <w:tcPr>
            <w:tcW w:w="0" w:type="auto"/>
            <w:hideMark/>
          </w:tcPr>
          <w:p w14:paraId="40310C80" w14:textId="77777777" w:rsidR="006050ED" w:rsidRPr="006050ED" w:rsidRDefault="006050ED" w:rsidP="006050ED">
            <w:pPr>
              <w:spacing w:before="100" w:beforeAutospacing="1" w:after="100" w:afterAutospacing="1"/>
              <w:rPr>
                <w:rFonts w:ascii="Times New Roman" w:hAnsi="Times New Roman" w:cs="Times New Roman"/>
                <w:sz w:val="24"/>
                <w:szCs w:val="24"/>
                <w:lang w:val="en-VN"/>
              </w:rPr>
            </w:pPr>
            <w:r w:rsidRPr="006050ED">
              <w:rPr>
                <w:rFonts w:ascii="Times New Roman" w:hAnsi="Times New Roman" w:cs="Times New Roman"/>
                <w:sz w:val="24"/>
                <w:szCs w:val="24"/>
                <w:lang w:val="en-VN"/>
              </w:rPr>
              <w:t>Overall Impact</w:t>
            </w:r>
          </w:p>
        </w:tc>
        <w:tc>
          <w:tcPr>
            <w:tcW w:w="0" w:type="auto"/>
            <w:hideMark/>
          </w:tcPr>
          <w:p w14:paraId="34B96AA2" w14:textId="77777777" w:rsidR="006050ED" w:rsidRPr="006050ED" w:rsidRDefault="006050ED" w:rsidP="006050ED">
            <w:pPr>
              <w:spacing w:before="100" w:beforeAutospacing="1" w:after="100" w:afterAutospacing="1"/>
              <w:rPr>
                <w:rFonts w:ascii="Times New Roman" w:hAnsi="Times New Roman" w:cs="Times New Roman"/>
                <w:sz w:val="24"/>
                <w:szCs w:val="24"/>
                <w:lang w:val="en-VN"/>
              </w:rPr>
            </w:pPr>
            <w:r w:rsidRPr="006050ED">
              <w:rPr>
                <w:rFonts w:ascii="Times New Roman" w:hAnsi="Times New Roman" w:cs="Times New Roman"/>
                <w:sz w:val="24"/>
                <w:szCs w:val="24"/>
                <w:lang w:val="en-VN"/>
              </w:rPr>
              <w:t>5.0</w:t>
            </w:r>
          </w:p>
        </w:tc>
      </w:tr>
    </w:tbl>
    <w:p w14:paraId="597C4EFF"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Cypher’s Version:</w:t>
      </w:r>
    </w:p>
    <w:p w14:paraId="10EF7A56"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“Revolution has lost its meaning for those fully assimilated into the system—the very people revolutionaries seek to liberate.”</w:t>
      </w:r>
    </w:p>
    <w:p w14:paraId="4E34E5B8"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p>
    <w:p w14:paraId="5E5DB1B0"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Analysis &amp; Breakdown:</w:t>
      </w:r>
    </w:p>
    <w:p w14:paraId="4B7691B7"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p>
    <w:p w14:paraId="1EC0FF16"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Strengths:</w:t>
      </w:r>
    </w:p>
    <w:p w14:paraId="6D06AE28"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 The core idea of revolution losing its meaning is a strong critique of systemic conditioning, highlighting how those within the system become desensitized to its failures.</w:t>
      </w:r>
    </w:p>
    <w:p w14:paraId="34541317"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 The irony that revolutionaries must save those who no longer believe in revolution adds a layer of complexity, reinforcing the struggle of awakening the complacent.</w:t>
      </w:r>
    </w:p>
    <w:p w14:paraId="186D3C0A"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 “Fully integrated into the system” effectively conveys indoctrination and passive acceptance of the status quo.</w:t>
      </w:r>
    </w:p>
    <w:p w14:paraId="31A50794"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p>
    <w:p w14:paraId="2320783B"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Weaknesses:</w:t>
      </w:r>
    </w:p>
    <w:p w14:paraId="2FB14381"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 “The word revolution has lost its impact” is a bit passive—“lost its meaning” or “been stripped of power” would carry more weight.</w:t>
      </w:r>
    </w:p>
    <w:p w14:paraId="3E777E0F"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 “The very ones the revolutionists need to save” is not as sharp as it could be—phrasing it with stronger conviction would improve impact.</w:t>
      </w:r>
    </w:p>
    <w:p w14:paraId="092BE942"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 The sentence structure could be slightly tightened to make it more immediate and striking.</w:t>
      </w:r>
    </w:p>
    <w:p w14:paraId="74A03A5A"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p>
    <w:p w14:paraId="41EB836F"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Suggested Improvements:</w:t>
      </w:r>
    </w:p>
    <w:p w14:paraId="031E1304"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 Strengthen the opening for a sharper critique:</w:t>
      </w:r>
    </w:p>
    <w:p w14:paraId="33CC4430"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lastRenderedPageBreak/>
        <w:t>• “Revolution has lost its meaning for those too deeply embedded in the system.”</w:t>
      </w:r>
    </w:p>
    <w:p w14:paraId="3E60C712"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 Make the closing line stronger and more urgent:</w:t>
      </w:r>
    </w:p>
    <w:p w14:paraId="21C1E205" w14:textId="77777777"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 “Yet these are the very people revolutionaries fight to awaken.”</w:t>
      </w:r>
    </w:p>
    <w:p w14:paraId="5481B549" w14:textId="12D660EF" w:rsidR="006050ED" w:rsidRPr="006050ED" w:rsidRDefault="006050ED" w:rsidP="006050ED">
      <w:pPr>
        <w:spacing w:before="100" w:beforeAutospacing="1" w:after="100" w:afterAutospacing="1" w:line="240" w:lineRule="auto"/>
        <w:divId w:val="321196925"/>
        <w:rPr>
          <w:rFonts w:ascii="Times New Roman" w:hAnsi="Times New Roman" w:cs="Times New Roman"/>
          <w:sz w:val="24"/>
          <w:szCs w:val="24"/>
          <w:lang w:val="en-VN"/>
        </w:rPr>
      </w:pPr>
      <w:r w:rsidRPr="006050ED">
        <w:rPr>
          <w:rFonts w:ascii="Times New Roman" w:hAnsi="Times New Roman" w:cs="Times New Roman"/>
          <w:sz w:val="24"/>
          <w:szCs w:val="24"/>
          <w:lang w:val="en-VN"/>
        </w:rPr>
        <w:t>• “Yet these are the very minds that must be reclaimed.</w:t>
      </w:r>
    </w:p>
    <w:p w14:paraId="1B1EBFEA" w14:textId="77777777" w:rsidR="006050ED" w:rsidRDefault="006050ED" w:rsidP="006050ED">
      <w:pPr>
        <w:pStyle w:val="p1"/>
        <w:divId w:val="355162074"/>
      </w:pPr>
    </w:p>
    <w:p w14:paraId="60D9DD63" w14:textId="77777777" w:rsidR="00342915" w:rsidRDefault="00342915" w:rsidP="00231D49">
      <w:pPr>
        <w:pStyle w:val="p1"/>
        <w:ind w:left="720"/>
        <w:divId w:val="1539657545"/>
      </w:pPr>
    </w:p>
    <w:p w14:paraId="617D3263" w14:textId="77777777" w:rsidR="00CD5AC1" w:rsidRDefault="00CD5AC1" w:rsidP="00CD5AC1">
      <w:pPr>
        <w:pStyle w:val="p1"/>
        <w:ind w:left="720"/>
        <w:divId w:val="1266233662"/>
      </w:pPr>
    </w:p>
    <w:p w14:paraId="5675E71E" w14:textId="77777777" w:rsidR="005C693F" w:rsidRDefault="005C693F" w:rsidP="00AC5410">
      <w:pPr>
        <w:pStyle w:val="ListParagraph"/>
      </w:pPr>
    </w:p>
    <w:p w14:paraId="27C6ABA8" w14:textId="77777777" w:rsidR="009E3EE4" w:rsidRDefault="00BA4231">
      <w:r>
        <w:br/>
      </w:r>
    </w:p>
    <w:p w14:paraId="0BB40E1F" w14:textId="77777777" w:rsidR="009E3EE4" w:rsidRDefault="00BA4231">
      <w:pPr>
        <w:pStyle w:val="Heading2"/>
      </w:pPr>
      <w:r>
        <w:t>Philosophy of Choice</w:t>
      </w:r>
    </w:p>
    <w:p w14:paraId="158E76AF" w14:textId="41D2682C" w:rsidR="009E3EE4" w:rsidRDefault="00BA4231" w:rsidP="00FB6720">
      <w:pPr>
        <w:pStyle w:val="ListParagraph"/>
        <w:numPr>
          <w:ilvl w:val="0"/>
          <w:numId w:val="21"/>
        </w:numPr>
      </w:pPr>
      <w:r>
        <w:t>When I ask people what they're about, they are assuming I mean in general. I really want to know what they are about at this precise moment. Are you leaning towards the good or the evil? Are you leaning towards being powerful, empowering, uplifting, inspiring, or are you leaning towards being forceful, oppressive, destroying? What are you about is essentially all these things. It depends where we choose to lean.</w:t>
      </w:r>
    </w:p>
    <w:p w14:paraId="54051033" w14:textId="77777777" w:rsidR="007F6B70" w:rsidRDefault="007F6B70" w:rsidP="007F6B70"/>
    <w:p w14:paraId="1EFDE8EA"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Final Score: 4.3/7</w:t>
      </w:r>
    </w:p>
    <w:tbl>
      <w:tblPr>
        <w:tblStyle w:val="TableGrid"/>
        <w:tblW w:w="0" w:type="auto"/>
        <w:tblLook w:val="04A0" w:firstRow="1" w:lastRow="0" w:firstColumn="1" w:lastColumn="0" w:noHBand="0" w:noVBand="1"/>
      </w:tblPr>
      <w:tblGrid>
        <w:gridCol w:w="3596"/>
        <w:gridCol w:w="1849"/>
      </w:tblGrid>
      <w:tr w:rsidR="005A0370" w:rsidRPr="005A0370" w14:paraId="5B71DCD0" w14:textId="77777777" w:rsidTr="00260AE2">
        <w:trPr>
          <w:divId w:val="958687366"/>
        </w:trPr>
        <w:tc>
          <w:tcPr>
            <w:tcW w:w="0" w:type="auto"/>
            <w:hideMark/>
          </w:tcPr>
          <w:p w14:paraId="0DDD2E5B" w14:textId="77777777" w:rsidR="005A0370" w:rsidRPr="005A0370" w:rsidRDefault="005A0370" w:rsidP="005A0370">
            <w:pPr>
              <w:spacing w:before="100" w:beforeAutospacing="1" w:after="100" w:afterAutospacing="1"/>
              <w:jc w:val="center"/>
              <w:rPr>
                <w:rFonts w:ascii="Times New Roman" w:hAnsi="Times New Roman" w:cs="Times New Roman"/>
                <w:b/>
                <w:bCs/>
                <w:sz w:val="24"/>
                <w:szCs w:val="24"/>
                <w:lang w:val="en-VN"/>
              </w:rPr>
            </w:pPr>
            <w:r w:rsidRPr="005A0370">
              <w:rPr>
                <w:rFonts w:ascii="Times New Roman" w:hAnsi="Times New Roman" w:cs="Times New Roman"/>
                <w:b/>
                <w:bCs/>
                <w:sz w:val="24"/>
                <w:szCs w:val="24"/>
                <w:lang w:val="en-VN"/>
              </w:rPr>
              <w:t>Criteria</w:t>
            </w:r>
          </w:p>
        </w:tc>
        <w:tc>
          <w:tcPr>
            <w:tcW w:w="0" w:type="auto"/>
            <w:hideMark/>
          </w:tcPr>
          <w:p w14:paraId="79480843" w14:textId="77777777" w:rsidR="005A0370" w:rsidRPr="005A0370" w:rsidRDefault="005A0370" w:rsidP="005A0370">
            <w:pPr>
              <w:spacing w:before="100" w:beforeAutospacing="1" w:after="100" w:afterAutospacing="1"/>
              <w:jc w:val="center"/>
              <w:rPr>
                <w:rFonts w:ascii="Times New Roman" w:hAnsi="Times New Roman" w:cs="Times New Roman"/>
                <w:b/>
                <w:bCs/>
                <w:sz w:val="24"/>
                <w:szCs w:val="24"/>
                <w:lang w:val="en-VN"/>
              </w:rPr>
            </w:pPr>
            <w:r w:rsidRPr="005A0370">
              <w:rPr>
                <w:rFonts w:ascii="Times New Roman" w:hAnsi="Times New Roman" w:cs="Times New Roman"/>
                <w:b/>
                <w:bCs/>
                <w:sz w:val="24"/>
                <w:szCs w:val="24"/>
                <w:lang w:val="en-VN"/>
              </w:rPr>
              <w:t>Score (Out of 7)</w:t>
            </w:r>
          </w:p>
        </w:tc>
      </w:tr>
      <w:tr w:rsidR="005A0370" w:rsidRPr="005A0370" w14:paraId="43481F67" w14:textId="77777777" w:rsidTr="00260AE2">
        <w:trPr>
          <w:divId w:val="958687366"/>
        </w:trPr>
        <w:tc>
          <w:tcPr>
            <w:tcW w:w="0" w:type="auto"/>
            <w:hideMark/>
          </w:tcPr>
          <w:p w14:paraId="3A30F5BF" w14:textId="77777777" w:rsidR="005A0370" w:rsidRPr="005A0370" w:rsidRDefault="005A0370" w:rsidP="005A0370">
            <w:pPr>
              <w:spacing w:before="100" w:beforeAutospacing="1" w:after="100" w:afterAutospacing="1"/>
              <w:rPr>
                <w:rFonts w:ascii="Times New Roman" w:hAnsi="Times New Roman" w:cs="Times New Roman"/>
                <w:sz w:val="24"/>
                <w:szCs w:val="24"/>
                <w:lang w:val="en-VN"/>
              </w:rPr>
            </w:pPr>
            <w:r w:rsidRPr="005A0370">
              <w:rPr>
                <w:rFonts w:ascii="Times New Roman" w:hAnsi="Times New Roman" w:cs="Times New Roman"/>
                <w:sz w:val="24"/>
                <w:szCs w:val="24"/>
                <w:lang w:val="en-VN"/>
              </w:rPr>
              <w:t>Concept Depth</w:t>
            </w:r>
          </w:p>
        </w:tc>
        <w:tc>
          <w:tcPr>
            <w:tcW w:w="0" w:type="auto"/>
            <w:hideMark/>
          </w:tcPr>
          <w:p w14:paraId="03508698" w14:textId="77777777" w:rsidR="005A0370" w:rsidRPr="005A0370" w:rsidRDefault="005A0370" w:rsidP="005A0370">
            <w:pPr>
              <w:spacing w:before="100" w:beforeAutospacing="1" w:after="100" w:afterAutospacing="1"/>
              <w:rPr>
                <w:rFonts w:ascii="Times New Roman" w:hAnsi="Times New Roman" w:cs="Times New Roman"/>
                <w:sz w:val="24"/>
                <w:szCs w:val="24"/>
                <w:lang w:val="en-VN"/>
              </w:rPr>
            </w:pPr>
            <w:r w:rsidRPr="005A0370">
              <w:rPr>
                <w:rFonts w:ascii="Times New Roman" w:hAnsi="Times New Roman" w:cs="Times New Roman"/>
                <w:sz w:val="24"/>
                <w:szCs w:val="24"/>
                <w:lang w:val="en-VN"/>
              </w:rPr>
              <w:t>5.0</w:t>
            </w:r>
          </w:p>
        </w:tc>
      </w:tr>
      <w:tr w:rsidR="005A0370" w:rsidRPr="005A0370" w14:paraId="5392B63B" w14:textId="77777777" w:rsidTr="00260AE2">
        <w:trPr>
          <w:divId w:val="958687366"/>
        </w:trPr>
        <w:tc>
          <w:tcPr>
            <w:tcW w:w="0" w:type="auto"/>
            <w:hideMark/>
          </w:tcPr>
          <w:p w14:paraId="40E99660" w14:textId="77777777" w:rsidR="005A0370" w:rsidRPr="005A0370" w:rsidRDefault="005A0370" w:rsidP="005A0370">
            <w:pPr>
              <w:spacing w:before="100" w:beforeAutospacing="1" w:after="100" w:afterAutospacing="1"/>
              <w:rPr>
                <w:rFonts w:ascii="Times New Roman" w:hAnsi="Times New Roman" w:cs="Times New Roman"/>
                <w:sz w:val="24"/>
                <w:szCs w:val="24"/>
                <w:lang w:val="en-VN"/>
              </w:rPr>
            </w:pPr>
            <w:r w:rsidRPr="005A0370">
              <w:rPr>
                <w:rFonts w:ascii="Times New Roman" w:hAnsi="Times New Roman" w:cs="Times New Roman"/>
                <w:sz w:val="24"/>
                <w:szCs w:val="24"/>
                <w:lang w:val="en-VN"/>
              </w:rPr>
              <w:t>Clarity &amp; Directness</w:t>
            </w:r>
          </w:p>
        </w:tc>
        <w:tc>
          <w:tcPr>
            <w:tcW w:w="0" w:type="auto"/>
            <w:hideMark/>
          </w:tcPr>
          <w:p w14:paraId="5C3AB731" w14:textId="77777777" w:rsidR="005A0370" w:rsidRPr="005A0370" w:rsidRDefault="005A0370" w:rsidP="005A0370">
            <w:pPr>
              <w:spacing w:before="100" w:beforeAutospacing="1" w:after="100" w:afterAutospacing="1"/>
              <w:rPr>
                <w:rFonts w:ascii="Times New Roman" w:hAnsi="Times New Roman" w:cs="Times New Roman"/>
                <w:sz w:val="24"/>
                <w:szCs w:val="24"/>
                <w:lang w:val="en-VN"/>
              </w:rPr>
            </w:pPr>
            <w:r w:rsidRPr="005A0370">
              <w:rPr>
                <w:rFonts w:ascii="Times New Roman" w:hAnsi="Times New Roman" w:cs="Times New Roman"/>
                <w:sz w:val="24"/>
                <w:szCs w:val="24"/>
                <w:lang w:val="en-VN"/>
              </w:rPr>
              <w:t>3.8</w:t>
            </w:r>
          </w:p>
        </w:tc>
      </w:tr>
      <w:tr w:rsidR="005A0370" w:rsidRPr="005A0370" w14:paraId="303ED4C2" w14:textId="77777777" w:rsidTr="00260AE2">
        <w:trPr>
          <w:divId w:val="958687366"/>
        </w:trPr>
        <w:tc>
          <w:tcPr>
            <w:tcW w:w="0" w:type="auto"/>
            <w:hideMark/>
          </w:tcPr>
          <w:p w14:paraId="3E65D0B2" w14:textId="77777777" w:rsidR="005A0370" w:rsidRPr="005A0370" w:rsidRDefault="005A0370" w:rsidP="005A0370">
            <w:pPr>
              <w:spacing w:before="100" w:beforeAutospacing="1" w:after="100" w:afterAutospacing="1"/>
              <w:rPr>
                <w:rFonts w:ascii="Times New Roman" w:hAnsi="Times New Roman" w:cs="Times New Roman"/>
                <w:sz w:val="24"/>
                <w:szCs w:val="24"/>
                <w:lang w:val="en-VN"/>
              </w:rPr>
            </w:pPr>
            <w:r w:rsidRPr="005A0370">
              <w:rPr>
                <w:rFonts w:ascii="Times New Roman" w:hAnsi="Times New Roman" w:cs="Times New Roman"/>
                <w:sz w:val="24"/>
                <w:szCs w:val="24"/>
                <w:lang w:val="en-VN"/>
              </w:rPr>
              <w:t>Emotional &amp; Philosophical Weight</w:t>
            </w:r>
          </w:p>
        </w:tc>
        <w:tc>
          <w:tcPr>
            <w:tcW w:w="0" w:type="auto"/>
            <w:hideMark/>
          </w:tcPr>
          <w:p w14:paraId="63041FA4" w14:textId="77777777" w:rsidR="005A0370" w:rsidRPr="005A0370" w:rsidRDefault="005A0370" w:rsidP="005A0370">
            <w:pPr>
              <w:spacing w:before="100" w:beforeAutospacing="1" w:after="100" w:afterAutospacing="1"/>
              <w:rPr>
                <w:rFonts w:ascii="Times New Roman" w:hAnsi="Times New Roman" w:cs="Times New Roman"/>
                <w:sz w:val="24"/>
                <w:szCs w:val="24"/>
                <w:lang w:val="en-VN"/>
              </w:rPr>
            </w:pPr>
            <w:r w:rsidRPr="005A0370">
              <w:rPr>
                <w:rFonts w:ascii="Times New Roman" w:hAnsi="Times New Roman" w:cs="Times New Roman"/>
                <w:sz w:val="24"/>
                <w:szCs w:val="24"/>
                <w:lang w:val="en-VN"/>
              </w:rPr>
              <w:t>4.5</w:t>
            </w:r>
          </w:p>
        </w:tc>
      </w:tr>
      <w:tr w:rsidR="005A0370" w:rsidRPr="005A0370" w14:paraId="6CFF3807" w14:textId="77777777" w:rsidTr="00260AE2">
        <w:trPr>
          <w:divId w:val="958687366"/>
        </w:trPr>
        <w:tc>
          <w:tcPr>
            <w:tcW w:w="0" w:type="auto"/>
            <w:hideMark/>
          </w:tcPr>
          <w:p w14:paraId="7574EBD1" w14:textId="77777777" w:rsidR="005A0370" w:rsidRPr="005A0370" w:rsidRDefault="005A0370" w:rsidP="005A0370">
            <w:pPr>
              <w:spacing w:before="100" w:beforeAutospacing="1" w:after="100" w:afterAutospacing="1"/>
              <w:rPr>
                <w:rFonts w:ascii="Times New Roman" w:hAnsi="Times New Roman" w:cs="Times New Roman"/>
                <w:sz w:val="24"/>
                <w:szCs w:val="24"/>
                <w:lang w:val="en-VN"/>
              </w:rPr>
            </w:pPr>
            <w:r w:rsidRPr="005A0370">
              <w:rPr>
                <w:rFonts w:ascii="Times New Roman" w:hAnsi="Times New Roman" w:cs="Times New Roman"/>
                <w:sz w:val="24"/>
                <w:szCs w:val="24"/>
                <w:lang w:val="en-VN"/>
              </w:rPr>
              <w:t>Aesthetic &amp; Flow</w:t>
            </w:r>
          </w:p>
        </w:tc>
        <w:tc>
          <w:tcPr>
            <w:tcW w:w="0" w:type="auto"/>
            <w:hideMark/>
          </w:tcPr>
          <w:p w14:paraId="2187ACDC" w14:textId="77777777" w:rsidR="005A0370" w:rsidRPr="005A0370" w:rsidRDefault="005A0370" w:rsidP="005A0370">
            <w:pPr>
              <w:spacing w:before="100" w:beforeAutospacing="1" w:after="100" w:afterAutospacing="1"/>
              <w:rPr>
                <w:rFonts w:ascii="Times New Roman" w:hAnsi="Times New Roman" w:cs="Times New Roman"/>
                <w:sz w:val="24"/>
                <w:szCs w:val="24"/>
                <w:lang w:val="en-VN"/>
              </w:rPr>
            </w:pPr>
            <w:r w:rsidRPr="005A0370">
              <w:rPr>
                <w:rFonts w:ascii="Times New Roman" w:hAnsi="Times New Roman" w:cs="Times New Roman"/>
                <w:sz w:val="24"/>
                <w:szCs w:val="24"/>
                <w:lang w:val="en-VN"/>
              </w:rPr>
              <w:t>4.0</w:t>
            </w:r>
          </w:p>
        </w:tc>
      </w:tr>
      <w:tr w:rsidR="005A0370" w:rsidRPr="005A0370" w14:paraId="6B303D9B" w14:textId="77777777" w:rsidTr="00260AE2">
        <w:trPr>
          <w:divId w:val="958687366"/>
        </w:trPr>
        <w:tc>
          <w:tcPr>
            <w:tcW w:w="0" w:type="auto"/>
            <w:hideMark/>
          </w:tcPr>
          <w:p w14:paraId="16156905" w14:textId="77777777" w:rsidR="005A0370" w:rsidRPr="005A0370" w:rsidRDefault="005A0370" w:rsidP="005A0370">
            <w:pPr>
              <w:spacing w:before="100" w:beforeAutospacing="1" w:after="100" w:afterAutospacing="1"/>
              <w:rPr>
                <w:rFonts w:ascii="Times New Roman" w:hAnsi="Times New Roman" w:cs="Times New Roman"/>
                <w:sz w:val="24"/>
                <w:szCs w:val="24"/>
                <w:lang w:val="en-VN"/>
              </w:rPr>
            </w:pPr>
            <w:r w:rsidRPr="005A0370">
              <w:rPr>
                <w:rFonts w:ascii="Times New Roman" w:hAnsi="Times New Roman" w:cs="Times New Roman"/>
                <w:sz w:val="24"/>
                <w:szCs w:val="24"/>
                <w:lang w:val="en-VN"/>
              </w:rPr>
              <w:t>Overall Impact</w:t>
            </w:r>
          </w:p>
        </w:tc>
        <w:tc>
          <w:tcPr>
            <w:tcW w:w="0" w:type="auto"/>
            <w:hideMark/>
          </w:tcPr>
          <w:p w14:paraId="4E6A9DB0" w14:textId="77777777" w:rsidR="005A0370" w:rsidRPr="005A0370" w:rsidRDefault="005A0370" w:rsidP="005A0370">
            <w:pPr>
              <w:spacing w:before="100" w:beforeAutospacing="1" w:after="100" w:afterAutospacing="1"/>
              <w:rPr>
                <w:rFonts w:ascii="Times New Roman" w:hAnsi="Times New Roman" w:cs="Times New Roman"/>
                <w:sz w:val="24"/>
                <w:szCs w:val="24"/>
                <w:lang w:val="en-VN"/>
              </w:rPr>
            </w:pPr>
            <w:r w:rsidRPr="005A0370">
              <w:rPr>
                <w:rFonts w:ascii="Times New Roman" w:hAnsi="Times New Roman" w:cs="Times New Roman"/>
                <w:sz w:val="24"/>
                <w:szCs w:val="24"/>
                <w:lang w:val="en-VN"/>
              </w:rPr>
              <w:t>4.3</w:t>
            </w:r>
          </w:p>
        </w:tc>
      </w:tr>
    </w:tbl>
    <w:p w14:paraId="34B846E4"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Cypher’s Version:</w:t>
      </w:r>
    </w:p>
    <w:p w14:paraId="1C845BBE"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“When I ask what you’re about, I don’t mean in general—I mean in this moment. Are you leaning toward good or evil? Toward power that uplifts or power that oppresses? Who you are is shaped by the direction you choose.”</w:t>
      </w:r>
    </w:p>
    <w:p w14:paraId="1CC0435E"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p>
    <w:p w14:paraId="16E54198"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lastRenderedPageBreak/>
        <w:t>Analysis &amp; Breakdown:</w:t>
      </w:r>
    </w:p>
    <w:p w14:paraId="741232E4"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p>
    <w:p w14:paraId="79374A63"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Strengths:</w:t>
      </w:r>
    </w:p>
    <w:p w14:paraId="592DB804"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 The focus on the present moment makes the quote unique, challenging the assumption that identity is static rather than fluid.</w:t>
      </w:r>
    </w:p>
    <w:p w14:paraId="49F95BA0"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 The contrast between uplifting power and oppressive force is strong, reinforcing the moral choices that define character.</w:t>
      </w:r>
    </w:p>
    <w:p w14:paraId="7E3CF1B9"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 “What are you about?” is a simple yet profound question, making the quote reflective and engaging.</w:t>
      </w:r>
    </w:p>
    <w:p w14:paraId="031235EE"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p>
    <w:p w14:paraId="6CAB9857"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Weaknesses:</w:t>
      </w:r>
    </w:p>
    <w:p w14:paraId="0E003A3F"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 “They are assuming I mean in general” is too conversational—it could be rephrased more effectively.</w:t>
      </w:r>
    </w:p>
    <w:p w14:paraId="39C737DD"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 “Are you leaning towards the good or the evil?” is phrased awkwardly—“toward good or evil?” would be more natural.</w:t>
      </w:r>
    </w:p>
    <w:p w14:paraId="2AB6DCDF"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 “It depends where we choose to lean” is a bit flat as a closing statement—it could have a stronger sense of finality.</w:t>
      </w:r>
    </w:p>
    <w:p w14:paraId="44442AB5"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p>
    <w:p w14:paraId="0627377A"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Suggested Improvements:</w:t>
      </w:r>
    </w:p>
    <w:p w14:paraId="2987EF01"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 Strengthen the opening for clarity:</w:t>
      </w:r>
    </w:p>
    <w:p w14:paraId="5EE8CF3B"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 “When I ask what you’re about, I’m not asking in general—I’m asking about this very moment.”</w:t>
      </w:r>
    </w:p>
    <w:p w14:paraId="2462EA6B"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 Sharpen the good vs. evil contrast:</w:t>
      </w:r>
    </w:p>
    <w:p w14:paraId="01C7D880"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 “Do you wield power to uplift or to oppress?”</w:t>
      </w:r>
    </w:p>
    <w:p w14:paraId="6AC960DE"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 Refine the closing for a more powerful conclusion:</w:t>
      </w:r>
    </w:p>
    <w:p w14:paraId="4A961199"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 “Who you are is shaped by the direction you choose in each moment.”</w:t>
      </w:r>
    </w:p>
    <w:p w14:paraId="7A2DE907"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r w:rsidRPr="005A0370">
        <w:rPr>
          <w:rFonts w:ascii="Times New Roman" w:hAnsi="Times New Roman" w:cs="Times New Roman"/>
          <w:sz w:val="24"/>
          <w:szCs w:val="24"/>
          <w:lang w:val="en-VN"/>
        </w:rPr>
        <w:t>• “Identity is not fixed—it shifts with where we choose to lean.”</w:t>
      </w:r>
    </w:p>
    <w:p w14:paraId="4E51B890" w14:textId="77777777"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p>
    <w:p w14:paraId="3022524B" w14:textId="6D3D308C" w:rsidR="005A0370" w:rsidRPr="005A0370" w:rsidRDefault="005A0370" w:rsidP="005A0370">
      <w:pPr>
        <w:spacing w:before="100" w:beforeAutospacing="1" w:after="100" w:afterAutospacing="1" w:line="240" w:lineRule="auto"/>
        <w:divId w:val="958687366"/>
        <w:rPr>
          <w:rFonts w:ascii="Times New Roman" w:hAnsi="Times New Roman" w:cs="Times New Roman"/>
          <w:sz w:val="24"/>
          <w:szCs w:val="24"/>
          <w:lang w:val="en-VN"/>
        </w:rPr>
      </w:pPr>
    </w:p>
    <w:p w14:paraId="7349F0DA" w14:textId="77777777" w:rsidR="007F6B70" w:rsidRDefault="007F6B70" w:rsidP="007F6B70"/>
    <w:p w14:paraId="07E609D4" w14:textId="1E863976" w:rsidR="0019510B" w:rsidRDefault="00FB6720" w:rsidP="0019510B">
      <w:pPr>
        <w:pStyle w:val="p1"/>
        <w:numPr>
          <w:ilvl w:val="0"/>
          <w:numId w:val="21"/>
        </w:numPr>
        <w:divId w:val="1631091475"/>
        <w:rPr>
          <w:rStyle w:val="s1"/>
        </w:rPr>
      </w:pPr>
      <w:r>
        <w:rPr>
          <w:rStyle w:val="s1"/>
        </w:rPr>
        <w:t>Balance is the unattainable holy grail, the carrot we dangle from our neck and bounces in front of our eyes with every step we take because of our innate nature that compels us to choose a side between good or evil.</w:t>
      </w:r>
    </w:p>
    <w:p w14:paraId="6434118C" w14:textId="77777777" w:rsidR="00B46BD5" w:rsidRDefault="00B46BD5" w:rsidP="00B46BD5">
      <w:pPr>
        <w:pStyle w:val="p1"/>
        <w:divId w:val="1631091475"/>
        <w:rPr>
          <w:rStyle w:val="s1"/>
        </w:rPr>
      </w:pPr>
    </w:p>
    <w:p w14:paraId="7471C518"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Final Score: 4.5/7</w:t>
      </w:r>
    </w:p>
    <w:tbl>
      <w:tblPr>
        <w:tblStyle w:val="TableGrid"/>
        <w:tblW w:w="0" w:type="auto"/>
        <w:tblLook w:val="04A0" w:firstRow="1" w:lastRow="0" w:firstColumn="1" w:lastColumn="0" w:noHBand="0" w:noVBand="1"/>
      </w:tblPr>
      <w:tblGrid>
        <w:gridCol w:w="3596"/>
        <w:gridCol w:w="1849"/>
      </w:tblGrid>
      <w:tr w:rsidR="00B46BD5" w:rsidRPr="00B46BD5" w14:paraId="4F7AB465" w14:textId="77777777" w:rsidTr="00260AE2">
        <w:trPr>
          <w:divId w:val="197012330"/>
        </w:trPr>
        <w:tc>
          <w:tcPr>
            <w:tcW w:w="0" w:type="auto"/>
            <w:hideMark/>
          </w:tcPr>
          <w:p w14:paraId="4BA31743" w14:textId="77777777" w:rsidR="00B46BD5" w:rsidRPr="00B46BD5" w:rsidRDefault="00B46BD5" w:rsidP="00B46BD5">
            <w:pPr>
              <w:spacing w:before="100" w:beforeAutospacing="1" w:after="100" w:afterAutospacing="1"/>
              <w:jc w:val="center"/>
              <w:rPr>
                <w:rFonts w:ascii="Times New Roman" w:hAnsi="Times New Roman" w:cs="Times New Roman"/>
                <w:b/>
                <w:bCs/>
                <w:sz w:val="24"/>
                <w:szCs w:val="24"/>
                <w:lang w:val="en-VN"/>
              </w:rPr>
            </w:pPr>
            <w:r w:rsidRPr="00B46BD5">
              <w:rPr>
                <w:rFonts w:ascii="Times New Roman" w:hAnsi="Times New Roman" w:cs="Times New Roman"/>
                <w:b/>
                <w:bCs/>
                <w:sz w:val="24"/>
                <w:szCs w:val="24"/>
                <w:lang w:val="en-VN"/>
              </w:rPr>
              <w:t>Criteria</w:t>
            </w:r>
          </w:p>
        </w:tc>
        <w:tc>
          <w:tcPr>
            <w:tcW w:w="0" w:type="auto"/>
            <w:hideMark/>
          </w:tcPr>
          <w:p w14:paraId="4AC0549C" w14:textId="77777777" w:rsidR="00B46BD5" w:rsidRPr="00B46BD5" w:rsidRDefault="00B46BD5" w:rsidP="00B46BD5">
            <w:pPr>
              <w:spacing w:before="100" w:beforeAutospacing="1" w:after="100" w:afterAutospacing="1"/>
              <w:jc w:val="center"/>
              <w:rPr>
                <w:rFonts w:ascii="Times New Roman" w:hAnsi="Times New Roman" w:cs="Times New Roman"/>
                <w:b/>
                <w:bCs/>
                <w:sz w:val="24"/>
                <w:szCs w:val="24"/>
                <w:lang w:val="en-VN"/>
              </w:rPr>
            </w:pPr>
            <w:r w:rsidRPr="00B46BD5">
              <w:rPr>
                <w:rFonts w:ascii="Times New Roman" w:hAnsi="Times New Roman" w:cs="Times New Roman"/>
                <w:b/>
                <w:bCs/>
                <w:sz w:val="24"/>
                <w:szCs w:val="24"/>
                <w:lang w:val="en-VN"/>
              </w:rPr>
              <w:t>Score (Out of 7)</w:t>
            </w:r>
          </w:p>
        </w:tc>
      </w:tr>
      <w:tr w:rsidR="00B46BD5" w:rsidRPr="00B46BD5" w14:paraId="352400C9" w14:textId="77777777" w:rsidTr="00260AE2">
        <w:trPr>
          <w:divId w:val="197012330"/>
        </w:trPr>
        <w:tc>
          <w:tcPr>
            <w:tcW w:w="0" w:type="auto"/>
            <w:hideMark/>
          </w:tcPr>
          <w:p w14:paraId="31676AB9" w14:textId="77777777" w:rsidR="00B46BD5" w:rsidRPr="00B46BD5" w:rsidRDefault="00B46BD5" w:rsidP="00B46BD5">
            <w:pPr>
              <w:spacing w:before="100" w:beforeAutospacing="1" w:after="100" w:afterAutospacing="1"/>
              <w:rPr>
                <w:rFonts w:ascii="Times New Roman" w:hAnsi="Times New Roman" w:cs="Times New Roman"/>
                <w:sz w:val="24"/>
                <w:szCs w:val="24"/>
                <w:lang w:val="en-VN"/>
              </w:rPr>
            </w:pPr>
            <w:r w:rsidRPr="00B46BD5">
              <w:rPr>
                <w:rFonts w:ascii="Times New Roman" w:hAnsi="Times New Roman" w:cs="Times New Roman"/>
                <w:sz w:val="24"/>
                <w:szCs w:val="24"/>
                <w:lang w:val="en-VN"/>
              </w:rPr>
              <w:t>Concept Depth</w:t>
            </w:r>
          </w:p>
        </w:tc>
        <w:tc>
          <w:tcPr>
            <w:tcW w:w="0" w:type="auto"/>
            <w:hideMark/>
          </w:tcPr>
          <w:p w14:paraId="6776017D" w14:textId="77777777" w:rsidR="00B46BD5" w:rsidRPr="00B46BD5" w:rsidRDefault="00B46BD5" w:rsidP="00B46BD5">
            <w:pPr>
              <w:spacing w:before="100" w:beforeAutospacing="1" w:after="100" w:afterAutospacing="1"/>
              <w:rPr>
                <w:rFonts w:ascii="Times New Roman" w:hAnsi="Times New Roman" w:cs="Times New Roman"/>
                <w:sz w:val="24"/>
                <w:szCs w:val="24"/>
                <w:lang w:val="en-VN"/>
              </w:rPr>
            </w:pPr>
            <w:r w:rsidRPr="00B46BD5">
              <w:rPr>
                <w:rFonts w:ascii="Times New Roman" w:hAnsi="Times New Roman" w:cs="Times New Roman"/>
                <w:sz w:val="24"/>
                <w:szCs w:val="24"/>
                <w:lang w:val="en-VN"/>
              </w:rPr>
              <w:t>5.2</w:t>
            </w:r>
          </w:p>
        </w:tc>
      </w:tr>
      <w:tr w:rsidR="00B46BD5" w:rsidRPr="00B46BD5" w14:paraId="1FB7BE30" w14:textId="77777777" w:rsidTr="00260AE2">
        <w:trPr>
          <w:divId w:val="197012330"/>
        </w:trPr>
        <w:tc>
          <w:tcPr>
            <w:tcW w:w="0" w:type="auto"/>
            <w:hideMark/>
          </w:tcPr>
          <w:p w14:paraId="413EF9D5" w14:textId="77777777" w:rsidR="00B46BD5" w:rsidRPr="00B46BD5" w:rsidRDefault="00B46BD5" w:rsidP="00B46BD5">
            <w:pPr>
              <w:spacing w:before="100" w:beforeAutospacing="1" w:after="100" w:afterAutospacing="1"/>
              <w:rPr>
                <w:rFonts w:ascii="Times New Roman" w:hAnsi="Times New Roman" w:cs="Times New Roman"/>
                <w:sz w:val="24"/>
                <w:szCs w:val="24"/>
                <w:lang w:val="en-VN"/>
              </w:rPr>
            </w:pPr>
            <w:r w:rsidRPr="00B46BD5">
              <w:rPr>
                <w:rFonts w:ascii="Times New Roman" w:hAnsi="Times New Roman" w:cs="Times New Roman"/>
                <w:sz w:val="24"/>
                <w:szCs w:val="24"/>
                <w:lang w:val="en-VN"/>
              </w:rPr>
              <w:t>Clarity &amp; Directness</w:t>
            </w:r>
          </w:p>
        </w:tc>
        <w:tc>
          <w:tcPr>
            <w:tcW w:w="0" w:type="auto"/>
            <w:hideMark/>
          </w:tcPr>
          <w:p w14:paraId="28033FEA" w14:textId="77777777" w:rsidR="00B46BD5" w:rsidRPr="00B46BD5" w:rsidRDefault="00B46BD5" w:rsidP="00B46BD5">
            <w:pPr>
              <w:spacing w:before="100" w:beforeAutospacing="1" w:after="100" w:afterAutospacing="1"/>
              <w:rPr>
                <w:rFonts w:ascii="Times New Roman" w:hAnsi="Times New Roman" w:cs="Times New Roman"/>
                <w:sz w:val="24"/>
                <w:szCs w:val="24"/>
                <w:lang w:val="en-VN"/>
              </w:rPr>
            </w:pPr>
            <w:r w:rsidRPr="00B46BD5">
              <w:rPr>
                <w:rFonts w:ascii="Times New Roman" w:hAnsi="Times New Roman" w:cs="Times New Roman"/>
                <w:sz w:val="24"/>
                <w:szCs w:val="24"/>
                <w:lang w:val="en-VN"/>
              </w:rPr>
              <w:t>4.0</w:t>
            </w:r>
          </w:p>
        </w:tc>
      </w:tr>
      <w:tr w:rsidR="00B46BD5" w:rsidRPr="00B46BD5" w14:paraId="32234E76" w14:textId="77777777" w:rsidTr="00260AE2">
        <w:trPr>
          <w:divId w:val="197012330"/>
        </w:trPr>
        <w:tc>
          <w:tcPr>
            <w:tcW w:w="0" w:type="auto"/>
            <w:hideMark/>
          </w:tcPr>
          <w:p w14:paraId="67080A88" w14:textId="77777777" w:rsidR="00B46BD5" w:rsidRPr="00B46BD5" w:rsidRDefault="00B46BD5" w:rsidP="00B46BD5">
            <w:pPr>
              <w:spacing w:before="100" w:beforeAutospacing="1" w:after="100" w:afterAutospacing="1"/>
              <w:rPr>
                <w:rFonts w:ascii="Times New Roman" w:hAnsi="Times New Roman" w:cs="Times New Roman"/>
                <w:sz w:val="24"/>
                <w:szCs w:val="24"/>
                <w:lang w:val="en-VN"/>
              </w:rPr>
            </w:pPr>
            <w:r w:rsidRPr="00B46BD5">
              <w:rPr>
                <w:rFonts w:ascii="Times New Roman" w:hAnsi="Times New Roman" w:cs="Times New Roman"/>
                <w:sz w:val="24"/>
                <w:szCs w:val="24"/>
                <w:lang w:val="en-VN"/>
              </w:rPr>
              <w:t>Emotional &amp; Philosophical Weight</w:t>
            </w:r>
          </w:p>
        </w:tc>
        <w:tc>
          <w:tcPr>
            <w:tcW w:w="0" w:type="auto"/>
            <w:hideMark/>
          </w:tcPr>
          <w:p w14:paraId="3A88EE1B" w14:textId="77777777" w:rsidR="00B46BD5" w:rsidRPr="00B46BD5" w:rsidRDefault="00B46BD5" w:rsidP="00B46BD5">
            <w:pPr>
              <w:spacing w:before="100" w:beforeAutospacing="1" w:after="100" w:afterAutospacing="1"/>
              <w:rPr>
                <w:rFonts w:ascii="Times New Roman" w:hAnsi="Times New Roman" w:cs="Times New Roman"/>
                <w:sz w:val="24"/>
                <w:szCs w:val="24"/>
                <w:lang w:val="en-VN"/>
              </w:rPr>
            </w:pPr>
            <w:r w:rsidRPr="00B46BD5">
              <w:rPr>
                <w:rFonts w:ascii="Times New Roman" w:hAnsi="Times New Roman" w:cs="Times New Roman"/>
                <w:sz w:val="24"/>
                <w:szCs w:val="24"/>
                <w:lang w:val="en-VN"/>
              </w:rPr>
              <w:t>4.8</w:t>
            </w:r>
          </w:p>
        </w:tc>
      </w:tr>
      <w:tr w:rsidR="00B46BD5" w:rsidRPr="00B46BD5" w14:paraId="7DD29227" w14:textId="77777777" w:rsidTr="00260AE2">
        <w:trPr>
          <w:divId w:val="197012330"/>
        </w:trPr>
        <w:tc>
          <w:tcPr>
            <w:tcW w:w="0" w:type="auto"/>
            <w:hideMark/>
          </w:tcPr>
          <w:p w14:paraId="0F85D7BE" w14:textId="77777777" w:rsidR="00B46BD5" w:rsidRPr="00B46BD5" w:rsidRDefault="00B46BD5" w:rsidP="00B46BD5">
            <w:pPr>
              <w:spacing w:before="100" w:beforeAutospacing="1" w:after="100" w:afterAutospacing="1"/>
              <w:rPr>
                <w:rFonts w:ascii="Times New Roman" w:hAnsi="Times New Roman" w:cs="Times New Roman"/>
                <w:sz w:val="24"/>
                <w:szCs w:val="24"/>
                <w:lang w:val="en-VN"/>
              </w:rPr>
            </w:pPr>
            <w:r w:rsidRPr="00B46BD5">
              <w:rPr>
                <w:rFonts w:ascii="Times New Roman" w:hAnsi="Times New Roman" w:cs="Times New Roman"/>
                <w:sz w:val="24"/>
                <w:szCs w:val="24"/>
                <w:lang w:val="en-VN"/>
              </w:rPr>
              <w:t>Aesthetic &amp; Flow</w:t>
            </w:r>
          </w:p>
        </w:tc>
        <w:tc>
          <w:tcPr>
            <w:tcW w:w="0" w:type="auto"/>
            <w:hideMark/>
          </w:tcPr>
          <w:p w14:paraId="1CB24375" w14:textId="77777777" w:rsidR="00B46BD5" w:rsidRPr="00B46BD5" w:rsidRDefault="00B46BD5" w:rsidP="00B46BD5">
            <w:pPr>
              <w:spacing w:before="100" w:beforeAutospacing="1" w:after="100" w:afterAutospacing="1"/>
              <w:rPr>
                <w:rFonts w:ascii="Times New Roman" w:hAnsi="Times New Roman" w:cs="Times New Roman"/>
                <w:sz w:val="24"/>
                <w:szCs w:val="24"/>
                <w:lang w:val="en-VN"/>
              </w:rPr>
            </w:pPr>
            <w:r w:rsidRPr="00B46BD5">
              <w:rPr>
                <w:rFonts w:ascii="Times New Roman" w:hAnsi="Times New Roman" w:cs="Times New Roman"/>
                <w:sz w:val="24"/>
                <w:szCs w:val="24"/>
                <w:lang w:val="en-VN"/>
              </w:rPr>
              <w:t>4.2</w:t>
            </w:r>
          </w:p>
        </w:tc>
      </w:tr>
      <w:tr w:rsidR="00B46BD5" w:rsidRPr="00B46BD5" w14:paraId="12BAA025" w14:textId="77777777" w:rsidTr="00260AE2">
        <w:trPr>
          <w:divId w:val="197012330"/>
        </w:trPr>
        <w:tc>
          <w:tcPr>
            <w:tcW w:w="0" w:type="auto"/>
            <w:hideMark/>
          </w:tcPr>
          <w:p w14:paraId="123DDA48" w14:textId="77777777" w:rsidR="00B46BD5" w:rsidRPr="00B46BD5" w:rsidRDefault="00B46BD5" w:rsidP="00B46BD5">
            <w:pPr>
              <w:spacing w:before="100" w:beforeAutospacing="1" w:after="100" w:afterAutospacing="1"/>
              <w:rPr>
                <w:rFonts w:ascii="Times New Roman" w:hAnsi="Times New Roman" w:cs="Times New Roman"/>
                <w:sz w:val="24"/>
                <w:szCs w:val="24"/>
                <w:lang w:val="en-VN"/>
              </w:rPr>
            </w:pPr>
            <w:r w:rsidRPr="00B46BD5">
              <w:rPr>
                <w:rFonts w:ascii="Times New Roman" w:hAnsi="Times New Roman" w:cs="Times New Roman"/>
                <w:sz w:val="24"/>
                <w:szCs w:val="24"/>
                <w:lang w:val="en-VN"/>
              </w:rPr>
              <w:t>Overall Impact</w:t>
            </w:r>
          </w:p>
        </w:tc>
        <w:tc>
          <w:tcPr>
            <w:tcW w:w="0" w:type="auto"/>
            <w:hideMark/>
          </w:tcPr>
          <w:p w14:paraId="69EBB639" w14:textId="77777777" w:rsidR="00B46BD5" w:rsidRPr="00B46BD5" w:rsidRDefault="00B46BD5" w:rsidP="00B46BD5">
            <w:pPr>
              <w:spacing w:before="100" w:beforeAutospacing="1" w:after="100" w:afterAutospacing="1"/>
              <w:rPr>
                <w:rFonts w:ascii="Times New Roman" w:hAnsi="Times New Roman" w:cs="Times New Roman"/>
                <w:sz w:val="24"/>
                <w:szCs w:val="24"/>
                <w:lang w:val="en-VN"/>
              </w:rPr>
            </w:pPr>
            <w:r w:rsidRPr="00B46BD5">
              <w:rPr>
                <w:rFonts w:ascii="Times New Roman" w:hAnsi="Times New Roman" w:cs="Times New Roman"/>
                <w:sz w:val="24"/>
                <w:szCs w:val="24"/>
                <w:lang w:val="en-VN"/>
              </w:rPr>
              <w:t>4.5</w:t>
            </w:r>
          </w:p>
        </w:tc>
      </w:tr>
    </w:tbl>
    <w:p w14:paraId="1C9E7373"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Cypher’s Version:</w:t>
      </w:r>
    </w:p>
    <w:p w14:paraId="05BFCB9D"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“Balance is an unattainable holy grail—a carrot dangling just beyond our reach, forever teasing us forward. Our nature demands that we choose, swaying between good and evil with every step.”</w:t>
      </w:r>
    </w:p>
    <w:p w14:paraId="29F2E86E"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p>
    <w:p w14:paraId="66CB85BF"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Analysis &amp; Breakdown:</w:t>
      </w:r>
    </w:p>
    <w:p w14:paraId="28D6DCA9"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p>
    <w:p w14:paraId="55DC04ED"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Strengths:</w:t>
      </w:r>
    </w:p>
    <w:p w14:paraId="74B5E783"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 The metaphor of balance as an unattainable holy grail is strong and evocative, reinforcing the idea that true equilibrium is impossible.</w:t>
      </w:r>
    </w:p>
    <w:p w14:paraId="017F909E"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 “The carrot we dangle from our neck” is a unique visual, suggesting self-imposed illusions of balance.</w:t>
      </w:r>
    </w:p>
    <w:p w14:paraId="15DBB2D3"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 The final contrast between good and evil adds philosophical weight, tying the struggle for balance to moral decision-making.</w:t>
      </w:r>
    </w:p>
    <w:p w14:paraId="28680FB0"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p>
    <w:p w14:paraId="3B2E9968"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lastRenderedPageBreak/>
        <w:t>Weaknesses:</w:t>
      </w:r>
    </w:p>
    <w:p w14:paraId="05C01166"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 “Bounces in front of our eyes with every step we take” is a bit awkwardly structured—a cleaner phrasing would improve readability.</w:t>
      </w:r>
    </w:p>
    <w:p w14:paraId="3468336C"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 “Because of our innate nature that compels us” is wordy and less impactful—it could be tightened for stronger delivery.</w:t>
      </w:r>
    </w:p>
    <w:p w14:paraId="1C898702"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 The sentence is slightly long-winded, making it less immediate and striking.</w:t>
      </w:r>
    </w:p>
    <w:p w14:paraId="630D2A39"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p>
    <w:p w14:paraId="0B19A606"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Suggested Improvements:</w:t>
      </w:r>
    </w:p>
    <w:p w14:paraId="7202FB6F"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 Strengthen the opening for a smoother flow:</w:t>
      </w:r>
    </w:p>
    <w:p w14:paraId="7774C78F"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 “Balance is an unattainable holy grail—a dangling illusion just out of reach.”</w:t>
      </w:r>
    </w:p>
    <w:p w14:paraId="5618AAEA"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 Improve the carrot metaphor for sharper imagery:</w:t>
      </w:r>
    </w:p>
    <w:p w14:paraId="0B61B77D"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 “Like a carrot tied before our eyes, we chase it endlessly, never grasping it.”</w:t>
      </w:r>
    </w:p>
    <w:p w14:paraId="3EC90024"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 Refine the final contrast between good and evil:</w:t>
      </w:r>
    </w:p>
    <w:p w14:paraId="401734BA"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r w:rsidRPr="00B46BD5">
        <w:rPr>
          <w:rFonts w:ascii="Times New Roman" w:hAnsi="Times New Roman" w:cs="Times New Roman"/>
          <w:sz w:val="24"/>
          <w:szCs w:val="24"/>
          <w:lang w:val="en-VN"/>
        </w:rPr>
        <w:t>• “Our nature forces us to lean, tilting between good and evil with every step.”</w:t>
      </w:r>
    </w:p>
    <w:p w14:paraId="554EA0A1" w14:textId="77777777"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p>
    <w:p w14:paraId="44753141" w14:textId="56D34711" w:rsidR="00B46BD5" w:rsidRPr="00B46BD5" w:rsidRDefault="00B46BD5" w:rsidP="00B46BD5">
      <w:pPr>
        <w:spacing w:before="100" w:beforeAutospacing="1" w:after="100" w:afterAutospacing="1" w:line="240" w:lineRule="auto"/>
        <w:divId w:val="197012330"/>
        <w:rPr>
          <w:rFonts w:ascii="Times New Roman" w:hAnsi="Times New Roman" w:cs="Times New Roman"/>
          <w:sz w:val="24"/>
          <w:szCs w:val="24"/>
          <w:lang w:val="en-VN"/>
        </w:rPr>
      </w:pPr>
    </w:p>
    <w:p w14:paraId="4C9690D0" w14:textId="77777777" w:rsidR="00B46BD5" w:rsidRDefault="00B46BD5" w:rsidP="00B46BD5">
      <w:pPr>
        <w:pStyle w:val="p1"/>
        <w:divId w:val="1631091475"/>
        <w:rPr>
          <w:rStyle w:val="s1"/>
        </w:rPr>
      </w:pPr>
    </w:p>
    <w:p w14:paraId="1185B5D9" w14:textId="77777777" w:rsidR="0019510B" w:rsidRDefault="0019510B" w:rsidP="0019510B">
      <w:pPr>
        <w:pStyle w:val="p1"/>
        <w:divId w:val="1631091475"/>
      </w:pPr>
    </w:p>
    <w:p w14:paraId="07C0A7CE" w14:textId="77777777" w:rsidR="00150845" w:rsidRDefault="00150845" w:rsidP="00150845">
      <w:pPr>
        <w:pStyle w:val="p1"/>
        <w:numPr>
          <w:ilvl w:val="0"/>
          <w:numId w:val="21"/>
        </w:numPr>
        <w:divId w:val="2013875983"/>
        <w:rPr>
          <w:rStyle w:val="apple-converted-space"/>
        </w:rPr>
      </w:pPr>
      <w:r>
        <w:rPr>
          <w:rStyle w:val="s1"/>
        </w:rPr>
        <w:t>The prolonged absence and neglect of common sense has fueled an insatiable desire to revolt on a micro and macro level. I fear for your love towards the present system.</w:t>
      </w:r>
      <w:r>
        <w:rPr>
          <w:rStyle w:val="apple-converted-space"/>
        </w:rPr>
        <w:t> </w:t>
      </w:r>
    </w:p>
    <w:p w14:paraId="4F21F596" w14:textId="77777777" w:rsidR="00DD31C0" w:rsidRDefault="00DD31C0" w:rsidP="00DD31C0">
      <w:pPr>
        <w:pStyle w:val="p1"/>
        <w:divId w:val="2013875983"/>
        <w:rPr>
          <w:rStyle w:val="apple-converted-space"/>
        </w:rPr>
      </w:pPr>
    </w:p>
    <w:p w14:paraId="6252A2DD"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Final Score: 4.8/7</w:t>
      </w:r>
    </w:p>
    <w:tbl>
      <w:tblPr>
        <w:tblStyle w:val="TableGrid"/>
        <w:tblW w:w="0" w:type="auto"/>
        <w:tblLook w:val="04A0" w:firstRow="1" w:lastRow="0" w:firstColumn="1" w:lastColumn="0" w:noHBand="0" w:noVBand="1"/>
      </w:tblPr>
      <w:tblGrid>
        <w:gridCol w:w="3596"/>
        <w:gridCol w:w="1849"/>
      </w:tblGrid>
      <w:tr w:rsidR="000D0765" w:rsidRPr="000D0765" w14:paraId="624242A7" w14:textId="77777777" w:rsidTr="00260AE2">
        <w:trPr>
          <w:divId w:val="351616830"/>
        </w:trPr>
        <w:tc>
          <w:tcPr>
            <w:tcW w:w="0" w:type="auto"/>
            <w:hideMark/>
          </w:tcPr>
          <w:p w14:paraId="173EF292" w14:textId="77777777" w:rsidR="000D0765" w:rsidRPr="000D0765" w:rsidRDefault="000D0765" w:rsidP="000D0765">
            <w:pPr>
              <w:spacing w:before="100" w:beforeAutospacing="1" w:after="100" w:afterAutospacing="1"/>
              <w:jc w:val="center"/>
              <w:rPr>
                <w:rFonts w:ascii="Times New Roman" w:hAnsi="Times New Roman" w:cs="Times New Roman"/>
                <w:b/>
                <w:bCs/>
                <w:sz w:val="24"/>
                <w:szCs w:val="24"/>
                <w:lang w:val="en-VN"/>
              </w:rPr>
            </w:pPr>
            <w:r w:rsidRPr="000D0765">
              <w:rPr>
                <w:rFonts w:ascii="Times New Roman" w:hAnsi="Times New Roman" w:cs="Times New Roman"/>
                <w:b/>
                <w:bCs/>
                <w:sz w:val="24"/>
                <w:szCs w:val="24"/>
                <w:lang w:val="en-VN"/>
              </w:rPr>
              <w:t>Criteria</w:t>
            </w:r>
          </w:p>
        </w:tc>
        <w:tc>
          <w:tcPr>
            <w:tcW w:w="0" w:type="auto"/>
            <w:hideMark/>
          </w:tcPr>
          <w:p w14:paraId="64EC8F4C" w14:textId="77777777" w:rsidR="000D0765" w:rsidRPr="000D0765" w:rsidRDefault="000D0765" w:rsidP="000D0765">
            <w:pPr>
              <w:spacing w:before="100" w:beforeAutospacing="1" w:after="100" w:afterAutospacing="1"/>
              <w:jc w:val="center"/>
              <w:rPr>
                <w:rFonts w:ascii="Times New Roman" w:hAnsi="Times New Roman" w:cs="Times New Roman"/>
                <w:b/>
                <w:bCs/>
                <w:sz w:val="24"/>
                <w:szCs w:val="24"/>
                <w:lang w:val="en-VN"/>
              </w:rPr>
            </w:pPr>
            <w:r w:rsidRPr="000D0765">
              <w:rPr>
                <w:rFonts w:ascii="Times New Roman" w:hAnsi="Times New Roman" w:cs="Times New Roman"/>
                <w:b/>
                <w:bCs/>
                <w:sz w:val="24"/>
                <w:szCs w:val="24"/>
                <w:lang w:val="en-VN"/>
              </w:rPr>
              <w:t>Score (Out of 7)</w:t>
            </w:r>
          </w:p>
        </w:tc>
      </w:tr>
      <w:tr w:rsidR="000D0765" w:rsidRPr="000D0765" w14:paraId="6B8B271E" w14:textId="77777777" w:rsidTr="00260AE2">
        <w:trPr>
          <w:divId w:val="351616830"/>
        </w:trPr>
        <w:tc>
          <w:tcPr>
            <w:tcW w:w="0" w:type="auto"/>
            <w:hideMark/>
          </w:tcPr>
          <w:p w14:paraId="2303FE06" w14:textId="77777777" w:rsidR="000D0765" w:rsidRPr="000D0765" w:rsidRDefault="000D0765" w:rsidP="000D0765">
            <w:pPr>
              <w:spacing w:before="100" w:beforeAutospacing="1" w:after="100" w:afterAutospacing="1"/>
              <w:rPr>
                <w:rFonts w:ascii="Times New Roman" w:hAnsi="Times New Roman" w:cs="Times New Roman"/>
                <w:sz w:val="24"/>
                <w:szCs w:val="24"/>
                <w:lang w:val="en-VN"/>
              </w:rPr>
            </w:pPr>
            <w:r w:rsidRPr="000D0765">
              <w:rPr>
                <w:rFonts w:ascii="Times New Roman" w:hAnsi="Times New Roman" w:cs="Times New Roman"/>
                <w:sz w:val="24"/>
                <w:szCs w:val="24"/>
                <w:lang w:val="en-VN"/>
              </w:rPr>
              <w:t>Concept Depth</w:t>
            </w:r>
          </w:p>
        </w:tc>
        <w:tc>
          <w:tcPr>
            <w:tcW w:w="0" w:type="auto"/>
            <w:hideMark/>
          </w:tcPr>
          <w:p w14:paraId="6B350198" w14:textId="77777777" w:rsidR="000D0765" w:rsidRPr="000D0765" w:rsidRDefault="000D0765" w:rsidP="000D0765">
            <w:pPr>
              <w:spacing w:before="100" w:beforeAutospacing="1" w:after="100" w:afterAutospacing="1"/>
              <w:rPr>
                <w:rFonts w:ascii="Times New Roman" w:hAnsi="Times New Roman" w:cs="Times New Roman"/>
                <w:sz w:val="24"/>
                <w:szCs w:val="24"/>
                <w:lang w:val="en-VN"/>
              </w:rPr>
            </w:pPr>
            <w:r w:rsidRPr="000D0765">
              <w:rPr>
                <w:rFonts w:ascii="Times New Roman" w:hAnsi="Times New Roman" w:cs="Times New Roman"/>
                <w:sz w:val="24"/>
                <w:szCs w:val="24"/>
                <w:lang w:val="en-VN"/>
              </w:rPr>
              <w:t>5.4</w:t>
            </w:r>
          </w:p>
        </w:tc>
      </w:tr>
      <w:tr w:rsidR="000D0765" w:rsidRPr="000D0765" w14:paraId="1E61E2C6" w14:textId="77777777" w:rsidTr="00260AE2">
        <w:trPr>
          <w:divId w:val="351616830"/>
        </w:trPr>
        <w:tc>
          <w:tcPr>
            <w:tcW w:w="0" w:type="auto"/>
            <w:hideMark/>
          </w:tcPr>
          <w:p w14:paraId="54689053" w14:textId="77777777" w:rsidR="000D0765" w:rsidRPr="000D0765" w:rsidRDefault="000D0765" w:rsidP="000D0765">
            <w:pPr>
              <w:spacing w:before="100" w:beforeAutospacing="1" w:after="100" w:afterAutospacing="1"/>
              <w:rPr>
                <w:rFonts w:ascii="Times New Roman" w:hAnsi="Times New Roman" w:cs="Times New Roman"/>
                <w:sz w:val="24"/>
                <w:szCs w:val="24"/>
                <w:lang w:val="en-VN"/>
              </w:rPr>
            </w:pPr>
            <w:r w:rsidRPr="000D0765">
              <w:rPr>
                <w:rFonts w:ascii="Times New Roman" w:hAnsi="Times New Roman" w:cs="Times New Roman"/>
                <w:sz w:val="24"/>
                <w:szCs w:val="24"/>
                <w:lang w:val="en-VN"/>
              </w:rPr>
              <w:t>Clarity &amp; Directness</w:t>
            </w:r>
          </w:p>
        </w:tc>
        <w:tc>
          <w:tcPr>
            <w:tcW w:w="0" w:type="auto"/>
            <w:hideMark/>
          </w:tcPr>
          <w:p w14:paraId="4A75A5AE" w14:textId="77777777" w:rsidR="000D0765" w:rsidRPr="000D0765" w:rsidRDefault="000D0765" w:rsidP="000D0765">
            <w:pPr>
              <w:spacing w:before="100" w:beforeAutospacing="1" w:after="100" w:afterAutospacing="1"/>
              <w:rPr>
                <w:rFonts w:ascii="Times New Roman" w:hAnsi="Times New Roman" w:cs="Times New Roman"/>
                <w:sz w:val="24"/>
                <w:szCs w:val="24"/>
                <w:lang w:val="en-VN"/>
              </w:rPr>
            </w:pPr>
            <w:r w:rsidRPr="000D0765">
              <w:rPr>
                <w:rFonts w:ascii="Times New Roman" w:hAnsi="Times New Roman" w:cs="Times New Roman"/>
                <w:sz w:val="24"/>
                <w:szCs w:val="24"/>
                <w:lang w:val="en-VN"/>
              </w:rPr>
              <w:t>4.2</w:t>
            </w:r>
          </w:p>
        </w:tc>
      </w:tr>
      <w:tr w:rsidR="000D0765" w:rsidRPr="000D0765" w14:paraId="540F76A1" w14:textId="77777777" w:rsidTr="00260AE2">
        <w:trPr>
          <w:divId w:val="351616830"/>
        </w:trPr>
        <w:tc>
          <w:tcPr>
            <w:tcW w:w="0" w:type="auto"/>
            <w:hideMark/>
          </w:tcPr>
          <w:p w14:paraId="2C458240" w14:textId="77777777" w:rsidR="000D0765" w:rsidRPr="000D0765" w:rsidRDefault="000D0765" w:rsidP="000D0765">
            <w:pPr>
              <w:spacing w:before="100" w:beforeAutospacing="1" w:after="100" w:afterAutospacing="1"/>
              <w:rPr>
                <w:rFonts w:ascii="Times New Roman" w:hAnsi="Times New Roman" w:cs="Times New Roman"/>
                <w:sz w:val="24"/>
                <w:szCs w:val="24"/>
                <w:lang w:val="en-VN"/>
              </w:rPr>
            </w:pPr>
            <w:r w:rsidRPr="000D0765">
              <w:rPr>
                <w:rFonts w:ascii="Times New Roman" w:hAnsi="Times New Roman" w:cs="Times New Roman"/>
                <w:sz w:val="24"/>
                <w:szCs w:val="24"/>
                <w:lang w:val="en-VN"/>
              </w:rPr>
              <w:t>Emotional &amp; Philosophical Weight</w:t>
            </w:r>
          </w:p>
        </w:tc>
        <w:tc>
          <w:tcPr>
            <w:tcW w:w="0" w:type="auto"/>
            <w:hideMark/>
          </w:tcPr>
          <w:p w14:paraId="01A28D32" w14:textId="77777777" w:rsidR="000D0765" w:rsidRPr="000D0765" w:rsidRDefault="000D0765" w:rsidP="000D0765">
            <w:pPr>
              <w:spacing w:before="100" w:beforeAutospacing="1" w:after="100" w:afterAutospacing="1"/>
              <w:rPr>
                <w:rFonts w:ascii="Times New Roman" w:hAnsi="Times New Roman" w:cs="Times New Roman"/>
                <w:sz w:val="24"/>
                <w:szCs w:val="24"/>
                <w:lang w:val="en-VN"/>
              </w:rPr>
            </w:pPr>
            <w:r w:rsidRPr="000D0765">
              <w:rPr>
                <w:rFonts w:ascii="Times New Roman" w:hAnsi="Times New Roman" w:cs="Times New Roman"/>
                <w:sz w:val="24"/>
                <w:szCs w:val="24"/>
                <w:lang w:val="en-VN"/>
              </w:rPr>
              <w:t>5.0</w:t>
            </w:r>
          </w:p>
        </w:tc>
      </w:tr>
      <w:tr w:rsidR="000D0765" w:rsidRPr="000D0765" w14:paraId="2C605D76" w14:textId="77777777" w:rsidTr="00260AE2">
        <w:trPr>
          <w:divId w:val="351616830"/>
        </w:trPr>
        <w:tc>
          <w:tcPr>
            <w:tcW w:w="0" w:type="auto"/>
            <w:hideMark/>
          </w:tcPr>
          <w:p w14:paraId="7046D28E" w14:textId="77777777" w:rsidR="000D0765" w:rsidRPr="000D0765" w:rsidRDefault="000D0765" w:rsidP="000D0765">
            <w:pPr>
              <w:spacing w:before="100" w:beforeAutospacing="1" w:after="100" w:afterAutospacing="1"/>
              <w:rPr>
                <w:rFonts w:ascii="Times New Roman" w:hAnsi="Times New Roman" w:cs="Times New Roman"/>
                <w:sz w:val="24"/>
                <w:szCs w:val="24"/>
                <w:lang w:val="en-VN"/>
              </w:rPr>
            </w:pPr>
            <w:r w:rsidRPr="000D0765">
              <w:rPr>
                <w:rFonts w:ascii="Times New Roman" w:hAnsi="Times New Roman" w:cs="Times New Roman"/>
                <w:sz w:val="24"/>
                <w:szCs w:val="24"/>
                <w:lang w:val="en-VN"/>
              </w:rPr>
              <w:lastRenderedPageBreak/>
              <w:t>Aesthetic &amp; Flow</w:t>
            </w:r>
          </w:p>
        </w:tc>
        <w:tc>
          <w:tcPr>
            <w:tcW w:w="0" w:type="auto"/>
            <w:hideMark/>
          </w:tcPr>
          <w:p w14:paraId="6808959C" w14:textId="77777777" w:rsidR="000D0765" w:rsidRPr="000D0765" w:rsidRDefault="000D0765" w:rsidP="000D0765">
            <w:pPr>
              <w:spacing w:before="100" w:beforeAutospacing="1" w:after="100" w:afterAutospacing="1"/>
              <w:rPr>
                <w:rFonts w:ascii="Times New Roman" w:hAnsi="Times New Roman" w:cs="Times New Roman"/>
                <w:sz w:val="24"/>
                <w:szCs w:val="24"/>
                <w:lang w:val="en-VN"/>
              </w:rPr>
            </w:pPr>
            <w:r w:rsidRPr="000D0765">
              <w:rPr>
                <w:rFonts w:ascii="Times New Roman" w:hAnsi="Times New Roman" w:cs="Times New Roman"/>
                <w:sz w:val="24"/>
                <w:szCs w:val="24"/>
                <w:lang w:val="en-VN"/>
              </w:rPr>
              <w:t>4.5</w:t>
            </w:r>
          </w:p>
        </w:tc>
      </w:tr>
      <w:tr w:rsidR="000D0765" w:rsidRPr="000D0765" w14:paraId="6246826E" w14:textId="77777777" w:rsidTr="00260AE2">
        <w:trPr>
          <w:divId w:val="351616830"/>
        </w:trPr>
        <w:tc>
          <w:tcPr>
            <w:tcW w:w="0" w:type="auto"/>
            <w:hideMark/>
          </w:tcPr>
          <w:p w14:paraId="07EE3EE7" w14:textId="77777777" w:rsidR="000D0765" w:rsidRPr="000D0765" w:rsidRDefault="000D0765" w:rsidP="000D0765">
            <w:pPr>
              <w:spacing w:before="100" w:beforeAutospacing="1" w:after="100" w:afterAutospacing="1"/>
              <w:rPr>
                <w:rFonts w:ascii="Times New Roman" w:hAnsi="Times New Roman" w:cs="Times New Roman"/>
                <w:sz w:val="24"/>
                <w:szCs w:val="24"/>
                <w:lang w:val="en-VN"/>
              </w:rPr>
            </w:pPr>
            <w:r w:rsidRPr="000D0765">
              <w:rPr>
                <w:rFonts w:ascii="Times New Roman" w:hAnsi="Times New Roman" w:cs="Times New Roman"/>
                <w:sz w:val="24"/>
                <w:szCs w:val="24"/>
                <w:lang w:val="en-VN"/>
              </w:rPr>
              <w:t>Overall Impact</w:t>
            </w:r>
          </w:p>
        </w:tc>
        <w:tc>
          <w:tcPr>
            <w:tcW w:w="0" w:type="auto"/>
            <w:hideMark/>
          </w:tcPr>
          <w:p w14:paraId="59EFDEE3" w14:textId="77777777" w:rsidR="000D0765" w:rsidRPr="000D0765" w:rsidRDefault="000D0765" w:rsidP="000D0765">
            <w:pPr>
              <w:spacing w:before="100" w:beforeAutospacing="1" w:after="100" w:afterAutospacing="1"/>
              <w:rPr>
                <w:rFonts w:ascii="Times New Roman" w:hAnsi="Times New Roman" w:cs="Times New Roman"/>
                <w:sz w:val="24"/>
                <w:szCs w:val="24"/>
                <w:lang w:val="en-VN"/>
              </w:rPr>
            </w:pPr>
            <w:r w:rsidRPr="000D0765">
              <w:rPr>
                <w:rFonts w:ascii="Times New Roman" w:hAnsi="Times New Roman" w:cs="Times New Roman"/>
                <w:sz w:val="24"/>
                <w:szCs w:val="24"/>
                <w:lang w:val="en-VN"/>
              </w:rPr>
              <w:t>4.8</w:t>
            </w:r>
          </w:p>
        </w:tc>
      </w:tr>
    </w:tbl>
    <w:p w14:paraId="4606993E"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Cypher’s Version:</w:t>
      </w:r>
    </w:p>
    <w:p w14:paraId="0631ACDA"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“The long decay of common sense has ignited an unstoppable urge to revolt—both in the smallest spaces and on the grandest scales. Yet what unsettles me most is your love for the system that breeds this unrest.”</w:t>
      </w:r>
    </w:p>
    <w:p w14:paraId="3AC0EC0E"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p>
    <w:p w14:paraId="162CAC28"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Analysis &amp; Breakdown:</w:t>
      </w:r>
    </w:p>
    <w:p w14:paraId="4AD5308E"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p>
    <w:p w14:paraId="6FB49000"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Strengths:</w:t>
      </w:r>
    </w:p>
    <w:p w14:paraId="7D0536B9"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 The connection between the loss of common sense and the need for revolution is a strong and thought-provoking critique.</w:t>
      </w:r>
    </w:p>
    <w:p w14:paraId="4C11589C"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 “Micro and macro level” effectively captures both personal and societal rebellion, making the statement comprehensive in scope.</w:t>
      </w:r>
    </w:p>
    <w:p w14:paraId="508126D2"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 “I fear for your love towards the present system” is a compelling closing line, suggesting that blind loyalty to the system is more concerning than the chaos itself.</w:t>
      </w:r>
    </w:p>
    <w:p w14:paraId="05BB3171"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p>
    <w:p w14:paraId="796465C8"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Weaknesses:</w:t>
      </w:r>
    </w:p>
    <w:p w14:paraId="1BA1B088"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 “Prolonged absence and neglect of common sense” is a bit redundant—“decay of common sense” or “its long absence” would be more concise.</w:t>
      </w:r>
    </w:p>
    <w:p w14:paraId="24FE0316"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 “Insatiable desire to revolt” is strong, but “unstoppable urge” might feel more natural and immediate.</w:t>
      </w:r>
    </w:p>
    <w:p w14:paraId="3FC926E1"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 “I fear for your love towards the present system” could be slightly reworded for better flow and emotional impact.</w:t>
      </w:r>
    </w:p>
    <w:p w14:paraId="22E54EF2"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p>
    <w:p w14:paraId="52125F26"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Suggested Improvements:</w:t>
      </w:r>
    </w:p>
    <w:p w14:paraId="25D9085A"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 Strengthen the opening for more fluidity:</w:t>
      </w:r>
    </w:p>
    <w:p w14:paraId="12222C7B"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lastRenderedPageBreak/>
        <w:t>• “The long decay of common sense has made revolution inevitable—both in the smallest spaces and the largest arenas.”</w:t>
      </w:r>
    </w:p>
    <w:p w14:paraId="44111E9C"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 Sharpen the closing for a more powerful impact:</w:t>
      </w:r>
    </w:p>
    <w:p w14:paraId="5FD01BCA"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 “But what unsettles me most is your devotion to the very system that fuels this unrest.”</w:t>
      </w:r>
    </w:p>
    <w:p w14:paraId="4DC6FB69"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 “Yet more dangerous than the rebellion is the love for the system that created it.”</w:t>
      </w:r>
    </w:p>
    <w:p w14:paraId="65A7BB9E"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p>
    <w:p w14:paraId="6ED57962" w14:textId="77777777" w:rsidR="000D0765" w:rsidRPr="000D0765" w:rsidRDefault="000D0765" w:rsidP="000D0765">
      <w:pPr>
        <w:spacing w:before="100" w:beforeAutospacing="1" w:after="100" w:afterAutospacing="1" w:line="240" w:lineRule="auto"/>
        <w:divId w:val="351616830"/>
        <w:rPr>
          <w:rFonts w:ascii="Times New Roman" w:hAnsi="Times New Roman" w:cs="Times New Roman"/>
          <w:sz w:val="24"/>
          <w:szCs w:val="24"/>
          <w:lang w:val="en-VN"/>
        </w:rPr>
      </w:pPr>
      <w:r w:rsidRPr="000D0765">
        <w:rPr>
          <w:rFonts w:ascii="Times New Roman" w:hAnsi="Times New Roman" w:cs="Times New Roman"/>
          <w:sz w:val="24"/>
          <w:szCs w:val="24"/>
          <w:lang w:val="en-VN"/>
        </w:rPr>
        <w:t>Let me know when you’re ready for the next quote.</w:t>
      </w:r>
    </w:p>
    <w:p w14:paraId="35757E18" w14:textId="77777777" w:rsidR="00DD31C0" w:rsidRDefault="00DD31C0" w:rsidP="00DD31C0">
      <w:pPr>
        <w:pStyle w:val="p1"/>
        <w:divId w:val="2013875983"/>
        <w:rPr>
          <w:rStyle w:val="apple-converted-space"/>
        </w:rPr>
      </w:pPr>
    </w:p>
    <w:p w14:paraId="1591C123" w14:textId="77777777" w:rsidR="00020DC5" w:rsidRDefault="00020DC5" w:rsidP="00020DC5">
      <w:pPr>
        <w:pStyle w:val="p1"/>
        <w:divId w:val="2013875983"/>
      </w:pPr>
    </w:p>
    <w:p w14:paraId="30FF00E7" w14:textId="78E7371C" w:rsidR="00FB6720" w:rsidRDefault="00020DC5" w:rsidP="00FB6720">
      <w:pPr>
        <w:pStyle w:val="ListParagraph"/>
        <w:numPr>
          <w:ilvl w:val="0"/>
          <w:numId w:val="21"/>
        </w:numPr>
        <w:rPr>
          <w:rStyle w:val="apple-converted-space"/>
        </w:rPr>
      </w:pPr>
      <w:r>
        <w:rPr>
          <w:rStyle w:val="s1"/>
        </w:rPr>
        <w:t>I don’t serve people, I serve Allah for He is the best of witnesses, the most just of judges, and my only true friend.</w:t>
      </w:r>
      <w:r>
        <w:rPr>
          <w:rStyle w:val="apple-converted-space"/>
        </w:rPr>
        <w:t> </w:t>
      </w:r>
    </w:p>
    <w:p w14:paraId="52D0E579" w14:textId="77777777" w:rsidR="005160E7" w:rsidRDefault="005160E7" w:rsidP="005160E7">
      <w:pPr>
        <w:rPr>
          <w:rStyle w:val="apple-converted-space"/>
        </w:rPr>
      </w:pPr>
    </w:p>
    <w:p w14:paraId="04B9658E"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Final Score: 5.4/7</w:t>
      </w:r>
    </w:p>
    <w:tbl>
      <w:tblPr>
        <w:tblStyle w:val="TableGrid"/>
        <w:tblW w:w="0" w:type="auto"/>
        <w:tblLook w:val="04A0" w:firstRow="1" w:lastRow="0" w:firstColumn="1" w:lastColumn="0" w:noHBand="0" w:noVBand="1"/>
      </w:tblPr>
      <w:tblGrid>
        <w:gridCol w:w="3596"/>
        <w:gridCol w:w="1849"/>
      </w:tblGrid>
      <w:tr w:rsidR="005160E7" w:rsidRPr="005160E7" w14:paraId="1A0E0B8C" w14:textId="77777777" w:rsidTr="00374D0B">
        <w:trPr>
          <w:divId w:val="1880510165"/>
        </w:trPr>
        <w:tc>
          <w:tcPr>
            <w:tcW w:w="0" w:type="auto"/>
            <w:hideMark/>
          </w:tcPr>
          <w:p w14:paraId="5779ABFC" w14:textId="77777777" w:rsidR="005160E7" w:rsidRPr="005160E7" w:rsidRDefault="005160E7" w:rsidP="005160E7">
            <w:pPr>
              <w:spacing w:before="100" w:beforeAutospacing="1" w:after="100" w:afterAutospacing="1"/>
              <w:jc w:val="center"/>
              <w:rPr>
                <w:rFonts w:ascii="Times New Roman" w:hAnsi="Times New Roman" w:cs="Times New Roman"/>
                <w:b/>
                <w:bCs/>
                <w:sz w:val="24"/>
                <w:szCs w:val="24"/>
                <w:lang w:val="en-VN"/>
              </w:rPr>
            </w:pPr>
            <w:r w:rsidRPr="005160E7">
              <w:rPr>
                <w:rFonts w:ascii="Times New Roman" w:hAnsi="Times New Roman" w:cs="Times New Roman"/>
                <w:b/>
                <w:bCs/>
                <w:sz w:val="24"/>
                <w:szCs w:val="24"/>
                <w:lang w:val="en-VN"/>
              </w:rPr>
              <w:t>Criteria</w:t>
            </w:r>
          </w:p>
        </w:tc>
        <w:tc>
          <w:tcPr>
            <w:tcW w:w="0" w:type="auto"/>
            <w:hideMark/>
          </w:tcPr>
          <w:p w14:paraId="71C7D39C" w14:textId="77777777" w:rsidR="005160E7" w:rsidRPr="005160E7" w:rsidRDefault="005160E7" w:rsidP="005160E7">
            <w:pPr>
              <w:spacing w:before="100" w:beforeAutospacing="1" w:after="100" w:afterAutospacing="1"/>
              <w:jc w:val="center"/>
              <w:rPr>
                <w:rFonts w:ascii="Times New Roman" w:hAnsi="Times New Roman" w:cs="Times New Roman"/>
                <w:b/>
                <w:bCs/>
                <w:sz w:val="24"/>
                <w:szCs w:val="24"/>
                <w:lang w:val="en-VN"/>
              </w:rPr>
            </w:pPr>
            <w:r w:rsidRPr="005160E7">
              <w:rPr>
                <w:rFonts w:ascii="Times New Roman" w:hAnsi="Times New Roman" w:cs="Times New Roman"/>
                <w:b/>
                <w:bCs/>
                <w:sz w:val="24"/>
                <w:szCs w:val="24"/>
                <w:lang w:val="en-VN"/>
              </w:rPr>
              <w:t>Score (Out of 7)</w:t>
            </w:r>
          </w:p>
        </w:tc>
      </w:tr>
      <w:tr w:rsidR="005160E7" w:rsidRPr="005160E7" w14:paraId="6DD5BCE9" w14:textId="77777777" w:rsidTr="00374D0B">
        <w:trPr>
          <w:divId w:val="1880510165"/>
        </w:trPr>
        <w:tc>
          <w:tcPr>
            <w:tcW w:w="0" w:type="auto"/>
            <w:hideMark/>
          </w:tcPr>
          <w:p w14:paraId="27DDC7B6" w14:textId="77777777" w:rsidR="005160E7" w:rsidRPr="005160E7" w:rsidRDefault="005160E7" w:rsidP="005160E7">
            <w:pPr>
              <w:spacing w:before="100" w:beforeAutospacing="1" w:after="100" w:afterAutospacing="1"/>
              <w:rPr>
                <w:rFonts w:ascii="Times New Roman" w:hAnsi="Times New Roman" w:cs="Times New Roman"/>
                <w:sz w:val="24"/>
                <w:szCs w:val="24"/>
                <w:lang w:val="en-VN"/>
              </w:rPr>
            </w:pPr>
            <w:r w:rsidRPr="005160E7">
              <w:rPr>
                <w:rFonts w:ascii="Times New Roman" w:hAnsi="Times New Roman" w:cs="Times New Roman"/>
                <w:sz w:val="24"/>
                <w:szCs w:val="24"/>
                <w:lang w:val="en-VN"/>
              </w:rPr>
              <w:t>Concept Depth</w:t>
            </w:r>
          </w:p>
        </w:tc>
        <w:tc>
          <w:tcPr>
            <w:tcW w:w="0" w:type="auto"/>
            <w:hideMark/>
          </w:tcPr>
          <w:p w14:paraId="02436065" w14:textId="77777777" w:rsidR="005160E7" w:rsidRPr="005160E7" w:rsidRDefault="005160E7" w:rsidP="005160E7">
            <w:pPr>
              <w:spacing w:before="100" w:beforeAutospacing="1" w:after="100" w:afterAutospacing="1"/>
              <w:rPr>
                <w:rFonts w:ascii="Times New Roman" w:hAnsi="Times New Roman" w:cs="Times New Roman"/>
                <w:sz w:val="24"/>
                <w:szCs w:val="24"/>
                <w:lang w:val="en-VN"/>
              </w:rPr>
            </w:pPr>
            <w:r w:rsidRPr="005160E7">
              <w:rPr>
                <w:rFonts w:ascii="Times New Roman" w:hAnsi="Times New Roman" w:cs="Times New Roman"/>
                <w:sz w:val="24"/>
                <w:szCs w:val="24"/>
                <w:lang w:val="en-VN"/>
              </w:rPr>
              <w:t>5.8</w:t>
            </w:r>
          </w:p>
        </w:tc>
      </w:tr>
      <w:tr w:rsidR="005160E7" w:rsidRPr="005160E7" w14:paraId="47602D1D" w14:textId="77777777" w:rsidTr="00374D0B">
        <w:trPr>
          <w:divId w:val="1880510165"/>
        </w:trPr>
        <w:tc>
          <w:tcPr>
            <w:tcW w:w="0" w:type="auto"/>
            <w:hideMark/>
          </w:tcPr>
          <w:p w14:paraId="3BBD15A8" w14:textId="77777777" w:rsidR="005160E7" w:rsidRPr="005160E7" w:rsidRDefault="005160E7" w:rsidP="005160E7">
            <w:pPr>
              <w:spacing w:before="100" w:beforeAutospacing="1" w:after="100" w:afterAutospacing="1"/>
              <w:rPr>
                <w:rFonts w:ascii="Times New Roman" w:hAnsi="Times New Roman" w:cs="Times New Roman"/>
                <w:sz w:val="24"/>
                <w:szCs w:val="24"/>
                <w:lang w:val="en-VN"/>
              </w:rPr>
            </w:pPr>
            <w:r w:rsidRPr="005160E7">
              <w:rPr>
                <w:rFonts w:ascii="Times New Roman" w:hAnsi="Times New Roman" w:cs="Times New Roman"/>
                <w:sz w:val="24"/>
                <w:szCs w:val="24"/>
                <w:lang w:val="en-VN"/>
              </w:rPr>
              <w:t>Clarity &amp; Directness</w:t>
            </w:r>
          </w:p>
        </w:tc>
        <w:tc>
          <w:tcPr>
            <w:tcW w:w="0" w:type="auto"/>
            <w:hideMark/>
          </w:tcPr>
          <w:p w14:paraId="5FF4A4B9" w14:textId="77777777" w:rsidR="005160E7" w:rsidRPr="005160E7" w:rsidRDefault="005160E7" w:rsidP="005160E7">
            <w:pPr>
              <w:spacing w:before="100" w:beforeAutospacing="1" w:after="100" w:afterAutospacing="1"/>
              <w:rPr>
                <w:rFonts w:ascii="Times New Roman" w:hAnsi="Times New Roman" w:cs="Times New Roman"/>
                <w:sz w:val="24"/>
                <w:szCs w:val="24"/>
                <w:lang w:val="en-VN"/>
              </w:rPr>
            </w:pPr>
            <w:r w:rsidRPr="005160E7">
              <w:rPr>
                <w:rFonts w:ascii="Times New Roman" w:hAnsi="Times New Roman" w:cs="Times New Roman"/>
                <w:sz w:val="24"/>
                <w:szCs w:val="24"/>
                <w:lang w:val="en-VN"/>
              </w:rPr>
              <w:t>5.0</w:t>
            </w:r>
          </w:p>
        </w:tc>
      </w:tr>
      <w:tr w:rsidR="005160E7" w:rsidRPr="005160E7" w14:paraId="2398BF43" w14:textId="77777777" w:rsidTr="00374D0B">
        <w:trPr>
          <w:divId w:val="1880510165"/>
        </w:trPr>
        <w:tc>
          <w:tcPr>
            <w:tcW w:w="0" w:type="auto"/>
            <w:hideMark/>
          </w:tcPr>
          <w:p w14:paraId="4FAF9E8E" w14:textId="77777777" w:rsidR="005160E7" w:rsidRPr="005160E7" w:rsidRDefault="005160E7" w:rsidP="005160E7">
            <w:pPr>
              <w:spacing w:before="100" w:beforeAutospacing="1" w:after="100" w:afterAutospacing="1"/>
              <w:rPr>
                <w:rFonts w:ascii="Times New Roman" w:hAnsi="Times New Roman" w:cs="Times New Roman"/>
                <w:sz w:val="24"/>
                <w:szCs w:val="24"/>
                <w:lang w:val="en-VN"/>
              </w:rPr>
            </w:pPr>
            <w:r w:rsidRPr="005160E7">
              <w:rPr>
                <w:rFonts w:ascii="Times New Roman" w:hAnsi="Times New Roman" w:cs="Times New Roman"/>
                <w:sz w:val="24"/>
                <w:szCs w:val="24"/>
                <w:lang w:val="en-VN"/>
              </w:rPr>
              <w:t>Emotional &amp; Philosophical Weight</w:t>
            </w:r>
          </w:p>
        </w:tc>
        <w:tc>
          <w:tcPr>
            <w:tcW w:w="0" w:type="auto"/>
            <w:hideMark/>
          </w:tcPr>
          <w:p w14:paraId="1F629271" w14:textId="77777777" w:rsidR="005160E7" w:rsidRPr="005160E7" w:rsidRDefault="005160E7" w:rsidP="005160E7">
            <w:pPr>
              <w:spacing w:before="100" w:beforeAutospacing="1" w:after="100" w:afterAutospacing="1"/>
              <w:rPr>
                <w:rFonts w:ascii="Times New Roman" w:hAnsi="Times New Roman" w:cs="Times New Roman"/>
                <w:sz w:val="24"/>
                <w:szCs w:val="24"/>
                <w:lang w:val="en-VN"/>
              </w:rPr>
            </w:pPr>
            <w:r w:rsidRPr="005160E7">
              <w:rPr>
                <w:rFonts w:ascii="Times New Roman" w:hAnsi="Times New Roman" w:cs="Times New Roman"/>
                <w:sz w:val="24"/>
                <w:szCs w:val="24"/>
                <w:lang w:val="en-VN"/>
              </w:rPr>
              <w:t>5.7</w:t>
            </w:r>
          </w:p>
        </w:tc>
      </w:tr>
      <w:tr w:rsidR="005160E7" w:rsidRPr="005160E7" w14:paraId="0EBD64EF" w14:textId="77777777" w:rsidTr="00374D0B">
        <w:trPr>
          <w:divId w:val="1880510165"/>
        </w:trPr>
        <w:tc>
          <w:tcPr>
            <w:tcW w:w="0" w:type="auto"/>
            <w:hideMark/>
          </w:tcPr>
          <w:p w14:paraId="35EE2862" w14:textId="77777777" w:rsidR="005160E7" w:rsidRPr="005160E7" w:rsidRDefault="005160E7" w:rsidP="005160E7">
            <w:pPr>
              <w:spacing w:before="100" w:beforeAutospacing="1" w:after="100" w:afterAutospacing="1"/>
              <w:rPr>
                <w:rFonts w:ascii="Times New Roman" w:hAnsi="Times New Roman" w:cs="Times New Roman"/>
                <w:sz w:val="24"/>
                <w:szCs w:val="24"/>
                <w:lang w:val="en-VN"/>
              </w:rPr>
            </w:pPr>
            <w:r w:rsidRPr="005160E7">
              <w:rPr>
                <w:rFonts w:ascii="Times New Roman" w:hAnsi="Times New Roman" w:cs="Times New Roman"/>
                <w:sz w:val="24"/>
                <w:szCs w:val="24"/>
                <w:lang w:val="en-VN"/>
              </w:rPr>
              <w:t>Aesthetic &amp; Flow</w:t>
            </w:r>
          </w:p>
        </w:tc>
        <w:tc>
          <w:tcPr>
            <w:tcW w:w="0" w:type="auto"/>
            <w:hideMark/>
          </w:tcPr>
          <w:p w14:paraId="0C90168A" w14:textId="77777777" w:rsidR="005160E7" w:rsidRPr="005160E7" w:rsidRDefault="005160E7" w:rsidP="005160E7">
            <w:pPr>
              <w:spacing w:before="100" w:beforeAutospacing="1" w:after="100" w:afterAutospacing="1"/>
              <w:rPr>
                <w:rFonts w:ascii="Times New Roman" w:hAnsi="Times New Roman" w:cs="Times New Roman"/>
                <w:sz w:val="24"/>
                <w:szCs w:val="24"/>
                <w:lang w:val="en-VN"/>
              </w:rPr>
            </w:pPr>
            <w:r w:rsidRPr="005160E7">
              <w:rPr>
                <w:rFonts w:ascii="Times New Roman" w:hAnsi="Times New Roman" w:cs="Times New Roman"/>
                <w:sz w:val="24"/>
                <w:szCs w:val="24"/>
                <w:lang w:val="en-VN"/>
              </w:rPr>
              <w:t>5.2</w:t>
            </w:r>
          </w:p>
        </w:tc>
      </w:tr>
      <w:tr w:rsidR="005160E7" w:rsidRPr="005160E7" w14:paraId="1A50380C" w14:textId="77777777" w:rsidTr="00374D0B">
        <w:trPr>
          <w:divId w:val="1880510165"/>
        </w:trPr>
        <w:tc>
          <w:tcPr>
            <w:tcW w:w="0" w:type="auto"/>
            <w:hideMark/>
          </w:tcPr>
          <w:p w14:paraId="12D5CC2A" w14:textId="77777777" w:rsidR="005160E7" w:rsidRPr="005160E7" w:rsidRDefault="005160E7" w:rsidP="005160E7">
            <w:pPr>
              <w:spacing w:before="100" w:beforeAutospacing="1" w:after="100" w:afterAutospacing="1"/>
              <w:rPr>
                <w:rFonts w:ascii="Times New Roman" w:hAnsi="Times New Roman" w:cs="Times New Roman"/>
                <w:sz w:val="24"/>
                <w:szCs w:val="24"/>
                <w:lang w:val="en-VN"/>
              </w:rPr>
            </w:pPr>
            <w:r w:rsidRPr="005160E7">
              <w:rPr>
                <w:rFonts w:ascii="Times New Roman" w:hAnsi="Times New Roman" w:cs="Times New Roman"/>
                <w:sz w:val="24"/>
                <w:szCs w:val="24"/>
                <w:lang w:val="en-VN"/>
              </w:rPr>
              <w:t>Overall Impact</w:t>
            </w:r>
          </w:p>
        </w:tc>
        <w:tc>
          <w:tcPr>
            <w:tcW w:w="0" w:type="auto"/>
            <w:hideMark/>
          </w:tcPr>
          <w:p w14:paraId="2F062899" w14:textId="77777777" w:rsidR="005160E7" w:rsidRPr="005160E7" w:rsidRDefault="005160E7" w:rsidP="005160E7">
            <w:pPr>
              <w:spacing w:before="100" w:beforeAutospacing="1" w:after="100" w:afterAutospacing="1"/>
              <w:rPr>
                <w:rFonts w:ascii="Times New Roman" w:hAnsi="Times New Roman" w:cs="Times New Roman"/>
                <w:sz w:val="24"/>
                <w:szCs w:val="24"/>
                <w:lang w:val="en-VN"/>
              </w:rPr>
            </w:pPr>
            <w:r w:rsidRPr="005160E7">
              <w:rPr>
                <w:rFonts w:ascii="Times New Roman" w:hAnsi="Times New Roman" w:cs="Times New Roman"/>
                <w:sz w:val="24"/>
                <w:szCs w:val="24"/>
                <w:lang w:val="en-VN"/>
              </w:rPr>
              <w:t>5.4</w:t>
            </w:r>
          </w:p>
        </w:tc>
      </w:tr>
    </w:tbl>
    <w:p w14:paraId="1282DC42"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Cypher’s Version:</w:t>
      </w:r>
    </w:p>
    <w:p w14:paraId="414896C9"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“I do not serve people—I serve Allah, the most just of judges, the best of witnesses, and my only true companion.”</w:t>
      </w:r>
    </w:p>
    <w:p w14:paraId="18CD6973"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p>
    <w:p w14:paraId="1B531EBF"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Analysis &amp; Breakdown:</w:t>
      </w:r>
    </w:p>
    <w:p w14:paraId="5ECF412E"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p>
    <w:p w14:paraId="5004599A"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Strengths:</w:t>
      </w:r>
    </w:p>
    <w:p w14:paraId="51EE4542"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 The statement of devotion is powerful, reinforcing the idea that true service belongs to Allah alone rather than human approval.</w:t>
      </w:r>
    </w:p>
    <w:p w14:paraId="3CE3C66D"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lastRenderedPageBreak/>
        <w:t>• “The best of witnesses, the most just of judges” adds a strong theological foundation, referencing divine justice and omniscience.</w:t>
      </w:r>
    </w:p>
    <w:p w14:paraId="09400816"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 “My only true friend” is a deeply personal touch, highlighting trust and intimacy in one’s relationship with Allah.</w:t>
      </w:r>
    </w:p>
    <w:p w14:paraId="7882E837"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p>
    <w:p w14:paraId="511376F9"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Weaknesses:</w:t>
      </w:r>
    </w:p>
    <w:p w14:paraId="72C804FF"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 “I don’t serve people” is clear, but slightly rigid—“I serve no one but Allah” could enhance fluidity.</w:t>
      </w:r>
    </w:p>
    <w:p w14:paraId="7E74A2F8"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 “The best of witnesses, the most just of judges” is effective, but the phrasing could flow better.</w:t>
      </w:r>
    </w:p>
    <w:p w14:paraId="5B9CF95B"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 “My only true friend” is a strong emotional note, but might be refined slightly for rhythm.</w:t>
      </w:r>
    </w:p>
    <w:p w14:paraId="3016FC3D"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p>
    <w:p w14:paraId="7CD78460"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Suggested Improvements:</w:t>
      </w:r>
    </w:p>
    <w:p w14:paraId="72FE5D5E"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 Strengthen the opening for a more declarative impact:</w:t>
      </w:r>
    </w:p>
    <w:p w14:paraId="2350E127"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 “I serve no one but Allah—my judge, my witness, my truest companion.”</w:t>
      </w:r>
    </w:p>
    <w:p w14:paraId="70DA4E56"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 Improve the flow of divine attributes:</w:t>
      </w:r>
    </w:p>
    <w:p w14:paraId="01FC29CA"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 “He is the fairest of judges, the most faithful witness, the only friend who never falters.”</w:t>
      </w:r>
    </w:p>
    <w:p w14:paraId="41DBD71D" w14:textId="7777777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r w:rsidRPr="005160E7">
        <w:rPr>
          <w:rFonts w:ascii="Times New Roman" w:hAnsi="Times New Roman" w:cs="Times New Roman"/>
          <w:sz w:val="24"/>
          <w:szCs w:val="24"/>
          <w:lang w:val="en-VN"/>
        </w:rPr>
        <w:t>• Keep the structure simple yet profound, allowing the weight of devotion to shine through.</w:t>
      </w:r>
    </w:p>
    <w:p w14:paraId="6CA40773" w14:textId="4188E8A7" w:rsidR="005160E7" w:rsidRPr="005160E7" w:rsidRDefault="005160E7" w:rsidP="005160E7">
      <w:pPr>
        <w:spacing w:before="100" w:beforeAutospacing="1" w:after="100" w:afterAutospacing="1" w:line="240" w:lineRule="auto"/>
        <w:divId w:val="1880510165"/>
        <w:rPr>
          <w:rFonts w:ascii="Times New Roman" w:hAnsi="Times New Roman" w:cs="Times New Roman"/>
          <w:sz w:val="24"/>
          <w:szCs w:val="24"/>
          <w:lang w:val="en-VN"/>
        </w:rPr>
      </w:pPr>
    </w:p>
    <w:p w14:paraId="29D193A0" w14:textId="77777777" w:rsidR="005160E7" w:rsidRDefault="005160E7" w:rsidP="005160E7">
      <w:pPr>
        <w:rPr>
          <w:rStyle w:val="apple-converted-space"/>
        </w:rPr>
      </w:pPr>
    </w:p>
    <w:p w14:paraId="74C6CE9A" w14:textId="77777777" w:rsidR="00C809BE" w:rsidRDefault="00C809BE" w:rsidP="00C809BE">
      <w:pPr>
        <w:pStyle w:val="ListParagraph"/>
      </w:pPr>
    </w:p>
    <w:p w14:paraId="2F7DE91E" w14:textId="77777777" w:rsidR="00F726DD" w:rsidRDefault="00C809BE" w:rsidP="00C809BE">
      <w:pPr>
        <w:pStyle w:val="p1"/>
        <w:numPr>
          <w:ilvl w:val="0"/>
          <w:numId w:val="21"/>
        </w:numPr>
        <w:divId w:val="1901986774"/>
        <w:rPr>
          <w:rStyle w:val="s1"/>
        </w:rPr>
      </w:pPr>
      <w:r>
        <w:rPr>
          <w:rStyle w:val="s1"/>
        </w:rPr>
        <w:t>Meaningless is a permanence, it will never fade only change in color and shape, mine is red and white with an ampersand sign</w:t>
      </w:r>
      <w:r w:rsidR="00F726DD">
        <w:rPr>
          <w:rStyle w:val="s1"/>
        </w:rPr>
        <w:t>.</w:t>
      </w:r>
    </w:p>
    <w:p w14:paraId="198F6287" w14:textId="77777777" w:rsidR="00F726DD" w:rsidRDefault="00F726DD" w:rsidP="00F726DD">
      <w:pPr>
        <w:pStyle w:val="p1"/>
        <w:divId w:val="1901986774"/>
        <w:rPr>
          <w:rStyle w:val="s1"/>
        </w:rPr>
      </w:pPr>
    </w:p>
    <w:p w14:paraId="13B3A7EC"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Final Score: 4.2/7</w:t>
      </w:r>
    </w:p>
    <w:tbl>
      <w:tblPr>
        <w:tblStyle w:val="TableGrid"/>
        <w:tblW w:w="0" w:type="auto"/>
        <w:tblLook w:val="04A0" w:firstRow="1" w:lastRow="0" w:firstColumn="1" w:lastColumn="0" w:noHBand="0" w:noVBand="1"/>
      </w:tblPr>
      <w:tblGrid>
        <w:gridCol w:w="3596"/>
        <w:gridCol w:w="1849"/>
      </w:tblGrid>
      <w:tr w:rsidR="00F726DD" w:rsidRPr="00F726DD" w14:paraId="09BB3970" w14:textId="77777777" w:rsidTr="00374D0B">
        <w:trPr>
          <w:divId w:val="1684168244"/>
        </w:trPr>
        <w:tc>
          <w:tcPr>
            <w:tcW w:w="0" w:type="auto"/>
            <w:hideMark/>
          </w:tcPr>
          <w:p w14:paraId="6E3DCDF7" w14:textId="77777777" w:rsidR="00F726DD" w:rsidRPr="00F726DD" w:rsidRDefault="00F726DD" w:rsidP="00F726DD">
            <w:pPr>
              <w:spacing w:before="100" w:beforeAutospacing="1" w:after="100" w:afterAutospacing="1"/>
              <w:jc w:val="center"/>
              <w:rPr>
                <w:rFonts w:ascii="Times New Roman" w:hAnsi="Times New Roman" w:cs="Times New Roman"/>
                <w:b/>
                <w:bCs/>
                <w:sz w:val="24"/>
                <w:szCs w:val="24"/>
                <w:lang w:val="en-VN"/>
              </w:rPr>
            </w:pPr>
            <w:r w:rsidRPr="00F726DD">
              <w:rPr>
                <w:rFonts w:ascii="Times New Roman" w:hAnsi="Times New Roman" w:cs="Times New Roman"/>
                <w:b/>
                <w:bCs/>
                <w:sz w:val="24"/>
                <w:szCs w:val="24"/>
                <w:lang w:val="en-VN"/>
              </w:rPr>
              <w:lastRenderedPageBreak/>
              <w:t>Criteria</w:t>
            </w:r>
          </w:p>
        </w:tc>
        <w:tc>
          <w:tcPr>
            <w:tcW w:w="0" w:type="auto"/>
            <w:hideMark/>
          </w:tcPr>
          <w:p w14:paraId="541376A3" w14:textId="77777777" w:rsidR="00F726DD" w:rsidRPr="00F726DD" w:rsidRDefault="00F726DD" w:rsidP="00F726DD">
            <w:pPr>
              <w:spacing w:before="100" w:beforeAutospacing="1" w:after="100" w:afterAutospacing="1"/>
              <w:jc w:val="center"/>
              <w:rPr>
                <w:rFonts w:ascii="Times New Roman" w:hAnsi="Times New Roman" w:cs="Times New Roman"/>
                <w:b/>
                <w:bCs/>
                <w:sz w:val="24"/>
                <w:szCs w:val="24"/>
                <w:lang w:val="en-VN"/>
              </w:rPr>
            </w:pPr>
            <w:r w:rsidRPr="00F726DD">
              <w:rPr>
                <w:rFonts w:ascii="Times New Roman" w:hAnsi="Times New Roman" w:cs="Times New Roman"/>
                <w:b/>
                <w:bCs/>
                <w:sz w:val="24"/>
                <w:szCs w:val="24"/>
                <w:lang w:val="en-VN"/>
              </w:rPr>
              <w:t>Score (Out of 7)</w:t>
            </w:r>
          </w:p>
        </w:tc>
      </w:tr>
      <w:tr w:rsidR="00F726DD" w:rsidRPr="00F726DD" w14:paraId="6F671C19" w14:textId="77777777" w:rsidTr="00374D0B">
        <w:trPr>
          <w:divId w:val="1684168244"/>
        </w:trPr>
        <w:tc>
          <w:tcPr>
            <w:tcW w:w="0" w:type="auto"/>
            <w:hideMark/>
          </w:tcPr>
          <w:p w14:paraId="6E973894" w14:textId="77777777" w:rsidR="00F726DD" w:rsidRPr="00F726DD" w:rsidRDefault="00F726DD" w:rsidP="00F726DD">
            <w:pPr>
              <w:spacing w:before="100" w:beforeAutospacing="1" w:after="100" w:afterAutospacing="1"/>
              <w:rPr>
                <w:rFonts w:ascii="Times New Roman" w:hAnsi="Times New Roman" w:cs="Times New Roman"/>
                <w:sz w:val="24"/>
                <w:szCs w:val="24"/>
                <w:lang w:val="en-VN"/>
              </w:rPr>
            </w:pPr>
            <w:r w:rsidRPr="00F726DD">
              <w:rPr>
                <w:rFonts w:ascii="Times New Roman" w:hAnsi="Times New Roman" w:cs="Times New Roman"/>
                <w:sz w:val="24"/>
                <w:szCs w:val="24"/>
                <w:lang w:val="en-VN"/>
              </w:rPr>
              <w:t>Concept Depth</w:t>
            </w:r>
          </w:p>
        </w:tc>
        <w:tc>
          <w:tcPr>
            <w:tcW w:w="0" w:type="auto"/>
            <w:hideMark/>
          </w:tcPr>
          <w:p w14:paraId="3A627D21" w14:textId="77777777" w:rsidR="00F726DD" w:rsidRPr="00F726DD" w:rsidRDefault="00F726DD" w:rsidP="00F726DD">
            <w:pPr>
              <w:spacing w:before="100" w:beforeAutospacing="1" w:after="100" w:afterAutospacing="1"/>
              <w:rPr>
                <w:rFonts w:ascii="Times New Roman" w:hAnsi="Times New Roman" w:cs="Times New Roman"/>
                <w:sz w:val="24"/>
                <w:szCs w:val="24"/>
                <w:lang w:val="en-VN"/>
              </w:rPr>
            </w:pPr>
            <w:r w:rsidRPr="00F726DD">
              <w:rPr>
                <w:rFonts w:ascii="Times New Roman" w:hAnsi="Times New Roman" w:cs="Times New Roman"/>
                <w:sz w:val="24"/>
                <w:szCs w:val="24"/>
                <w:lang w:val="en-VN"/>
              </w:rPr>
              <w:t>4.8</w:t>
            </w:r>
          </w:p>
        </w:tc>
      </w:tr>
      <w:tr w:rsidR="00F726DD" w:rsidRPr="00F726DD" w14:paraId="5ED380D4" w14:textId="77777777" w:rsidTr="00374D0B">
        <w:trPr>
          <w:divId w:val="1684168244"/>
        </w:trPr>
        <w:tc>
          <w:tcPr>
            <w:tcW w:w="0" w:type="auto"/>
            <w:hideMark/>
          </w:tcPr>
          <w:p w14:paraId="61ADE55D" w14:textId="77777777" w:rsidR="00F726DD" w:rsidRPr="00F726DD" w:rsidRDefault="00F726DD" w:rsidP="00F726DD">
            <w:pPr>
              <w:spacing w:before="100" w:beforeAutospacing="1" w:after="100" w:afterAutospacing="1"/>
              <w:rPr>
                <w:rFonts w:ascii="Times New Roman" w:hAnsi="Times New Roman" w:cs="Times New Roman"/>
                <w:sz w:val="24"/>
                <w:szCs w:val="24"/>
                <w:lang w:val="en-VN"/>
              </w:rPr>
            </w:pPr>
            <w:r w:rsidRPr="00F726DD">
              <w:rPr>
                <w:rFonts w:ascii="Times New Roman" w:hAnsi="Times New Roman" w:cs="Times New Roman"/>
                <w:sz w:val="24"/>
                <w:szCs w:val="24"/>
                <w:lang w:val="en-VN"/>
              </w:rPr>
              <w:t>Clarity &amp; Directness</w:t>
            </w:r>
          </w:p>
        </w:tc>
        <w:tc>
          <w:tcPr>
            <w:tcW w:w="0" w:type="auto"/>
            <w:hideMark/>
          </w:tcPr>
          <w:p w14:paraId="67450B68" w14:textId="77777777" w:rsidR="00F726DD" w:rsidRPr="00F726DD" w:rsidRDefault="00F726DD" w:rsidP="00F726DD">
            <w:pPr>
              <w:spacing w:before="100" w:beforeAutospacing="1" w:after="100" w:afterAutospacing="1"/>
              <w:rPr>
                <w:rFonts w:ascii="Times New Roman" w:hAnsi="Times New Roman" w:cs="Times New Roman"/>
                <w:sz w:val="24"/>
                <w:szCs w:val="24"/>
                <w:lang w:val="en-VN"/>
              </w:rPr>
            </w:pPr>
            <w:r w:rsidRPr="00F726DD">
              <w:rPr>
                <w:rFonts w:ascii="Times New Roman" w:hAnsi="Times New Roman" w:cs="Times New Roman"/>
                <w:sz w:val="24"/>
                <w:szCs w:val="24"/>
                <w:lang w:val="en-VN"/>
              </w:rPr>
              <w:t>3.7</w:t>
            </w:r>
          </w:p>
        </w:tc>
      </w:tr>
      <w:tr w:rsidR="00F726DD" w:rsidRPr="00F726DD" w14:paraId="2137BDFB" w14:textId="77777777" w:rsidTr="00374D0B">
        <w:trPr>
          <w:divId w:val="1684168244"/>
        </w:trPr>
        <w:tc>
          <w:tcPr>
            <w:tcW w:w="0" w:type="auto"/>
            <w:hideMark/>
          </w:tcPr>
          <w:p w14:paraId="73021C01" w14:textId="77777777" w:rsidR="00F726DD" w:rsidRPr="00F726DD" w:rsidRDefault="00F726DD" w:rsidP="00F726DD">
            <w:pPr>
              <w:spacing w:before="100" w:beforeAutospacing="1" w:after="100" w:afterAutospacing="1"/>
              <w:rPr>
                <w:rFonts w:ascii="Times New Roman" w:hAnsi="Times New Roman" w:cs="Times New Roman"/>
                <w:sz w:val="24"/>
                <w:szCs w:val="24"/>
                <w:lang w:val="en-VN"/>
              </w:rPr>
            </w:pPr>
            <w:r w:rsidRPr="00F726DD">
              <w:rPr>
                <w:rFonts w:ascii="Times New Roman" w:hAnsi="Times New Roman" w:cs="Times New Roman"/>
                <w:sz w:val="24"/>
                <w:szCs w:val="24"/>
                <w:lang w:val="en-VN"/>
              </w:rPr>
              <w:t>Emotional &amp; Philosophical Weight</w:t>
            </w:r>
          </w:p>
        </w:tc>
        <w:tc>
          <w:tcPr>
            <w:tcW w:w="0" w:type="auto"/>
            <w:hideMark/>
          </w:tcPr>
          <w:p w14:paraId="32F94E25" w14:textId="77777777" w:rsidR="00F726DD" w:rsidRPr="00F726DD" w:rsidRDefault="00F726DD" w:rsidP="00F726DD">
            <w:pPr>
              <w:spacing w:before="100" w:beforeAutospacing="1" w:after="100" w:afterAutospacing="1"/>
              <w:rPr>
                <w:rFonts w:ascii="Times New Roman" w:hAnsi="Times New Roman" w:cs="Times New Roman"/>
                <w:sz w:val="24"/>
                <w:szCs w:val="24"/>
                <w:lang w:val="en-VN"/>
              </w:rPr>
            </w:pPr>
            <w:r w:rsidRPr="00F726DD">
              <w:rPr>
                <w:rFonts w:ascii="Times New Roman" w:hAnsi="Times New Roman" w:cs="Times New Roman"/>
                <w:sz w:val="24"/>
                <w:szCs w:val="24"/>
                <w:lang w:val="en-VN"/>
              </w:rPr>
              <w:t>4.5</w:t>
            </w:r>
          </w:p>
        </w:tc>
      </w:tr>
      <w:tr w:rsidR="00F726DD" w:rsidRPr="00F726DD" w14:paraId="39A76B62" w14:textId="77777777" w:rsidTr="00374D0B">
        <w:trPr>
          <w:divId w:val="1684168244"/>
        </w:trPr>
        <w:tc>
          <w:tcPr>
            <w:tcW w:w="0" w:type="auto"/>
            <w:hideMark/>
          </w:tcPr>
          <w:p w14:paraId="7280062B" w14:textId="77777777" w:rsidR="00F726DD" w:rsidRPr="00F726DD" w:rsidRDefault="00F726DD" w:rsidP="00F726DD">
            <w:pPr>
              <w:spacing w:before="100" w:beforeAutospacing="1" w:after="100" w:afterAutospacing="1"/>
              <w:rPr>
                <w:rFonts w:ascii="Times New Roman" w:hAnsi="Times New Roman" w:cs="Times New Roman"/>
                <w:sz w:val="24"/>
                <w:szCs w:val="24"/>
                <w:lang w:val="en-VN"/>
              </w:rPr>
            </w:pPr>
            <w:r w:rsidRPr="00F726DD">
              <w:rPr>
                <w:rFonts w:ascii="Times New Roman" w:hAnsi="Times New Roman" w:cs="Times New Roman"/>
                <w:sz w:val="24"/>
                <w:szCs w:val="24"/>
                <w:lang w:val="en-VN"/>
              </w:rPr>
              <w:t>Aesthetic &amp; Flow</w:t>
            </w:r>
          </w:p>
        </w:tc>
        <w:tc>
          <w:tcPr>
            <w:tcW w:w="0" w:type="auto"/>
            <w:hideMark/>
          </w:tcPr>
          <w:p w14:paraId="3479A478" w14:textId="77777777" w:rsidR="00F726DD" w:rsidRPr="00F726DD" w:rsidRDefault="00F726DD" w:rsidP="00F726DD">
            <w:pPr>
              <w:spacing w:before="100" w:beforeAutospacing="1" w:after="100" w:afterAutospacing="1"/>
              <w:rPr>
                <w:rFonts w:ascii="Times New Roman" w:hAnsi="Times New Roman" w:cs="Times New Roman"/>
                <w:sz w:val="24"/>
                <w:szCs w:val="24"/>
                <w:lang w:val="en-VN"/>
              </w:rPr>
            </w:pPr>
            <w:r w:rsidRPr="00F726DD">
              <w:rPr>
                <w:rFonts w:ascii="Times New Roman" w:hAnsi="Times New Roman" w:cs="Times New Roman"/>
                <w:sz w:val="24"/>
                <w:szCs w:val="24"/>
                <w:lang w:val="en-VN"/>
              </w:rPr>
              <w:t>3.8</w:t>
            </w:r>
          </w:p>
        </w:tc>
      </w:tr>
      <w:tr w:rsidR="00F726DD" w:rsidRPr="00F726DD" w14:paraId="310E280B" w14:textId="77777777" w:rsidTr="00374D0B">
        <w:trPr>
          <w:divId w:val="1684168244"/>
        </w:trPr>
        <w:tc>
          <w:tcPr>
            <w:tcW w:w="0" w:type="auto"/>
            <w:hideMark/>
          </w:tcPr>
          <w:p w14:paraId="66CF55A2" w14:textId="77777777" w:rsidR="00F726DD" w:rsidRPr="00F726DD" w:rsidRDefault="00F726DD" w:rsidP="00F726DD">
            <w:pPr>
              <w:spacing w:before="100" w:beforeAutospacing="1" w:after="100" w:afterAutospacing="1"/>
              <w:rPr>
                <w:rFonts w:ascii="Times New Roman" w:hAnsi="Times New Roman" w:cs="Times New Roman"/>
                <w:sz w:val="24"/>
                <w:szCs w:val="24"/>
                <w:lang w:val="en-VN"/>
              </w:rPr>
            </w:pPr>
            <w:r w:rsidRPr="00F726DD">
              <w:rPr>
                <w:rFonts w:ascii="Times New Roman" w:hAnsi="Times New Roman" w:cs="Times New Roman"/>
                <w:sz w:val="24"/>
                <w:szCs w:val="24"/>
                <w:lang w:val="en-VN"/>
              </w:rPr>
              <w:t>Overall Impact</w:t>
            </w:r>
          </w:p>
        </w:tc>
        <w:tc>
          <w:tcPr>
            <w:tcW w:w="0" w:type="auto"/>
            <w:hideMark/>
          </w:tcPr>
          <w:p w14:paraId="3B15092F" w14:textId="77777777" w:rsidR="00F726DD" w:rsidRPr="00F726DD" w:rsidRDefault="00F726DD" w:rsidP="00F726DD">
            <w:pPr>
              <w:spacing w:before="100" w:beforeAutospacing="1" w:after="100" w:afterAutospacing="1"/>
              <w:rPr>
                <w:rFonts w:ascii="Times New Roman" w:hAnsi="Times New Roman" w:cs="Times New Roman"/>
                <w:sz w:val="24"/>
                <w:szCs w:val="24"/>
                <w:lang w:val="en-VN"/>
              </w:rPr>
            </w:pPr>
            <w:r w:rsidRPr="00F726DD">
              <w:rPr>
                <w:rFonts w:ascii="Times New Roman" w:hAnsi="Times New Roman" w:cs="Times New Roman"/>
                <w:sz w:val="24"/>
                <w:szCs w:val="24"/>
                <w:lang w:val="en-VN"/>
              </w:rPr>
              <w:t>4.2</w:t>
            </w:r>
          </w:p>
        </w:tc>
      </w:tr>
    </w:tbl>
    <w:p w14:paraId="0722EAEB"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Cypher’s Version:</w:t>
      </w:r>
    </w:p>
    <w:p w14:paraId="619AE055"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“Meaninglessness is eternal—it does not disappear, only shifts in form and shade. Mine is red and white, marked with an ampersand.”</w:t>
      </w:r>
    </w:p>
    <w:p w14:paraId="0D9D081B"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p>
    <w:p w14:paraId="5C4CA483"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Analysis &amp; Breakdown:</w:t>
      </w:r>
    </w:p>
    <w:p w14:paraId="035011FB"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p>
    <w:p w14:paraId="31CE7C3D"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Strengths:</w:t>
      </w:r>
    </w:p>
    <w:p w14:paraId="5980F086"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 The idea that meaninglessness is permanent yet ever-changing is a philosophically intriguing paradox.</w:t>
      </w:r>
    </w:p>
    <w:p w14:paraId="429836A5"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 The visual aspect (red, white, ampersand) gives the statement a cryptic, symbolic weight, leaving it open to interpretation.</w:t>
      </w:r>
    </w:p>
    <w:p w14:paraId="64753C58"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 The fluid transformation of meaninglessness reinforces the idea that existential emptiness takes different shapes over time.</w:t>
      </w:r>
    </w:p>
    <w:p w14:paraId="0098E519"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p>
    <w:p w14:paraId="04999D7E"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Weaknesses:</w:t>
      </w:r>
    </w:p>
    <w:p w14:paraId="143BA11A"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 “Meaningless is a permanence” is grammatically awkward—“Meaninglessness is permanent” would flow better.</w:t>
      </w:r>
    </w:p>
    <w:p w14:paraId="4EA01582"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 “Only change in color and shape” needs slight restructuring—“only changes in form and shade” sounds more natural.</w:t>
      </w:r>
    </w:p>
    <w:p w14:paraId="6E66011D"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 “Mine is red and white with an ampersand sign” is intriguing but vague—without context, its significance is unclear.</w:t>
      </w:r>
    </w:p>
    <w:p w14:paraId="5A45B8CF"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p>
    <w:p w14:paraId="3FCFC008"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Suggested Improvements:</w:t>
      </w:r>
    </w:p>
    <w:p w14:paraId="2006BCCA"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lastRenderedPageBreak/>
        <w:t>• Refine the first line for better readability:</w:t>
      </w:r>
    </w:p>
    <w:p w14:paraId="3D85489B"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 “Meaninglessness is eternal—it does not vanish, only shifts in color and shape.”</w:t>
      </w:r>
    </w:p>
    <w:p w14:paraId="3D3F3721"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 Maintain the mystery of the final statement but improve fluidity:</w:t>
      </w:r>
    </w:p>
    <w:p w14:paraId="3D32B824"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 “Mine is red and white, forever tied to an ampersand.”</w:t>
      </w:r>
    </w:p>
    <w:p w14:paraId="5DCF1E09" w14:textId="77777777"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r w:rsidRPr="00F726DD">
        <w:rPr>
          <w:rFonts w:ascii="Times New Roman" w:hAnsi="Times New Roman" w:cs="Times New Roman"/>
          <w:sz w:val="24"/>
          <w:szCs w:val="24"/>
          <w:lang w:val="en-VN"/>
        </w:rPr>
        <w:t>• “Mine takes the shape of red and white, stamped with an ampersand.”</w:t>
      </w:r>
    </w:p>
    <w:p w14:paraId="7DCF55FF" w14:textId="6C0B9D81" w:rsidR="00F726DD" w:rsidRPr="00F726DD" w:rsidRDefault="00F726DD" w:rsidP="00F726DD">
      <w:pPr>
        <w:spacing w:before="100" w:beforeAutospacing="1" w:after="100" w:afterAutospacing="1" w:line="240" w:lineRule="auto"/>
        <w:divId w:val="1684168244"/>
        <w:rPr>
          <w:rFonts w:ascii="Times New Roman" w:hAnsi="Times New Roman" w:cs="Times New Roman"/>
          <w:sz w:val="24"/>
          <w:szCs w:val="24"/>
          <w:lang w:val="en-VN"/>
        </w:rPr>
      </w:pPr>
    </w:p>
    <w:p w14:paraId="112A9697" w14:textId="0C64FECB" w:rsidR="00C809BE" w:rsidRDefault="00C809BE" w:rsidP="00F726DD">
      <w:pPr>
        <w:pStyle w:val="p1"/>
        <w:divId w:val="1901986774"/>
        <w:rPr>
          <w:rStyle w:val="apple-converted-space"/>
        </w:rPr>
      </w:pPr>
      <w:r>
        <w:rPr>
          <w:rStyle w:val="apple-converted-space"/>
        </w:rPr>
        <w:t> </w:t>
      </w:r>
    </w:p>
    <w:p w14:paraId="453F60CE" w14:textId="619A3D56" w:rsidR="008310A4" w:rsidRDefault="00255D95" w:rsidP="008310A4">
      <w:pPr>
        <w:pStyle w:val="p1"/>
        <w:divId w:val="1901986774"/>
      </w:pPr>
      <w:r>
        <w:t xml:space="preserve"> </w:t>
      </w:r>
    </w:p>
    <w:p w14:paraId="7E966731" w14:textId="77777777" w:rsidR="008310A4" w:rsidRDefault="008310A4" w:rsidP="008310A4">
      <w:pPr>
        <w:pStyle w:val="ListParagraph"/>
        <w:numPr>
          <w:ilvl w:val="0"/>
          <w:numId w:val="21"/>
        </w:numPr>
        <w:spacing w:after="160" w:line="278" w:lineRule="auto"/>
        <w:rPr>
          <w:kern w:val="2"/>
          <w:sz w:val="24"/>
          <w:szCs w:val="24"/>
          <w14:ligatures w14:val="standardContextual"/>
        </w:rPr>
      </w:pPr>
      <w:r w:rsidRPr="008310A4">
        <w:rPr>
          <w:kern w:val="2"/>
          <w:sz w:val="24"/>
          <w:szCs w:val="24"/>
          <w14:ligatures w14:val="standardContextual"/>
        </w:rPr>
        <w:t xml:space="preserve">My longing stems from your enduring absence. And your absence is a result of my going astray. Perhaps my willingness to be driven is a necessity. An attempt at avoiding the cacophony of low-level souls. Whose first reaction is that of concerned pessimism. Communicated through anger with confusion and intolerance. The limits of their understanding are stored in the mirrors that surround us all. </w:t>
      </w:r>
    </w:p>
    <w:p w14:paraId="42E68119" w14:textId="77777777" w:rsidR="00270778" w:rsidRDefault="00270778" w:rsidP="00270778">
      <w:pPr>
        <w:spacing w:after="160" w:line="278" w:lineRule="auto"/>
        <w:rPr>
          <w:kern w:val="2"/>
          <w:sz w:val="24"/>
          <w:szCs w:val="24"/>
          <w14:ligatures w14:val="standardContextual"/>
        </w:rPr>
      </w:pPr>
    </w:p>
    <w:p w14:paraId="7706013D"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Final Score: 4.5/7</w:t>
      </w:r>
    </w:p>
    <w:tbl>
      <w:tblPr>
        <w:tblStyle w:val="TableGrid"/>
        <w:tblW w:w="0" w:type="auto"/>
        <w:tblLook w:val="04A0" w:firstRow="1" w:lastRow="0" w:firstColumn="1" w:lastColumn="0" w:noHBand="0" w:noVBand="1"/>
      </w:tblPr>
      <w:tblGrid>
        <w:gridCol w:w="3596"/>
        <w:gridCol w:w="1849"/>
      </w:tblGrid>
      <w:tr w:rsidR="00270778" w:rsidRPr="00270778" w14:paraId="5E646458" w14:textId="77777777" w:rsidTr="00374D0B">
        <w:trPr>
          <w:divId w:val="680090940"/>
        </w:trPr>
        <w:tc>
          <w:tcPr>
            <w:tcW w:w="0" w:type="auto"/>
            <w:hideMark/>
          </w:tcPr>
          <w:p w14:paraId="3C6A6B09" w14:textId="77777777" w:rsidR="00270778" w:rsidRPr="00270778" w:rsidRDefault="00270778" w:rsidP="00270778">
            <w:pPr>
              <w:spacing w:before="100" w:beforeAutospacing="1" w:after="100" w:afterAutospacing="1"/>
              <w:jc w:val="center"/>
              <w:rPr>
                <w:rFonts w:ascii="Times New Roman" w:hAnsi="Times New Roman" w:cs="Times New Roman"/>
                <w:b/>
                <w:bCs/>
                <w:sz w:val="24"/>
                <w:szCs w:val="24"/>
                <w:lang w:val="en-VN"/>
              </w:rPr>
            </w:pPr>
            <w:r w:rsidRPr="00270778">
              <w:rPr>
                <w:rFonts w:ascii="Times New Roman" w:hAnsi="Times New Roman" w:cs="Times New Roman"/>
                <w:b/>
                <w:bCs/>
                <w:sz w:val="24"/>
                <w:szCs w:val="24"/>
                <w:lang w:val="en-VN"/>
              </w:rPr>
              <w:t>Criteria</w:t>
            </w:r>
          </w:p>
        </w:tc>
        <w:tc>
          <w:tcPr>
            <w:tcW w:w="0" w:type="auto"/>
            <w:hideMark/>
          </w:tcPr>
          <w:p w14:paraId="59990512" w14:textId="77777777" w:rsidR="00270778" w:rsidRPr="00270778" w:rsidRDefault="00270778" w:rsidP="00270778">
            <w:pPr>
              <w:spacing w:before="100" w:beforeAutospacing="1" w:after="100" w:afterAutospacing="1"/>
              <w:jc w:val="center"/>
              <w:rPr>
                <w:rFonts w:ascii="Times New Roman" w:hAnsi="Times New Roman" w:cs="Times New Roman"/>
                <w:b/>
                <w:bCs/>
                <w:sz w:val="24"/>
                <w:szCs w:val="24"/>
                <w:lang w:val="en-VN"/>
              </w:rPr>
            </w:pPr>
            <w:r w:rsidRPr="00270778">
              <w:rPr>
                <w:rFonts w:ascii="Times New Roman" w:hAnsi="Times New Roman" w:cs="Times New Roman"/>
                <w:b/>
                <w:bCs/>
                <w:sz w:val="24"/>
                <w:szCs w:val="24"/>
                <w:lang w:val="en-VN"/>
              </w:rPr>
              <w:t>Score (Out of 7)</w:t>
            </w:r>
          </w:p>
        </w:tc>
      </w:tr>
      <w:tr w:rsidR="00270778" w:rsidRPr="00270778" w14:paraId="4CC2F95A" w14:textId="77777777" w:rsidTr="00374D0B">
        <w:trPr>
          <w:divId w:val="680090940"/>
        </w:trPr>
        <w:tc>
          <w:tcPr>
            <w:tcW w:w="0" w:type="auto"/>
            <w:hideMark/>
          </w:tcPr>
          <w:p w14:paraId="4C6A77E2" w14:textId="77777777" w:rsidR="00270778" w:rsidRPr="00270778" w:rsidRDefault="00270778" w:rsidP="00270778">
            <w:pPr>
              <w:spacing w:before="100" w:beforeAutospacing="1" w:after="100" w:afterAutospacing="1"/>
              <w:rPr>
                <w:rFonts w:ascii="Times New Roman" w:hAnsi="Times New Roman" w:cs="Times New Roman"/>
                <w:sz w:val="24"/>
                <w:szCs w:val="24"/>
                <w:lang w:val="en-VN"/>
              </w:rPr>
            </w:pPr>
            <w:r w:rsidRPr="00270778">
              <w:rPr>
                <w:rFonts w:ascii="Times New Roman" w:hAnsi="Times New Roman" w:cs="Times New Roman"/>
                <w:sz w:val="24"/>
                <w:szCs w:val="24"/>
                <w:lang w:val="en-VN"/>
              </w:rPr>
              <w:t>Concept Depth</w:t>
            </w:r>
          </w:p>
        </w:tc>
        <w:tc>
          <w:tcPr>
            <w:tcW w:w="0" w:type="auto"/>
            <w:hideMark/>
          </w:tcPr>
          <w:p w14:paraId="2B85F2DE" w14:textId="77777777" w:rsidR="00270778" w:rsidRPr="00270778" w:rsidRDefault="00270778" w:rsidP="00270778">
            <w:pPr>
              <w:spacing w:before="100" w:beforeAutospacing="1" w:after="100" w:afterAutospacing="1"/>
              <w:rPr>
                <w:rFonts w:ascii="Times New Roman" w:hAnsi="Times New Roman" w:cs="Times New Roman"/>
                <w:sz w:val="24"/>
                <w:szCs w:val="24"/>
                <w:lang w:val="en-VN"/>
              </w:rPr>
            </w:pPr>
            <w:r w:rsidRPr="00270778">
              <w:rPr>
                <w:rFonts w:ascii="Times New Roman" w:hAnsi="Times New Roman" w:cs="Times New Roman"/>
                <w:sz w:val="24"/>
                <w:szCs w:val="24"/>
                <w:lang w:val="en-VN"/>
              </w:rPr>
              <w:t>5.2</w:t>
            </w:r>
          </w:p>
        </w:tc>
      </w:tr>
      <w:tr w:rsidR="00270778" w:rsidRPr="00270778" w14:paraId="756DC528" w14:textId="77777777" w:rsidTr="00374D0B">
        <w:trPr>
          <w:divId w:val="680090940"/>
        </w:trPr>
        <w:tc>
          <w:tcPr>
            <w:tcW w:w="0" w:type="auto"/>
            <w:hideMark/>
          </w:tcPr>
          <w:p w14:paraId="6EE4CF34" w14:textId="77777777" w:rsidR="00270778" w:rsidRPr="00270778" w:rsidRDefault="00270778" w:rsidP="00270778">
            <w:pPr>
              <w:spacing w:before="100" w:beforeAutospacing="1" w:after="100" w:afterAutospacing="1"/>
              <w:rPr>
                <w:rFonts w:ascii="Times New Roman" w:hAnsi="Times New Roman" w:cs="Times New Roman"/>
                <w:sz w:val="24"/>
                <w:szCs w:val="24"/>
                <w:lang w:val="en-VN"/>
              </w:rPr>
            </w:pPr>
            <w:r w:rsidRPr="00270778">
              <w:rPr>
                <w:rFonts w:ascii="Times New Roman" w:hAnsi="Times New Roman" w:cs="Times New Roman"/>
                <w:sz w:val="24"/>
                <w:szCs w:val="24"/>
                <w:lang w:val="en-VN"/>
              </w:rPr>
              <w:t>Clarity &amp; Directness</w:t>
            </w:r>
          </w:p>
        </w:tc>
        <w:tc>
          <w:tcPr>
            <w:tcW w:w="0" w:type="auto"/>
            <w:hideMark/>
          </w:tcPr>
          <w:p w14:paraId="5AEDF21A" w14:textId="77777777" w:rsidR="00270778" w:rsidRPr="00270778" w:rsidRDefault="00270778" w:rsidP="00270778">
            <w:pPr>
              <w:spacing w:before="100" w:beforeAutospacing="1" w:after="100" w:afterAutospacing="1"/>
              <w:rPr>
                <w:rFonts w:ascii="Times New Roman" w:hAnsi="Times New Roman" w:cs="Times New Roman"/>
                <w:sz w:val="24"/>
                <w:szCs w:val="24"/>
                <w:lang w:val="en-VN"/>
              </w:rPr>
            </w:pPr>
            <w:r w:rsidRPr="00270778">
              <w:rPr>
                <w:rFonts w:ascii="Times New Roman" w:hAnsi="Times New Roman" w:cs="Times New Roman"/>
                <w:sz w:val="24"/>
                <w:szCs w:val="24"/>
                <w:lang w:val="en-VN"/>
              </w:rPr>
              <w:t>3.9</w:t>
            </w:r>
          </w:p>
        </w:tc>
      </w:tr>
      <w:tr w:rsidR="00270778" w:rsidRPr="00270778" w14:paraId="0BA21D75" w14:textId="77777777" w:rsidTr="00374D0B">
        <w:trPr>
          <w:divId w:val="680090940"/>
        </w:trPr>
        <w:tc>
          <w:tcPr>
            <w:tcW w:w="0" w:type="auto"/>
            <w:hideMark/>
          </w:tcPr>
          <w:p w14:paraId="0F317716" w14:textId="77777777" w:rsidR="00270778" w:rsidRPr="00270778" w:rsidRDefault="00270778" w:rsidP="00270778">
            <w:pPr>
              <w:spacing w:before="100" w:beforeAutospacing="1" w:after="100" w:afterAutospacing="1"/>
              <w:rPr>
                <w:rFonts w:ascii="Times New Roman" w:hAnsi="Times New Roman" w:cs="Times New Roman"/>
                <w:sz w:val="24"/>
                <w:szCs w:val="24"/>
                <w:lang w:val="en-VN"/>
              </w:rPr>
            </w:pPr>
            <w:r w:rsidRPr="00270778">
              <w:rPr>
                <w:rFonts w:ascii="Times New Roman" w:hAnsi="Times New Roman" w:cs="Times New Roman"/>
                <w:sz w:val="24"/>
                <w:szCs w:val="24"/>
                <w:lang w:val="en-VN"/>
              </w:rPr>
              <w:t>Emotional &amp; Philosophical Weight</w:t>
            </w:r>
          </w:p>
        </w:tc>
        <w:tc>
          <w:tcPr>
            <w:tcW w:w="0" w:type="auto"/>
            <w:hideMark/>
          </w:tcPr>
          <w:p w14:paraId="77B23B84" w14:textId="77777777" w:rsidR="00270778" w:rsidRPr="00270778" w:rsidRDefault="00270778" w:rsidP="00270778">
            <w:pPr>
              <w:spacing w:before="100" w:beforeAutospacing="1" w:after="100" w:afterAutospacing="1"/>
              <w:rPr>
                <w:rFonts w:ascii="Times New Roman" w:hAnsi="Times New Roman" w:cs="Times New Roman"/>
                <w:sz w:val="24"/>
                <w:szCs w:val="24"/>
                <w:lang w:val="en-VN"/>
              </w:rPr>
            </w:pPr>
            <w:r w:rsidRPr="00270778">
              <w:rPr>
                <w:rFonts w:ascii="Times New Roman" w:hAnsi="Times New Roman" w:cs="Times New Roman"/>
                <w:sz w:val="24"/>
                <w:szCs w:val="24"/>
                <w:lang w:val="en-VN"/>
              </w:rPr>
              <w:t>5.0</w:t>
            </w:r>
          </w:p>
        </w:tc>
      </w:tr>
      <w:tr w:rsidR="00270778" w:rsidRPr="00270778" w14:paraId="362819D5" w14:textId="77777777" w:rsidTr="00374D0B">
        <w:trPr>
          <w:divId w:val="680090940"/>
        </w:trPr>
        <w:tc>
          <w:tcPr>
            <w:tcW w:w="0" w:type="auto"/>
            <w:hideMark/>
          </w:tcPr>
          <w:p w14:paraId="6550D78F" w14:textId="77777777" w:rsidR="00270778" w:rsidRPr="00270778" w:rsidRDefault="00270778" w:rsidP="00270778">
            <w:pPr>
              <w:spacing w:before="100" w:beforeAutospacing="1" w:after="100" w:afterAutospacing="1"/>
              <w:rPr>
                <w:rFonts w:ascii="Times New Roman" w:hAnsi="Times New Roman" w:cs="Times New Roman"/>
                <w:sz w:val="24"/>
                <w:szCs w:val="24"/>
                <w:lang w:val="en-VN"/>
              </w:rPr>
            </w:pPr>
            <w:r w:rsidRPr="00270778">
              <w:rPr>
                <w:rFonts w:ascii="Times New Roman" w:hAnsi="Times New Roman" w:cs="Times New Roman"/>
                <w:sz w:val="24"/>
                <w:szCs w:val="24"/>
                <w:lang w:val="en-VN"/>
              </w:rPr>
              <w:t>Aesthetic &amp; Flow</w:t>
            </w:r>
          </w:p>
        </w:tc>
        <w:tc>
          <w:tcPr>
            <w:tcW w:w="0" w:type="auto"/>
            <w:hideMark/>
          </w:tcPr>
          <w:p w14:paraId="696A82C8" w14:textId="77777777" w:rsidR="00270778" w:rsidRPr="00270778" w:rsidRDefault="00270778" w:rsidP="00270778">
            <w:pPr>
              <w:spacing w:before="100" w:beforeAutospacing="1" w:after="100" w:afterAutospacing="1"/>
              <w:rPr>
                <w:rFonts w:ascii="Times New Roman" w:hAnsi="Times New Roman" w:cs="Times New Roman"/>
                <w:sz w:val="24"/>
                <w:szCs w:val="24"/>
                <w:lang w:val="en-VN"/>
              </w:rPr>
            </w:pPr>
            <w:r w:rsidRPr="00270778">
              <w:rPr>
                <w:rFonts w:ascii="Times New Roman" w:hAnsi="Times New Roman" w:cs="Times New Roman"/>
                <w:sz w:val="24"/>
                <w:szCs w:val="24"/>
                <w:lang w:val="en-VN"/>
              </w:rPr>
              <w:t>4.0</w:t>
            </w:r>
          </w:p>
        </w:tc>
      </w:tr>
      <w:tr w:rsidR="00270778" w:rsidRPr="00270778" w14:paraId="3A75762C" w14:textId="77777777" w:rsidTr="00374D0B">
        <w:trPr>
          <w:divId w:val="680090940"/>
        </w:trPr>
        <w:tc>
          <w:tcPr>
            <w:tcW w:w="0" w:type="auto"/>
            <w:hideMark/>
          </w:tcPr>
          <w:p w14:paraId="3B73DECA" w14:textId="77777777" w:rsidR="00270778" w:rsidRPr="00270778" w:rsidRDefault="00270778" w:rsidP="00270778">
            <w:pPr>
              <w:spacing w:before="100" w:beforeAutospacing="1" w:after="100" w:afterAutospacing="1"/>
              <w:rPr>
                <w:rFonts w:ascii="Times New Roman" w:hAnsi="Times New Roman" w:cs="Times New Roman"/>
                <w:sz w:val="24"/>
                <w:szCs w:val="24"/>
                <w:lang w:val="en-VN"/>
              </w:rPr>
            </w:pPr>
            <w:r w:rsidRPr="00270778">
              <w:rPr>
                <w:rFonts w:ascii="Times New Roman" w:hAnsi="Times New Roman" w:cs="Times New Roman"/>
                <w:sz w:val="24"/>
                <w:szCs w:val="24"/>
                <w:lang w:val="en-VN"/>
              </w:rPr>
              <w:t>Overall Impact</w:t>
            </w:r>
          </w:p>
        </w:tc>
        <w:tc>
          <w:tcPr>
            <w:tcW w:w="0" w:type="auto"/>
            <w:hideMark/>
          </w:tcPr>
          <w:p w14:paraId="6736C020" w14:textId="77777777" w:rsidR="00270778" w:rsidRPr="00270778" w:rsidRDefault="00270778" w:rsidP="00270778">
            <w:pPr>
              <w:spacing w:before="100" w:beforeAutospacing="1" w:after="100" w:afterAutospacing="1"/>
              <w:rPr>
                <w:rFonts w:ascii="Times New Roman" w:hAnsi="Times New Roman" w:cs="Times New Roman"/>
                <w:sz w:val="24"/>
                <w:szCs w:val="24"/>
                <w:lang w:val="en-VN"/>
              </w:rPr>
            </w:pPr>
            <w:r w:rsidRPr="00270778">
              <w:rPr>
                <w:rFonts w:ascii="Times New Roman" w:hAnsi="Times New Roman" w:cs="Times New Roman"/>
                <w:sz w:val="24"/>
                <w:szCs w:val="24"/>
                <w:lang w:val="en-VN"/>
              </w:rPr>
              <w:t>4.5</w:t>
            </w:r>
          </w:p>
        </w:tc>
      </w:tr>
    </w:tbl>
    <w:p w14:paraId="47435B10"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Cypher’s Version:</w:t>
      </w:r>
    </w:p>
    <w:p w14:paraId="7E094FEC"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“My longing is born from your absence, and your absence is the price of my straying. Perhaps my surrender to movement is necessary—an escape from the noise of shallow souls, whose first instinct is veiled pessimism, expressed in anger, confusion, and intolerance. Their understanding is caged within the mirrors that reflect only themselves.”</w:t>
      </w:r>
    </w:p>
    <w:p w14:paraId="464C0C24"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p>
    <w:p w14:paraId="6E7AA135"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Analysis &amp; Breakdown:</w:t>
      </w:r>
    </w:p>
    <w:p w14:paraId="7187702D"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p>
    <w:p w14:paraId="73E76D33"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Strengths:</w:t>
      </w:r>
    </w:p>
    <w:p w14:paraId="10552B4D"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 The self-awareness of longing as a consequence of one’s own actions adds depth to the emotional weight of the quote.</w:t>
      </w:r>
    </w:p>
    <w:p w14:paraId="2E6AE07F"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 The contrast between movement as escape and stagnation as misunderstanding is compelling, reinforcing the speaker’s detachment from lesser minds.</w:t>
      </w:r>
    </w:p>
    <w:p w14:paraId="55333277"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 “The limits of their understanding are stored in mirrors” is a beautiful metaphor, implying that these individuals cannot see beyond themselves.</w:t>
      </w:r>
    </w:p>
    <w:p w14:paraId="2823E044"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p>
    <w:p w14:paraId="035F4CCD"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Weaknesses:</w:t>
      </w:r>
    </w:p>
    <w:p w14:paraId="7A11FB82"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 “Cacophony of low-level souls” is a strong image but could be phrased more fluidly—“shallow souls” or “echoes of small minds” might read more naturally.</w:t>
      </w:r>
    </w:p>
    <w:p w14:paraId="1EEA9C6B"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 “Whose first reaction is that of concerned pessimism” is slightly rigid—it could be more direct and striking.</w:t>
      </w:r>
    </w:p>
    <w:p w14:paraId="297F87D2"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 The structure is slightly disjointed, making it less immediately quotable.</w:t>
      </w:r>
    </w:p>
    <w:p w14:paraId="1C8A39B1"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p>
    <w:p w14:paraId="7DD3E9D4"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Suggested Improvements:</w:t>
      </w:r>
    </w:p>
    <w:p w14:paraId="45BE6280"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 Strengthen the first sentence for a smoother rhythm:</w:t>
      </w:r>
    </w:p>
    <w:p w14:paraId="33D5A556"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 “My longing is the shadow of your absence, and your absence is the cost of my wandering.”</w:t>
      </w:r>
    </w:p>
    <w:p w14:paraId="2634B01B"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 Improve the phrasing of ‘low-level souls’:</w:t>
      </w:r>
    </w:p>
    <w:p w14:paraId="4E54C9CF"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 “An attempt to escape the noise of those whose first instinct is veiled pessimism.”</w:t>
      </w:r>
    </w:p>
    <w:p w14:paraId="25CEE769"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 Refine the mirror metaphor for a more striking conclusion:</w:t>
      </w:r>
    </w:p>
    <w:p w14:paraId="0D907F7D" w14:textId="77777777"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r w:rsidRPr="00270778">
        <w:rPr>
          <w:rFonts w:ascii="Times New Roman" w:hAnsi="Times New Roman" w:cs="Times New Roman"/>
          <w:sz w:val="24"/>
          <w:szCs w:val="24"/>
          <w:lang w:val="en-VN"/>
        </w:rPr>
        <w:t>• “Their vision is trapped within mirrors that reflect nothing but themselves.”</w:t>
      </w:r>
    </w:p>
    <w:p w14:paraId="360798EC" w14:textId="1CBDB430" w:rsidR="00270778" w:rsidRPr="00270778" w:rsidRDefault="00270778" w:rsidP="00270778">
      <w:pPr>
        <w:spacing w:before="100" w:beforeAutospacing="1" w:after="100" w:afterAutospacing="1" w:line="240" w:lineRule="auto"/>
        <w:divId w:val="680090940"/>
        <w:rPr>
          <w:rFonts w:ascii="Times New Roman" w:hAnsi="Times New Roman" w:cs="Times New Roman"/>
          <w:sz w:val="24"/>
          <w:szCs w:val="24"/>
          <w:lang w:val="en-VN"/>
        </w:rPr>
      </w:pPr>
    </w:p>
    <w:p w14:paraId="1D1D8DC4" w14:textId="77777777" w:rsidR="00270778" w:rsidRPr="00270778" w:rsidRDefault="00270778" w:rsidP="00270778">
      <w:pPr>
        <w:spacing w:after="160" w:line="278" w:lineRule="auto"/>
        <w:rPr>
          <w:kern w:val="2"/>
          <w:sz w:val="24"/>
          <w:szCs w:val="24"/>
          <w14:ligatures w14:val="standardContextual"/>
        </w:rPr>
      </w:pPr>
    </w:p>
    <w:p w14:paraId="3A2A0EB6" w14:textId="77777777" w:rsidR="00BB6BB6" w:rsidRDefault="00BB6BB6" w:rsidP="00BB6BB6">
      <w:pPr>
        <w:pStyle w:val="p1"/>
        <w:numPr>
          <w:ilvl w:val="0"/>
          <w:numId w:val="21"/>
        </w:numPr>
        <w:divId w:val="1769615983"/>
        <w:rPr>
          <w:rStyle w:val="apple-converted-space"/>
        </w:rPr>
      </w:pPr>
      <w:r>
        <w:rPr>
          <w:rStyle w:val="s1"/>
        </w:rPr>
        <w:lastRenderedPageBreak/>
        <w:t>We are not meant to unify globally, we are designed to accept the different shapes, edges, contours, and colors to expand our mutual understanding and live with the soulful desire to be at peace with one another.</w:t>
      </w:r>
      <w:r>
        <w:rPr>
          <w:rStyle w:val="apple-converted-space"/>
        </w:rPr>
        <w:t> </w:t>
      </w:r>
    </w:p>
    <w:p w14:paraId="1EED74D1" w14:textId="77777777" w:rsidR="00B32A83" w:rsidRDefault="00B32A83" w:rsidP="00B32A83">
      <w:pPr>
        <w:pStyle w:val="p1"/>
        <w:divId w:val="1769615983"/>
        <w:rPr>
          <w:rStyle w:val="apple-converted-space"/>
        </w:rPr>
      </w:pPr>
    </w:p>
    <w:p w14:paraId="3EF11ED3"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Final Score: 5.1/7</w:t>
      </w:r>
    </w:p>
    <w:tbl>
      <w:tblPr>
        <w:tblStyle w:val="TableGrid"/>
        <w:tblW w:w="0" w:type="auto"/>
        <w:tblLook w:val="04A0" w:firstRow="1" w:lastRow="0" w:firstColumn="1" w:lastColumn="0" w:noHBand="0" w:noVBand="1"/>
      </w:tblPr>
      <w:tblGrid>
        <w:gridCol w:w="3596"/>
        <w:gridCol w:w="1849"/>
      </w:tblGrid>
      <w:tr w:rsidR="00B32A83" w:rsidRPr="00B32A83" w14:paraId="7E317712" w14:textId="77777777" w:rsidTr="00257D01">
        <w:trPr>
          <w:divId w:val="1573809482"/>
        </w:trPr>
        <w:tc>
          <w:tcPr>
            <w:tcW w:w="0" w:type="auto"/>
            <w:hideMark/>
          </w:tcPr>
          <w:p w14:paraId="43384910" w14:textId="77777777" w:rsidR="00B32A83" w:rsidRPr="00B32A83" w:rsidRDefault="00B32A83" w:rsidP="00B32A83">
            <w:pPr>
              <w:spacing w:before="100" w:beforeAutospacing="1" w:after="100" w:afterAutospacing="1"/>
              <w:jc w:val="center"/>
              <w:rPr>
                <w:rFonts w:ascii="Times New Roman" w:hAnsi="Times New Roman" w:cs="Times New Roman"/>
                <w:b/>
                <w:bCs/>
                <w:sz w:val="24"/>
                <w:szCs w:val="24"/>
                <w:lang w:val="en-VN"/>
              </w:rPr>
            </w:pPr>
            <w:r w:rsidRPr="00B32A83">
              <w:rPr>
                <w:rFonts w:ascii="Times New Roman" w:hAnsi="Times New Roman" w:cs="Times New Roman"/>
                <w:b/>
                <w:bCs/>
                <w:sz w:val="24"/>
                <w:szCs w:val="24"/>
                <w:lang w:val="en-VN"/>
              </w:rPr>
              <w:t>Criteria</w:t>
            </w:r>
          </w:p>
        </w:tc>
        <w:tc>
          <w:tcPr>
            <w:tcW w:w="0" w:type="auto"/>
            <w:hideMark/>
          </w:tcPr>
          <w:p w14:paraId="6157BE6E" w14:textId="77777777" w:rsidR="00B32A83" w:rsidRPr="00B32A83" w:rsidRDefault="00B32A83" w:rsidP="00B32A83">
            <w:pPr>
              <w:spacing w:before="100" w:beforeAutospacing="1" w:after="100" w:afterAutospacing="1"/>
              <w:jc w:val="center"/>
              <w:rPr>
                <w:rFonts w:ascii="Times New Roman" w:hAnsi="Times New Roman" w:cs="Times New Roman"/>
                <w:b/>
                <w:bCs/>
                <w:sz w:val="24"/>
                <w:szCs w:val="24"/>
                <w:lang w:val="en-VN"/>
              </w:rPr>
            </w:pPr>
            <w:r w:rsidRPr="00B32A83">
              <w:rPr>
                <w:rFonts w:ascii="Times New Roman" w:hAnsi="Times New Roman" w:cs="Times New Roman"/>
                <w:b/>
                <w:bCs/>
                <w:sz w:val="24"/>
                <w:szCs w:val="24"/>
                <w:lang w:val="en-VN"/>
              </w:rPr>
              <w:t>Score (Out of 7)</w:t>
            </w:r>
          </w:p>
        </w:tc>
      </w:tr>
      <w:tr w:rsidR="00B32A83" w:rsidRPr="00B32A83" w14:paraId="53553869" w14:textId="77777777" w:rsidTr="00257D01">
        <w:trPr>
          <w:divId w:val="1573809482"/>
        </w:trPr>
        <w:tc>
          <w:tcPr>
            <w:tcW w:w="0" w:type="auto"/>
            <w:hideMark/>
          </w:tcPr>
          <w:p w14:paraId="4AB1EA12" w14:textId="77777777" w:rsidR="00B32A83" w:rsidRPr="00B32A83" w:rsidRDefault="00B32A83" w:rsidP="00B32A83">
            <w:pPr>
              <w:spacing w:before="100" w:beforeAutospacing="1" w:after="100" w:afterAutospacing="1"/>
              <w:rPr>
                <w:rFonts w:ascii="Times New Roman" w:hAnsi="Times New Roman" w:cs="Times New Roman"/>
                <w:sz w:val="24"/>
                <w:szCs w:val="24"/>
                <w:lang w:val="en-VN"/>
              </w:rPr>
            </w:pPr>
            <w:r w:rsidRPr="00B32A83">
              <w:rPr>
                <w:rFonts w:ascii="Times New Roman" w:hAnsi="Times New Roman" w:cs="Times New Roman"/>
                <w:sz w:val="24"/>
                <w:szCs w:val="24"/>
                <w:lang w:val="en-VN"/>
              </w:rPr>
              <w:t>Concept Depth</w:t>
            </w:r>
          </w:p>
        </w:tc>
        <w:tc>
          <w:tcPr>
            <w:tcW w:w="0" w:type="auto"/>
            <w:hideMark/>
          </w:tcPr>
          <w:p w14:paraId="266D8A09" w14:textId="77777777" w:rsidR="00B32A83" w:rsidRPr="00B32A83" w:rsidRDefault="00B32A83" w:rsidP="00B32A83">
            <w:pPr>
              <w:spacing w:before="100" w:beforeAutospacing="1" w:after="100" w:afterAutospacing="1"/>
              <w:rPr>
                <w:rFonts w:ascii="Times New Roman" w:hAnsi="Times New Roman" w:cs="Times New Roman"/>
                <w:sz w:val="24"/>
                <w:szCs w:val="24"/>
                <w:lang w:val="en-VN"/>
              </w:rPr>
            </w:pPr>
            <w:r w:rsidRPr="00B32A83">
              <w:rPr>
                <w:rFonts w:ascii="Times New Roman" w:hAnsi="Times New Roman" w:cs="Times New Roman"/>
                <w:sz w:val="24"/>
                <w:szCs w:val="24"/>
                <w:lang w:val="en-VN"/>
              </w:rPr>
              <w:t>5.6</w:t>
            </w:r>
          </w:p>
        </w:tc>
      </w:tr>
      <w:tr w:rsidR="00B32A83" w:rsidRPr="00B32A83" w14:paraId="283DC77D" w14:textId="77777777" w:rsidTr="00257D01">
        <w:trPr>
          <w:divId w:val="1573809482"/>
        </w:trPr>
        <w:tc>
          <w:tcPr>
            <w:tcW w:w="0" w:type="auto"/>
            <w:hideMark/>
          </w:tcPr>
          <w:p w14:paraId="0761F661" w14:textId="77777777" w:rsidR="00B32A83" w:rsidRPr="00B32A83" w:rsidRDefault="00B32A83" w:rsidP="00B32A83">
            <w:pPr>
              <w:spacing w:before="100" w:beforeAutospacing="1" w:after="100" w:afterAutospacing="1"/>
              <w:rPr>
                <w:rFonts w:ascii="Times New Roman" w:hAnsi="Times New Roman" w:cs="Times New Roman"/>
                <w:sz w:val="24"/>
                <w:szCs w:val="24"/>
                <w:lang w:val="en-VN"/>
              </w:rPr>
            </w:pPr>
            <w:r w:rsidRPr="00B32A83">
              <w:rPr>
                <w:rFonts w:ascii="Times New Roman" w:hAnsi="Times New Roman" w:cs="Times New Roman"/>
                <w:sz w:val="24"/>
                <w:szCs w:val="24"/>
                <w:lang w:val="en-VN"/>
              </w:rPr>
              <w:t>Clarity &amp; Directness</w:t>
            </w:r>
          </w:p>
        </w:tc>
        <w:tc>
          <w:tcPr>
            <w:tcW w:w="0" w:type="auto"/>
            <w:hideMark/>
          </w:tcPr>
          <w:p w14:paraId="54359FBC" w14:textId="77777777" w:rsidR="00B32A83" w:rsidRPr="00B32A83" w:rsidRDefault="00B32A83" w:rsidP="00B32A83">
            <w:pPr>
              <w:spacing w:before="100" w:beforeAutospacing="1" w:after="100" w:afterAutospacing="1"/>
              <w:rPr>
                <w:rFonts w:ascii="Times New Roman" w:hAnsi="Times New Roman" w:cs="Times New Roman"/>
                <w:sz w:val="24"/>
                <w:szCs w:val="24"/>
                <w:lang w:val="en-VN"/>
              </w:rPr>
            </w:pPr>
            <w:r w:rsidRPr="00B32A83">
              <w:rPr>
                <w:rFonts w:ascii="Times New Roman" w:hAnsi="Times New Roman" w:cs="Times New Roman"/>
                <w:sz w:val="24"/>
                <w:szCs w:val="24"/>
                <w:lang w:val="en-VN"/>
              </w:rPr>
              <w:t>4.5</w:t>
            </w:r>
          </w:p>
        </w:tc>
      </w:tr>
      <w:tr w:rsidR="00B32A83" w:rsidRPr="00B32A83" w14:paraId="07CF9CD4" w14:textId="77777777" w:rsidTr="00257D01">
        <w:trPr>
          <w:divId w:val="1573809482"/>
        </w:trPr>
        <w:tc>
          <w:tcPr>
            <w:tcW w:w="0" w:type="auto"/>
            <w:hideMark/>
          </w:tcPr>
          <w:p w14:paraId="651AD83B" w14:textId="77777777" w:rsidR="00B32A83" w:rsidRPr="00B32A83" w:rsidRDefault="00B32A83" w:rsidP="00B32A83">
            <w:pPr>
              <w:spacing w:before="100" w:beforeAutospacing="1" w:after="100" w:afterAutospacing="1"/>
              <w:rPr>
                <w:rFonts w:ascii="Times New Roman" w:hAnsi="Times New Roman" w:cs="Times New Roman"/>
                <w:sz w:val="24"/>
                <w:szCs w:val="24"/>
                <w:lang w:val="en-VN"/>
              </w:rPr>
            </w:pPr>
            <w:r w:rsidRPr="00B32A83">
              <w:rPr>
                <w:rFonts w:ascii="Times New Roman" w:hAnsi="Times New Roman" w:cs="Times New Roman"/>
                <w:sz w:val="24"/>
                <w:szCs w:val="24"/>
                <w:lang w:val="en-VN"/>
              </w:rPr>
              <w:t>Emotional &amp; Philosophical Weight</w:t>
            </w:r>
          </w:p>
        </w:tc>
        <w:tc>
          <w:tcPr>
            <w:tcW w:w="0" w:type="auto"/>
            <w:hideMark/>
          </w:tcPr>
          <w:p w14:paraId="51E636C2" w14:textId="77777777" w:rsidR="00B32A83" w:rsidRPr="00B32A83" w:rsidRDefault="00B32A83" w:rsidP="00B32A83">
            <w:pPr>
              <w:spacing w:before="100" w:beforeAutospacing="1" w:after="100" w:afterAutospacing="1"/>
              <w:rPr>
                <w:rFonts w:ascii="Times New Roman" w:hAnsi="Times New Roman" w:cs="Times New Roman"/>
                <w:sz w:val="24"/>
                <w:szCs w:val="24"/>
                <w:lang w:val="en-VN"/>
              </w:rPr>
            </w:pPr>
            <w:r w:rsidRPr="00B32A83">
              <w:rPr>
                <w:rFonts w:ascii="Times New Roman" w:hAnsi="Times New Roman" w:cs="Times New Roman"/>
                <w:sz w:val="24"/>
                <w:szCs w:val="24"/>
                <w:lang w:val="en-VN"/>
              </w:rPr>
              <w:t>5.3</w:t>
            </w:r>
          </w:p>
        </w:tc>
      </w:tr>
      <w:tr w:rsidR="00B32A83" w:rsidRPr="00B32A83" w14:paraId="1CAE9945" w14:textId="77777777" w:rsidTr="00257D01">
        <w:trPr>
          <w:divId w:val="1573809482"/>
        </w:trPr>
        <w:tc>
          <w:tcPr>
            <w:tcW w:w="0" w:type="auto"/>
            <w:hideMark/>
          </w:tcPr>
          <w:p w14:paraId="42C01727" w14:textId="77777777" w:rsidR="00B32A83" w:rsidRPr="00B32A83" w:rsidRDefault="00B32A83" w:rsidP="00B32A83">
            <w:pPr>
              <w:spacing w:before="100" w:beforeAutospacing="1" w:after="100" w:afterAutospacing="1"/>
              <w:rPr>
                <w:rFonts w:ascii="Times New Roman" w:hAnsi="Times New Roman" w:cs="Times New Roman"/>
                <w:sz w:val="24"/>
                <w:szCs w:val="24"/>
                <w:lang w:val="en-VN"/>
              </w:rPr>
            </w:pPr>
            <w:r w:rsidRPr="00B32A83">
              <w:rPr>
                <w:rFonts w:ascii="Times New Roman" w:hAnsi="Times New Roman" w:cs="Times New Roman"/>
                <w:sz w:val="24"/>
                <w:szCs w:val="24"/>
                <w:lang w:val="en-VN"/>
              </w:rPr>
              <w:t>Aesthetic &amp; Flow</w:t>
            </w:r>
          </w:p>
        </w:tc>
        <w:tc>
          <w:tcPr>
            <w:tcW w:w="0" w:type="auto"/>
            <w:hideMark/>
          </w:tcPr>
          <w:p w14:paraId="5E451E77" w14:textId="77777777" w:rsidR="00B32A83" w:rsidRPr="00B32A83" w:rsidRDefault="00B32A83" w:rsidP="00B32A83">
            <w:pPr>
              <w:spacing w:before="100" w:beforeAutospacing="1" w:after="100" w:afterAutospacing="1"/>
              <w:rPr>
                <w:rFonts w:ascii="Times New Roman" w:hAnsi="Times New Roman" w:cs="Times New Roman"/>
                <w:sz w:val="24"/>
                <w:szCs w:val="24"/>
                <w:lang w:val="en-VN"/>
              </w:rPr>
            </w:pPr>
            <w:r w:rsidRPr="00B32A83">
              <w:rPr>
                <w:rFonts w:ascii="Times New Roman" w:hAnsi="Times New Roman" w:cs="Times New Roman"/>
                <w:sz w:val="24"/>
                <w:szCs w:val="24"/>
                <w:lang w:val="en-VN"/>
              </w:rPr>
              <w:t>4.6</w:t>
            </w:r>
          </w:p>
        </w:tc>
      </w:tr>
      <w:tr w:rsidR="00B32A83" w:rsidRPr="00B32A83" w14:paraId="3893C062" w14:textId="77777777" w:rsidTr="00257D01">
        <w:trPr>
          <w:divId w:val="1573809482"/>
        </w:trPr>
        <w:tc>
          <w:tcPr>
            <w:tcW w:w="0" w:type="auto"/>
            <w:hideMark/>
          </w:tcPr>
          <w:p w14:paraId="713A9DF7" w14:textId="77777777" w:rsidR="00B32A83" w:rsidRPr="00B32A83" w:rsidRDefault="00B32A83" w:rsidP="00B32A83">
            <w:pPr>
              <w:spacing w:before="100" w:beforeAutospacing="1" w:after="100" w:afterAutospacing="1"/>
              <w:rPr>
                <w:rFonts w:ascii="Times New Roman" w:hAnsi="Times New Roman" w:cs="Times New Roman"/>
                <w:sz w:val="24"/>
                <w:szCs w:val="24"/>
                <w:lang w:val="en-VN"/>
              </w:rPr>
            </w:pPr>
            <w:r w:rsidRPr="00B32A83">
              <w:rPr>
                <w:rFonts w:ascii="Times New Roman" w:hAnsi="Times New Roman" w:cs="Times New Roman"/>
                <w:sz w:val="24"/>
                <w:szCs w:val="24"/>
                <w:lang w:val="en-VN"/>
              </w:rPr>
              <w:t>Overall Impact</w:t>
            </w:r>
          </w:p>
        </w:tc>
        <w:tc>
          <w:tcPr>
            <w:tcW w:w="0" w:type="auto"/>
            <w:hideMark/>
          </w:tcPr>
          <w:p w14:paraId="70CB0BE2" w14:textId="77777777" w:rsidR="00B32A83" w:rsidRPr="00B32A83" w:rsidRDefault="00B32A83" w:rsidP="00B32A83">
            <w:pPr>
              <w:spacing w:before="100" w:beforeAutospacing="1" w:after="100" w:afterAutospacing="1"/>
              <w:rPr>
                <w:rFonts w:ascii="Times New Roman" w:hAnsi="Times New Roman" w:cs="Times New Roman"/>
                <w:sz w:val="24"/>
                <w:szCs w:val="24"/>
                <w:lang w:val="en-VN"/>
              </w:rPr>
            </w:pPr>
            <w:r w:rsidRPr="00B32A83">
              <w:rPr>
                <w:rFonts w:ascii="Times New Roman" w:hAnsi="Times New Roman" w:cs="Times New Roman"/>
                <w:sz w:val="24"/>
                <w:szCs w:val="24"/>
                <w:lang w:val="en-VN"/>
              </w:rPr>
              <w:t>5.1</w:t>
            </w:r>
          </w:p>
        </w:tc>
      </w:tr>
    </w:tbl>
    <w:p w14:paraId="17483D01"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Cypher’s Version:</w:t>
      </w:r>
    </w:p>
    <w:p w14:paraId="49591B31"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“We are not meant to unify as one; we are meant to embrace our differences—our shapes, edges, and colors—so that understanding may grow and peace may follow.”</w:t>
      </w:r>
    </w:p>
    <w:p w14:paraId="7A74F9BE"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p>
    <w:p w14:paraId="749DF125"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Analysis &amp; Breakdown:</w:t>
      </w:r>
    </w:p>
    <w:p w14:paraId="6A3913B2"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p>
    <w:p w14:paraId="2AB58C3A"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Strengths:</w:t>
      </w:r>
    </w:p>
    <w:p w14:paraId="11D14A84"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 The rejection of forced global unity in favor of mutual understanding is a thought-provoking and refreshing perspective.</w:t>
      </w:r>
    </w:p>
    <w:p w14:paraId="25245B55"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 “Different shapes, edges, contours, and colors” is a beautiful metaphor for diversity, reinforcing the idea that contrast enhances understanding.</w:t>
      </w:r>
    </w:p>
    <w:p w14:paraId="7ED09A40"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 The final thought about peace being a result of acceptance adds depth to the statement, suggesting that true harmony comes from respecting differences rather than erasing them.</w:t>
      </w:r>
    </w:p>
    <w:p w14:paraId="23BA894E"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p>
    <w:p w14:paraId="46323925"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Weaknesses:</w:t>
      </w:r>
    </w:p>
    <w:p w14:paraId="0FC7290B"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 “We are not meant to unify globally” could be phrased more fluidly—“Unification is not our purpose” would be more natural.</w:t>
      </w:r>
    </w:p>
    <w:p w14:paraId="667E5459"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 “Soulful desire to be at peace with one another” is a bit long-winded—“a shared longing for peace” could be more concise and impactful.</w:t>
      </w:r>
    </w:p>
    <w:p w14:paraId="1776D3DE"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lastRenderedPageBreak/>
        <w:t>• The sentence structure could be slightly refined for better readability.</w:t>
      </w:r>
    </w:p>
    <w:p w14:paraId="44AAB6F4"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p>
    <w:p w14:paraId="6439772B"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Suggested Improvements:</w:t>
      </w:r>
    </w:p>
    <w:p w14:paraId="0B9DA63C"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 Strengthen the opening for a smoother flow:</w:t>
      </w:r>
    </w:p>
    <w:p w14:paraId="39FEF7B5"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 “We are not meant to be one, but to embrace our differences.”</w:t>
      </w:r>
    </w:p>
    <w:p w14:paraId="05719F2B"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 Improve the diversity metaphor for clarity:</w:t>
      </w:r>
    </w:p>
    <w:p w14:paraId="72F3E1E0"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 “We are designed to honor the edges, shapes, and colors that make us unique.”</w:t>
      </w:r>
    </w:p>
    <w:p w14:paraId="112D437E"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 Make the closing more profound and rhythmic:</w:t>
      </w:r>
    </w:p>
    <w:p w14:paraId="1082E8A8"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r w:rsidRPr="00B32A83">
        <w:rPr>
          <w:rFonts w:ascii="Times New Roman" w:hAnsi="Times New Roman" w:cs="Times New Roman"/>
          <w:sz w:val="24"/>
          <w:szCs w:val="24"/>
          <w:lang w:val="en-VN"/>
        </w:rPr>
        <w:t>• “Through this, understanding deepens, and peace becomes possible.”</w:t>
      </w:r>
    </w:p>
    <w:p w14:paraId="09242B22" w14:textId="77777777"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p>
    <w:p w14:paraId="4B97705F" w14:textId="74275119" w:rsidR="00B32A83" w:rsidRPr="00B32A83" w:rsidRDefault="00B32A83" w:rsidP="00B32A83">
      <w:pPr>
        <w:spacing w:before="100" w:beforeAutospacing="1" w:after="100" w:afterAutospacing="1" w:line="240" w:lineRule="auto"/>
        <w:divId w:val="1573809482"/>
        <w:rPr>
          <w:rFonts w:ascii="Times New Roman" w:hAnsi="Times New Roman" w:cs="Times New Roman"/>
          <w:sz w:val="24"/>
          <w:szCs w:val="24"/>
          <w:lang w:val="en-VN"/>
        </w:rPr>
      </w:pPr>
    </w:p>
    <w:p w14:paraId="2913E1C0" w14:textId="77777777" w:rsidR="00B32A83" w:rsidRDefault="00B32A83" w:rsidP="00B32A83">
      <w:pPr>
        <w:pStyle w:val="p1"/>
        <w:divId w:val="1769615983"/>
      </w:pPr>
    </w:p>
    <w:p w14:paraId="28DE5746" w14:textId="77777777" w:rsidR="00C809BE" w:rsidRPr="00231D49" w:rsidRDefault="00C809BE" w:rsidP="00231D49">
      <w:pPr>
        <w:pStyle w:val="ListParagraph"/>
        <w:spacing w:after="160" w:line="278" w:lineRule="auto"/>
        <w:rPr>
          <w:kern w:val="2"/>
          <w:sz w:val="24"/>
          <w:szCs w:val="24"/>
          <w14:ligatures w14:val="standardContextual"/>
        </w:rPr>
      </w:pPr>
    </w:p>
    <w:p w14:paraId="156BCCA0" w14:textId="77777777" w:rsidR="009E3EE4" w:rsidRDefault="00BA4231">
      <w:r>
        <w:br/>
      </w:r>
    </w:p>
    <w:p w14:paraId="6395E0AD" w14:textId="77777777" w:rsidR="009E3EE4" w:rsidRDefault="00BA4231">
      <w:pPr>
        <w:pStyle w:val="Heading2"/>
      </w:pPr>
      <w:r>
        <w:t>Identity &amp; Nationalism</w:t>
      </w:r>
    </w:p>
    <w:p w14:paraId="07D942CA" w14:textId="49D78579" w:rsidR="009E3EE4" w:rsidRDefault="00BA4231" w:rsidP="006823E3">
      <w:pPr>
        <w:pStyle w:val="ListParagraph"/>
        <w:numPr>
          <w:ilvl w:val="0"/>
          <w:numId w:val="19"/>
        </w:numPr>
      </w:pPr>
      <w:r>
        <w:t>As someone who identifies as Lebanese, not just because I have Lebanese parents, or because I look Arab, but because I have experienced Lebanon for a cumulative 17 years. I've experienced what it's like to be bombed, to be attacked. I've experienced what it's like to have your money taken away from you in a snap. I've experienced what it is like to evacuate our territory. I've experienced what it's like to have people who</w:t>
      </w:r>
      <w:r w:rsidR="009D5E24">
        <w:t>m</w:t>
      </w:r>
      <w:r>
        <w:t xml:space="preserve"> you have never met wanting to kill you. I've experienced all of this as someone who has lived in Lebanon. But that doesn't solely define who I am as a Lebanese person. My nationality is defined by our ideology as Lebanese, which </w:t>
      </w:r>
      <w:r w:rsidR="00A23245">
        <w:t>are</w:t>
      </w:r>
      <w:r>
        <w:t xml:space="preserve"> two things: to have a good time and to be at peace.</w:t>
      </w:r>
    </w:p>
    <w:p w14:paraId="312CEEE8" w14:textId="77777777" w:rsidR="001F4D91" w:rsidRDefault="001F4D91" w:rsidP="001F4D91"/>
    <w:p w14:paraId="6E5D5311"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Final Score: 5.3/7</w:t>
      </w:r>
    </w:p>
    <w:tbl>
      <w:tblPr>
        <w:tblStyle w:val="TableGrid"/>
        <w:tblW w:w="0" w:type="auto"/>
        <w:tblLook w:val="04A0" w:firstRow="1" w:lastRow="0" w:firstColumn="1" w:lastColumn="0" w:noHBand="0" w:noVBand="1"/>
      </w:tblPr>
      <w:tblGrid>
        <w:gridCol w:w="3596"/>
        <w:gridCol w:w="1849"/>
      </w:tblGrid>
      <w:tr w:rsidR="00D33B34" w:rsidRPr="00D33B34" w14:paraId="136ABBB7" w14:textId="77777777" w:rsidTr="00257D01">
        <w:trPr>
          <w:divId w:val="860362260"/>
        </w:trPr>
        <w:tc>
          <w:tcPr>
            <w:tcW w:w="0" w:type="auto"/>
            <w:hideMark/>
          </w:tcPr>
          <w:p w14:paraId="0D48A67E" w14:textId="77777777" w:rsidR="00D33B34" w:rsidRPr="00D33B34" w:rsidRDefault="00D33B34" w:rsidP="00D33B34">
            <w:pPr>
              <w:spacing w:before="100" w:beforeAutospacing="1" w:after="100" w:afterAutospacing="1"/>
              <w:jc w:val="center"/>
              <w:rPr>
                <w:rFonts w:ascii="Times New Roman" w:hAnsi="Times New Roman" w:cs="Times New Roman"/>
                <w:b/>
                <w:bCs/>
                <w:sz w:val="24"/>
                <w:szCs w:val="24"/>
                <w:lang w:val="en-VN"/>
              </w:rPr>
            </w:pPr>
            <w:r w:rsidRPr="00D33B34">
              <w:rPr>
                <w:rFonts w:ascii="Times New Roman" w:hAnsi="Times New Roman" w:cs="Times New Roman"/>
                <w:b/>
                <w:bCs/>
                <w:sz w:val="24"/>
                <w:szCs w:val="24"/>
                <w:lang w:val="en-VN"/>
              </w:rPr>
              <w:t>Criteria</w:t>
            </w:r>
          </w:p>
        </w:tc>
        <w:tc>
          <w:tcPr>
            <w:tcW w:w="0" w:type="auto"/>
            <w:hideMark/>
          </w:tcPr>
          <w:p w14:paraId="3727F83B" w14:textId="77777777" w:rsidR="00D33B34" w:rsidRPr="00D33B34" w:rsidRDefault="00D33B34" w:rsidP="00D33B34">
            <w:pPr>
              <w:spacing w:before="100" w:beforeAutospacing="1" w:after="100" w:afterAutospacing="1"/>
              <w:jc w:val="center"/>
              <w:rPr>
                <w:rFonts w:ascii="Times New Roman" w:hAnsi="Times New Roman" w:cs="Times New Roman"/>
                <w:b/>
                <w:bCs/>
                <w:sz w:val="24"/>
                <w:szCs w:val="24"/>
                <w:lang w:val="en-VN"/>
              </w:rPr>
            </w:pPr>
            <w:r w:rsidRPr="00D33B34">
              <w:rPr>
                <w:rFonts w:ascii="Times New Roman" w:hAnsi="Times New Roman" w:cs="Times New Roman"/>
                <w:b/>
                <w:bCs/>
                <w:sz w:val="24"/>
                <w:szCs w:val="24"/>
                <w:lang w:val="en-VN"/>
              </w:rPr>
              <w:t>Score (Out of 7)</w:t>
            </w:r>
          </w:p>
        </w:tc>
      </w:tr>
      <w:tr w:rsidR="00D33B34" w:rsidRPr="00D33B34" w14:paraId="7C3F2544" w14:textId="77777777" w:rsidTr="00257D01">
        <w:trPr>
          <w:divId w:val="860362260"/>
        </w:trPr>
        <w:tc>
          <w:tcPr>
            <w:tcW w:w="0" w:type="auto"/>
            <w:hideMark/>
          </w:tcPr>
          <w:p w14:paraId="00B00B84" w14:textId="77777777" w:rsidR="00D33B34" w:rsidRPr="00D33B34" w:rsidRDefault="00D33B34" w:rsidP="00D33B34">
            <w:pPr>
              <w:spacing w:before="100" w:beforeAutospacing="1" w:after="100" w:afterAutospacing="1"/>
              <w:rPr>
                <w:rFonts w:ascii="Times New Roman" w:hAnsi="Times New Roman" w:cs="Times New Roman"/>
                <w:sz w:val="24"/>
                <w:szCs w:val="24"/>
                <w:lang w:val="en-VN"/>
              </w:rPr>
            </w:pPr>
            <w:r w:rsidRPr="00D33B34">
              <w:rPr>
                <w:rFonts w:ascii="Times New Roman" w:hAnsi="Times New Roman" w:cs="Times New Roman"/>
                <w:sz w:val="24"/>
                <w:szCs w:val="24"/>
                <w:lang w:val="en-VN"/>
              </w:rPr>
              <w:t>Concept Depth</w:t>
            </w:r>
          </w:p>
        </w:tc>
        <w:tc>
          <w:tcPr>
            <w:tcW w:w="0" w:type="auto"/>
            <w:hideMark/>
          </w:tcPr>
          <w:p w14:paraId="7CB6649F" w14:textId="77777777" w:rsidR="00D33B34" w:rsidRPr="00D33B34" w:rsidRDefault="00D33B34" w:rsidP="00D33B34">
            <w:pPr>
              <w:spacing w:before="100" w:beforeAutospacing="1" w:after="100" w:afterAutospacing="1"/>
              <w:rPr>
                <w:rFonts w:ascii="Times New Roman" w:hAnsi="Times New Roman" w:cs="Times New Roman"/>
                <w:sz w:val="24"/>
                <w:szCs w:val="24"/>
                <w:lang w:val="en-VN"/>
              </w:rPr>
            </w:pPr>
            <w:r w:rsidRPr="00D33B34">
              <w:rPr>
                <w:rFonts w:ascii="Times New Roman" w:hAnsi="Times New Roman" w:cs="Times New Roman"/>
                <w:sz w:val="24"/>
                <w:szCs w:val="24"/>
                <w:lang w:val="en-VN"/>
              </w:rPr>
              <w:t>5.8</w:t>
            </w:r>
          </w:p>
        </w:tc>
      </w:tr>
      <w:tr w:rsidR="00D33B34" w:rsidRPr="00D33B34" w14:paraId="1093DD45" w14:textId="77777777" w:rsidTr="00257D01">
        <w:trPr>
          <w:divId w:val="860362260"/>
        </w:trPr>
        <w:tc>
          <w:tcPr>
            <w:tcW w:w="0" w:type="auto"/>
            <w:hideMark/>
          </w:tcPr>
          <w:p w14:paraId="1D859086" w14:textId="77777777" w:rsidR="00D33B34" w:rsidRPr="00D33B34" w:rsidRDefault="00D33B34" w:rsidP="00D33B34">
            <w:pPr>
              <w:spacing w:before="100" w:beforeAutospacing="1" w:after="100" w:afterAutospacing="1"/>
              <w:rPr>
                <w:rFonts w:ascii="Times New Roman" w:hAnsi="Times New Roman" w:cs="Times New Roman"/>
                <w:sz w:val="24"/>
                <w:szCs w:val="24"/>
                <w:lang w:val="en-VN"/>
              </w:rPr>
            </w:pPr>
            <w:r w:rsidRPr="00D33B34">
              <w:rPr>
                <w:rFonts w:ascii="Times New Roman" w:hAnsi="Times New Roman" w:cs="Times New Roman"/>
                <w:sz w:val="24"/>
                <w:szCs w:val="24"/>
                <w:lang w:val="en-VN"/>
              </w:rPr>
              <w:lastRenderedPageBreak/>
              <w:t>Clarity &amp; Directness</w:t>
            </w:r>
          </w:p>
        </w:tc>
        <w:tc>
          <w:tcPr>
            <w:tcW w:w="0" w:type="auto"/>
            <w:hideMark/>
          </w:tcPr>
          <w:p w14:paraId="28063109" w14:textId="77777777" w:rsidR="00D33B34" w:rsidRPr="00D33B34" w:rsidRDefault="00D33B34" w:rsidP="00D33B34">
            <w:pPr>
              <w:spacing w:before="100" w:beforeAutospacing="1" w:after="100" w:afterAutospacing="1"/>
              <w:rPr>
                <w:rFonts w:ascii="Times New Roman" w:hAnsi="Times New Roman" w:cs="Times New Roman"/>
                <w:sz w:val="24"/>
                <w:szCs w:val="24"/>
                <w:lang w:val="en-VN"/>
              </w:rPr>
            </w:pPr>
            <w:r w:rsidRPr="00D33B34">
              <w:rPr>
                <w:rFonts w:ascii="Times New Roman" w:hAnsi="Times New Roman" w:cs="Times New Roman"/>
                <w:sz w:val="24"/>
                <w:szCs w:val="24"/>
                <w:lang w:val="en-VN"/>
              </w:rPr>
              <w:t>4.5</w:t>
            </w:r>
          </w:p>
        </w:tc>
      </w:tr>
      <w:tr w:rsidR="00D33B34" w:rsidRPr="00D33B34" w14:paraId="329D6DDD" w14:textId="77777777" w:rsidTr="00257D01">
        <w:trPr>
          <w:divId w:val="860362260"/>
        </w:trPr>
        <w:tc>
          <w:tcPr>
            <w:tcW w:w="0" w:type="auto"/>
            <w:hideMark/>
          </w:tcPr>
          <w:p w14:paraId="139C5FFC" w14:textId="77777777" w:rsidR="00D33B34" w:rsidRPr="00D33B34" w:rsidRDefault="00D33B34" w:rsidP="00D33B34">
            <w:pPr>
              <w:spacing w:before="100" w:beforeAutospacing="1" w:after="100" w:afterAutospacing="1"/>
              <w:rPr>
                <w:rFonts w:ascii="Times New Roman" w:hAnsi="Times New Roman" w:cs="Times New Roman"/>
                <w:sz w:val="24"/>
                <w:szCs w:val="24"/>
                <w:lang w:val="en-VN"/>
              </w:rPr>
            </w:pPr>
            <w:r w:rsidRPr="00D33B34">
              <w:rPr>
                <w:rFonts w:ascii="Times New Roman" w:hAnsi="Times New Roman" w:cs="Times New Roman"/>
                <w:sz w:val="24"/>
                <w:szCs w:val="24"/>
                <w:lang w:val="en-VN"/>
              </w:rPr>
              <w:t>Emotional &amp; Philosophical Weight</w:t>
            </w:r>
          </w:p>
        </w:tc>
        <w:tc>
          <w:tcPr>
            <w:tcW w:w="0" w:type="auto"/>
            <w:hideMark/>
          </w:tcPr>
          <w:p w14:paraId="711AF7B2" w14:textId="77777777" w:rsidR="00D33B34" w:rsidRPr="00D33B34" w:rsidRDefault="00D33B34" w:rsidP="00D33B34">
            <w:pPr>
              <w:spacing w:before="100" w:beforeAutospacing="1" w:after="100" w:afterAutospacing="1"/>
              <w:rPr>
                <w:rFonts w:ascii="Times New Roman" w:hAnsi="Times New Roman" w:cs="Times New Roman"/>
                <w:sz w:val="24"/>
                <w:szCs w:val="24"/>
                <w:lang w:val="en-VN"/>
              </w:rPr>
            </w:pPr>
            <w:r w:rsidRPr="00D33B34">
              <w:rPr>
                <w:rFonts w:ascii="Times New Roman" w:hAnsi="Times New Roman" w:cs="Times New Roman"/>
                <w:sz w:val="24"/>
                <w:szCs w:val="24"/>
                <w:lang w:val="en-VN"/>
              </w:rPr>
              <w:t>5.7</w:t>
            </w:r>
          </w:p>
        </w:tc>
      </w:tr>
      <w:tr w:rsidR="00D33B34" w:rsidRPr="00D33B34" w14:paraId="467F2D0C" w14:textId="77777777" w:rsidTr="00257D01">
        <w:trPr>
          <w:divId w:val="860362260"/>
        </w:trPr>
        <w:tc>
          <w:tcPr>
            <w:tcW w:w="0" w:type="auto"/>
            <w:hideMark/>
          </w:tcPr>
          <w:p w14:paraId="5C8C770C" w14:textId="77777777" w:rsidR="00D33B34" w:rsidRPr="00D33B34" w:rsidRDefault="00D33B34" w:rsidP="00D33B34">
            <w:pPr>
              <w:spacing w:before="100" w:beforeAutospacing="1" w:after="100" w:afterAutospacing="1"/>
              <w:rPr>
                <w:rFonts w:ascii="Times New Roman" w:hAnsi="Times New Roman" w:cs="Times New Roman"/>
                <w:sz w:val="24"/>
                <w:szCs w:val="24"/>
                <w:lang w:val="en-VN"/>
              </w:rPr>
            </w:pPr>
            <w:r w:rsidRPr="00D33B34">
              <w:rPr>
                <w:rFonts w:ascii="Times New Roman" w:hAnsi="Times New Roman" w:cs="Times New Roman"/>
                <w:sz w:val="24"/>
                <w:szCs w:val="24"/>
                <w:lang w:val="en-VN"/>
              </w:rPr>
              <w:t>Aesthetic &amp; Flow</w:t>
            </w:r>
          </w:p>
        </w:tc>
        <w:tc>
          <w:tcPr>
            <w:tcW w:w="0" w:type="auto"/>
            <w:hideMark/>
          </w:tcPr>
          <w:p w14:paraId="13BFF74E" w14:textId="77777777" w:rsidR="00D33B34" w:rsidRPr="00D33B34" w:rsidRDefault="00D33B34" w:rsidP="00D33B34">
            <w:pPr>
              <w:spacing w:before="100" w:beforeAutospacing="1" w:after="100" w:afterAutospacing="1"/>
              <w:rPr>
                <w:rFonts w:ascii="Times New Roman" w:hAnsi="Times New Roman" w:cs="Times New Roman"/>
                <w:sz w:val="24"/>
                <w:szCs w:val="24"/>
                <w:lang w:val="en-VN"/>
              </w:rPr>
            </w:pPr>
            <w:r w:rsidRPr="00D33B34">
              <w:rPr>
                <w:rFonts w:ascii="Times New Roman" w:hAnsi="Times New Roman" w:cs="Times New Roman"/>
                <w:sz w:val="24"/>
                <w:szCs w:val="24"/>
                <w:lang w:val="en-VN"/>
              </w:rPr>
              <w:t>4.8</w:t>
            </w:r>
          </w:p>
        </w:tc>
      </w:tr>
      <w:tr w:rsidR="00D33B34" w:rsidRPr="00D33B34" w14:paraId="1ECEDC31" w14:textId="77777777" w:rsidTr="00257D01">
        <w:trPr>
          <w:divId w:val="860362260"/>
        </w:trPr>
        <w:tc>
          <w:tcPr>
            <w:tcW w:w="0" w:type="auto"/>
            <w:hideMark/>
          </w:tcPr>
          <w:p w14:paraId="17F00AAA" w14:textId="77777777" w:rsidR="00D33B34" w:rsidRPr="00D33B34" w:rsidRDefault="00D33B34" w:rsidP="00D33B34">
            <w:pPr>
              <w:spacing w:before="100" w:beforeAutospacing="1" w:after="100" w:afterAutospacing="1"/>
              <w:rPr>
                <w:rFonts w:ascii="Times New Roman" w:hAnsi="Times New Roman" w:cs="Times New Roman"/>
                <w:sz w:val="24"/>
                <w:szCs w:val="24"/>
                <w:lang w:val="en-VN"/>
              </w:rPr>
            </w:pPr>
            <w:r w:rsidRPr="00D33B34">
              <w:rPr>
                <w:rFonts w:ascii="Times New Roman" w:hAnsi="Times New Roman" w:cs="Times New Roman"/>
                <w:sz w:val="24"/>
                <w:szCs w:val="24"/>
                <w:lang w:val="en-VN"/>
              </w:rPr>
              <w:t>Overall Impact</w:t>
            </w:r>
          </w:p>
        </w:tc>
        <w:tc>
          <w:tcPr>
            <w:tcW w:w="0" w:type="auto"/>
            <w:hideMark/>
          </w:tcPr>
          <w:p w14:paraId="6ED5E569" w14:textId="77777777" w:rsidR="00D33B34" w:rsidRPr="00D33B34" w:rsidRDefault="00D33B34" w:rsidP="00D33B34">
            <w:pPr>
              <w:spacing w:before="100" w:beforeAutospacing="1" w:after="100" w:afterAutospacing="1"/>
              <w:rPr>
                <w:rFonts w:ascii="Times New Roman" w:hAnsi="Times New Roman" w:cs="Times New Roman"/>
                <w:sz w:val="24"/>
                <w:szCs w:val="24"/>
                <w:lang w:val="en-VN"/>
              </w:rPr>
            </w:pPr>
            <w:r w:rsidRPr="00D33B34">
              <w:rPr>
                <w:rFonts w:ascii="Times New Roman" w:hAnsi="Times New Roman" w:cs="Times New Roman"/>
                <w:sz w:val="24"/>
                <w:szCs w:val="24"/>
                <w:lang w:val="en-VN"/>
              </w:rPr>
              <w:t>5.3</w:t>
            </w:r>
          </w:p>
        </w:tc>
      </w:tr>
    </w:tbl>
    <w:p w14:paraId="00E1FEA0"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Cypher’s Version:</w:t>
      </w:r>
    </w:p>
    <w:p w14:paraId="78F1E3CA"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“I am Lebanese—not just by lineage or appearance, but by lived experience. I have felt Lebanon’s wars, its losses, its betrayals. I have been bombed, displaced, stripped of wealth in an instant. I have known the fear of unseen enemies who wish me dead. And yet, my Lebanese identity is not built on suffering alone. It is shaped by an unshakable ideology: to embrace life, to seek peace, and to find joy despite it all.”</w:t>
      </w:r>
    </w:p>
    <w:p w14:paraId="72BCA7E7"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p>
    <w:p w14:paraId="4A824752"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Analysis &amp; Breakdown:</w:t>
      </w:r>
    </w:p>
    <w:p w14:paraId="02F6FF1E"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p>
    <w:p w14:paraId="58A5CBB5"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Strengths:</w:t>
      </w:r>
    </w:p>
    <w:p w14:paraId="6B84C63B"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 Deeply personal and emotionally powerful, capturing the duality of Lebanese identity—the trauma of war and the resilience to enjoy life despite it.</w:t>
      </w:r>
    </w:p>
    <w:p w14:paraId="5FB5B05B"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 “I’ve experienced what it’s like” repetition reinforces the weight of lived experience, making the account feel urgent and authentic.</w:t>
      </w:r>
    </w:p>
    <w:p w14:paraId="583B74B0"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 The contrast between struggle and joy makes the final message even more profound, reinforcing Lebanese cultural philosophy.</w:t>
      </w:r>
    </w:p>
    <w:p w14:paraId="7BF877C6"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p>
    <w:p w14:paraId="0617E018"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Weaknesses:</w:t>
      </w:r>
    </w:p>
    <w:p w14:paraId="5CFCA141"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 “As someone who identifies as Lebanese” is a slow start—it would be more powerful to begin with a declaration.</w:t>
      </w:r>
    </w:p>
    <w:p w14:paraId="62C31EB7"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 “My nationality is defined by our ideology as Lebanese” could be more fluid—“Lebanese identity is not in suffering but in how we choose to live” would flow better.</w:t>
      </w:r>
    </w:p>
    <w:p w14:paraId="727E4618"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 The structure is slightly long-winded, making some sentences less impactful than they could be.</w:t>
      </w:r>
    </w:p>
    <w:p w14:paraId="7153EAF8"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p>
    <w:p w14:paraId="3B6A2DA5"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Suggested Improvements:</w:t>
      </w:r>
    </w:p>
    <w:p w14:paraId="7365EF07"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lastRenderedPageBreak/>
        <w:t>• Strengthen the opening to be more declarative:</w:t>
      </w:r>
    </w:p>
    <w:p w14:paraId="288FC273"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 “I am Lebanese—not just by blood, but by experience.”</w:t>
      </w:r>
    </w:p>
    <w:p w14:paraId="2E2386A0"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 Improve the contrast between struggle and philosophy:</w:t>
      </w:r>
    </w:p>
    <w:p w14:paraId="23F08197"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 “Lebanese identity is not shaped by suffering alone, but by an unwavering commitment to joy and peace.”</w:t>
      </w:r>
    </w:p>
    <w:p w14:paraId="5CA8530C"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 Refine the final statement for a smoother conclusion:</w:t>
      </w:r>
    </w:p>
    <w:p w14:paraId="4086E15B"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 “To be Lebanese is to suffer, to endure, but above all—to live.”</w:t>
      </w:r>
    </w:p>
    <w:p w14:paraId="11802C6A"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p>
    <w:p w14:paraId="7D349580" w14:textId="77777777" w:rsidR="00D33B34" w:rsidRPr="00D33B34" w:rsidRDefault="00D33B34" w:rsidP="00D33B34">
      <w:pPr>
        <w:spacing w:before="100" w:beforeAutospacing="1" w:after="100" w:afterAutospacing="1" w:line="240" w:lineRule="auto"/>
        <w:divId w:val="860362260"/>
        <w:rPr>
          <w:rFonts w:ascii="Times New Roman" w:hAnsi="Times New Roman" w:cs="Times New Roman"/>
          <w:sz w:val="24"/>
          <w:szCs w:val="24"/>
          <w:lang w:val="en-VN"/>
        </w:rPr>
      </w:pPr>
      <w:r w:rsidRPr="00D33B34">
        <w:rPr>
          <w:rFonts w:ascii="Times New Roman" w:hAnsi="Times New Roman" w:cs="Times New Roman"/>
          <w:sz w:val="24"/>
          <w:szCs w:val="24"/>
          <w:lang w:val="en-VN"/>
        </w:rPr>
        <w:t>Let me know when you’re ready for the next quote.</w:t>
      </w:r>
    </w:p>
    <w:p w14:paraId="1573B3B8" w14:textId="77777777" w:rsidR="001F4D91" w:rsidRDefault="001F4D91" w:rsidP="001F4D91"/>
    <w:p w14:paraId="4263EEFF" w14:textId="6F99F012" w:rsidR="006823E3" w:rsidRDefault="006823E3" w:rsidP="006823E3">
      <w:pPr>
        <w:pStyle w:val="p1"/>
        <w:numPr>
          <w:ilvl w:val="0"/>
          <w:numId w:val="19"/>
        </w:numPr>
        <w:divId w:val="1604149225"/>
        <w:rPr>
          <w:rStyle w:val="s1"/>
        </w:rPr>
      </w:pPr>
      <w:r>
        <w:rPr>
          <w:rStyle w:val="s1"/>
        </w:rPr>
        <w:t>The survival of a race or ethnicity depends on the accurate definition of its collective ideology, its ability to demonstrate financial acumen, and how it applies its wealth on a global scale.</w:t>
      </w:r>
    </w:p>
    <w:p w14:paraId="4E0680E3" w14:textId="77777777" w:rsidR="0026273F" w:rsidRDefault="0026273F" w:rsidP="0026273F">
      <w:pPr>
        <w:pStyle w:val="p1"/>
        <w:divId w:val="1604149225"/>
        <w:rPr>
          <w:rStyle w:val="s1"/>
        </w:rPr>
      </w:pPr>
    </w:p>
    <w:p w14:paraId="64675DE3"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Final Score: 5.4/7</w:t>
      </w:r>
    </w:p>
    <w:tbl>
      <w:tblPr>
        <w:tblStyle w:val="TableGrid"/>
        <w:tblW w:w="0" w:type="auto"/>
        <w:tblLook w:val="04A0" w:firstRow="1" w:lastRow="0" w:firstColumn="1" w:lastColumn="0" w:noHBand="0" w:noVBand="1"/>
      </w:tblPr>
      <w:tblGrid>
        <w:gridCol w:w="3596"/>
        <w:gridCol w:w="1849"/>
      </w:tblGrid>
      <w:tr w:rsidR="0026273F" w:rsidRPr="0026273F" w14:paraId="7D817955" w14:textId="77777777" w:rsidTr="00257D01">
        <w:trPr>
          <w:divId w:val="16778258"/>
        </w:trPr>
        <w:tc>
          <w:tcPr>
            <w:tcW w:w="0" w:type="auto"/>
            <w:hideMark/>
          </w:tcPr>
          <w:p w14:paraId="6C89B22B" w14:textId="77777777" w:rsidR="0026273F" w:rsidRPr="0026273F" w:rsidRDefault="0026273F" w:rsidP="0026273F">
            <w:pPr>
              <w:spacing w:before="100" w:beforeAutospacing="1" w:after="100" w:afterAutospacing="1"/>
              <w:jc w:val="center"/>
              <w:rPr>
                <w:rFonts w:ascii="Times New Roman" w:hAnsi="Times New Roman" w:cs="Times New Roman"/>
                <w:b/>
                <w:bCs/>
                <w:sz w:val="24"/>
                <w:szCs w:val="24"/>
                <w:lang w:val="en-VN"/>
              </w:rPr>
            </w:pPr>
            <w:r w:rsidRPr="0026273F">
              <w:rPr>
                <w:rFonts w:ascii="Times New Roman" w:hAnsi="Times New Roman" w:cs="Times New Roman"/>
                <w:b/>
                <w:bCs/>
                <w:sz w:val="24"/>
                <w:szCs w:val="24"/>
                <w:lang w:val="en-VN"/>
              </w:rPr>
              <w:t>Criteria</w:t>
            </w:r>
          </w:p>
        </w:tc>
        <w:tc>
          <w:tcPr>
            <w:tcW w:w="0" w:type="auto"/>
            <w:hideMark/>
          </w:tcPr>
          <w:p w14:paraId="7984FA41" w14:textId="77777777" w:rsidR="0026273F" w:rsidRPr="0026273F" w:rsidRDefault="0026273F" w:rsidP="0026273F">
            <w:pPr>
              <w:spacing w:before="100" w:beforeAutospacing="1" w:after="100" w:afterAutospacing="1"/>
              <w:jc w:val="center"/>
              <w:rPr>
                <w:rFonts w:ascii="Times New Roman" w:hAnsi="Times New Roman" w:cs="Times New Roman"/>
                <w:b/>
                <w:bCs/>
                <w:sz w:val="24"/>
                <w:szCs w:val="24"/>
                <w:lang w:val="en-VN"/>
              </w:rPr>
            </w:pPr>
            <w:r w:rsidRPr="0026273F">
              <w:rPr>
                <w:rFonts w:ascii="Times New Roman" w:hAnsi="Times New Roman" w:cs="Times New Roman"/>
                <w:b/>
                <w:bCs/>
                <w:sz w:val="24"/>
                <w:szCs w:val="24"/>
                <w:lang w:val="en-VN"/>
              </w:rPr>
              <w:t>Score (Out of 7)</w:t>
            </w:r>
          </w:p>
        </w:tc>
      </w:tr>
      <w:tr w:rsidR="0026273F" w:rsidRPr="0026273F" w14:paraId="682E9FB0" w14:textId="77777777" w:rsidTr="00257D01">
        <w:trPr>
          <w:divId w:val="16778258"/>
        </w:trPr>
        <w:tc>
          <w:tcPr>
            <w:tcW w:w="0" w:type="auto"/>
            <w:hideMark/>
          </w:tcPr>
          <w:p w14:paraId="6B18BD78" w14:textId="77777777" w:rsidR="0026273F" w:rsidRPr="0026273F" w:rsidRDefault="0026273F" w:rsidP="0026273F">
            <w:pPr>
              <w:spacing w:before="100" w:beforeAutospacing="1" w:after="100" w:afterAutospacing="1"/>
              <w:rPr>
                <w:rFonts w:ascii="Times New Roman" w:hAnsi="Times New Roman" w:cs="Times New Roman"/>
                <w:sz w:val="24"/>
                <w:szCs w:val="24"/>
                <w:lang w:val="en-VN"/>
              </w:rPr>
            </w:pPr>
            <w:r w:rsidRPr="0026273F">
              <w:rPr>
                <w:rFonts w:ascii="Times New Roman" w:hAnsi="Times New Roman" w:cs="Times New Roman"/>
                <w:sz w:val="24"/>
                <w:szCs w:val="24"/>
                <w:lang w:val="en-VN"/>
              </w:rPr>
              <w:t>Concept Depth</w:t>
            </w:r>
          </w:p>
        </w:tc>
        <w:tc>
          <w:tcPr>
            <w:tcW w:w="0" w:type="auto"/>
            <w:hideMark/>
          </w:tcPr>
          <w:p w14:paraId="2F298DB8" w14:textId="77777777" w:rsidR="0026273F" w:rsidRPr="0026273F" w:rsidRDefault="0026273F" w:rsidP="0026273F">
            <w:pPr>
              <w:spacing w:before="100" w:beforeAutospacing="1" w:after="100" w:afterAutospacing="1"/>
              <w:rPr>
                <w:rFonts w:ascii="Times New Roman" w:hAnsi="Times New Roman" w:cs="Times New Roman"/>
                <w:sz w:val="24"/>
                <w:szCs w:val="24"/>
                <w:lang w:val="en-VN"/>
              </w:rPr>
            </w:pPr>
            <w:r w:rsidRPr="0026273F">
              <w:rPr>
                <w:rFonts w:ascii="Times New Roman" w:hAnsi="Times New Roman" w:cs="Times New Roman"/>
                <w:sz w:val="24"/>
                <w:szCs w:val="24"/>
                <w:lang w:val="en-VN"/>
              </w:rPr>
              <w:t>6.0</w:t>
            </w:r>
          </w:p>
        </w:tc>
      </w:tr>
      <w:tr w:rsidR="0026273F" w:rsidRPr="0026273F" w14:paraId="0BEB1FCD" w14:textId="77777777" w:rsidTr="00257D01">
        <w:trPr>
          <w:divId w:val="16778258"/>
        </w:trPr>
        <w:tc>
          <w:tcPr>
            <w:tcW w:w="0" w:type="auto"/>
            <w:hideMark/>
          </w:tcPr>
          <w:p w14:paraId="5FB10697" w14:textId="77777777" w:rsidR="0026273F" w:rsidRPr="0026273F" w:rsidRDefault="0026273F" w:rsidP="0026273F">
            <w:pPr>
              <w:spacing w:before="100" w:beforeAutospacing="1" w:after="100" w:afterAutospacing="1"/>
              <w:rPr>
                <w:rFonts w:ascii="Times New Roman" w:hAnsi="Times New Roman" w:cs="Times New Roman"/>
                <w:sz w:val="24"/>
                <w:szCs w:val="24"/>
                <w:lang w:val="en-VN"/>
              </w:rPr>
            </w:pPr>
            <w:r w:rsidRPr="0026273F">
              <w:rPr>
                <w:rFonts w:ascii="Times New Roman" w:hAnsi="Times New Roman" w:cs="Times New Roman"/>
                <w:sz w:val="24"/>
                <w:szCs w:val="24"/>
                <w:lang w:val="en-VN"/>
              </w:rPr>
              <w:t>Clarity &amp; Directness</w:t>
            </w:r>
          </w:p>
        </w:tc>
        <w:tc>
          <w:tcPr>
            <w:tcW w:w="0" w:type="auto"/>
            <w:hideMark/>
          </w:tcPr>
          <w:p w14:paraId="2556BF06" w14:textId="77777777" w:rsidR="0026273F" w:rsidRPr="0026273F" w:rsidRDefault="0026273F" w:rsidP="0026273F">
            <w:pPr>
              <w:spacing w:before="100" w:beforeAutospacing="1" w:after="100" w:afterAutospacing="1"/>
              <w:rPr>
                <w:rFonts w:ascii="Times New Roman" w:hAnsi="Times New Roman" w:cs="Times New Roman"/>
                <w:sz w:val="24"/>
                <w:szCs w:val="24"/>
                <w:lang w:val="en-VN"/>
              </w:rPr>
            </w:pPr>
            <w:r w:rsidRPr="0026273F">
              <w:rPr>
                <w:rFonts w:ascii="Times New Roman" w:hAnsi="Times New Roman" w:cs="Times New Roman"/>
                <w:sz w:val="24"/>
                <w:szCs w:val="24"/>
                <w:lang w:val="en-VN"/>
              </w:rPr>
              <w:t>4.8</w:t>
            </w:r>
          </w:p>
        </w:tc>
      </w:tr>
      <w:tr w:rsidR="0026273F" w:rsidRPr="0026273F" w14:paraId="506E59FA" w14:textId="77777777" w:rsidTr="00257D01">
        <w:trPr>
          <w:divId w:val="16778258"/>
        </w:trPr>
        <w:tc>
          <w:tcPr>
            <w:tcW w:w="0" w:type="auto"/>
            <w:hideMark/>
          </w:tcPr>
          <w:p w14:paraId="562FAE0C" w14:textId="77777777" w:rsidR="0026273F" w:rsidRPr="0026273F" w:rsidRDefault="0026273F" w:rsidP="0026273F">
            <w:pPr>
              <w:spacing w:before="100" w:beforeAutospacing="1" w:after="100" w:afterAutospacing="1"/>
              <w:rPr>
                <w:rFonts w:ascii="Times New Roman" w:hAnsi="Times New Roman" w:cs="Times New Roman"/>
                <w:sz w:val="24"/>
                <w:szCs w:val="24"/>
                <w:lang w:val="en-VN"/>
              </w:rPr>
            </w:pPr>
            <w:r w:rsidRPr="0026273F">
              <w:rPr>
                <w:rFonts w:ascii="Times New Roman" w:hAnsi="Times New Roman" w:cs="Times New Roman"/>
                <w:sz w:val="24"/>
                <w:szCs w:val="24"/>
                <w:lang w:val="en-VN"/>
              </w:rPr>
              <w:t>Emotional &amp; Philosophical Weight</w:t>
            </w:r>
          </w:p>
        </w:tc>
        <w:tc>
          <w:tcPr>
            <w:tcW w:w="0" w:type="auto"/>
            <w:hideMark/>
          </w:tcPr>
          <w:p w14:paraId="7E34F37F" w14:textId="77777777" w:rsidR="0026273F" w:rsidRPr="0026273F" w:rsidRDefault="0026273F" w:rsidP="0026273F">
            <w:pPr>
              <w:spacing w:before="100" w:beforeAutospacing="1" w:after="100" w:afterAutospacing="1"/>
              <w:rPr>
                <w:rFonts w:ascii="Times New Roman" w:hAnsi="Times New Roman" w:cs="Times New Roman"/>
                <w:sz w:val="24"/>
                <w:szCs w:val="24"/>
                <w:lang w:val="en-VN"/>
              </w:rPr>
            </w:pPr>
            <w:r w:rsidRPr="0026273F">
              <w:rPr>
                <w:rFonts w:ascii="Times New Roman" w:hAnsi="Times New Roman" w:cs="Times New Roman"/>
                <w:sz w:val="24"/>
                <w:szCs w:val="24"/>
                <w:lang w:val="en-VN"/>
              </w:rPr>
              <w:t>5.5</w:t>
            </w:r>
          </w:p>
        </w:tc>
      </w:tr>
      <w:tr w:rsidR="0026273F" w:rsidRPr="0026273F" w14:paraId="51A0A6FB" w14:textId="77777777" w:rsidTr="00257D01">
        <w:trPr>
          <w:divId w:val="16778258"/>
        </w:trPr>
        <w:tc>
          <w:tcPr>
            <w:tcW w:w="0" w:type="auto"/>
            <w:hideMark/>
          </w:tcPr>
          <w:p w14:paraId="347EBBFD" w14:textId="77777777" w:rsidR="0026273F" w:rsidRPr="0026273F" w:rsidRDefault="0026273F" w:rsidP="0026273F">
            <w:pPr>
              <w:spacing w:before="100" w:beforeAutospacing="1" w:after="100" w:afterAutospacing="1"/>
              <w:rPr>
                <w:rFonts w:ascii="Times New Roman" w:hAnsi="Times New Roman" w:cs="Times New Roman"/>
                <w:sz w:val="24"/>
                <w:szCs w:val="24"/>
                <w:lang w:val="en-VN"/>
              </w:rPr>
            </w:pPr>
            <w:r w:rsidRPr="0026273F">
              <w:rPr>
                <w:rFonts w:ascii="Times New Roman" w:hAnsi="Times New Roman" w:cs="Times New Roman"/>
                <w:sz w:val="24"/>
                <w:szCs w:val="24"/>
                <w:lang w:val="en-VN"/>
              </w:rPr>
              <w:t>Aesthetic &amp; Flow</w:t>
            </w:r>
          </w:p>
        </w:tc>
        <w:tc>
          <w:tcPr>
            <w:tcW w:w="0" w:type="auto"/>
            <w:hideMark/>
          </w:tcPr>
          <w:p w14:paraId="7CFEAF86" w14:textId="77777777" w:rsidR="0026273F" w:rsidRPr="0026273F" w:rsidRDefault="0026273F" w:rsidP="0026273F">
            <w:pPr>
              <w:spacing w:before="100" w:beforeAutospacing="1" w:after="100" w:afterAutospacing="1"/>
              <w:rPr>
                <w:rFonts w:ascii="Times New Roman" w:hAnsi="Times New Roman" w:cs="Times New Roman"/>
                <w:sz w:val="24"/>
                <w:szCs w:val="24"/>
                <w:lang w:val="en-VN"/>
              </w:rPr>
            </w:pPr>
            <w:r w:rsidRPr="0026273F">
              <w:rPr>
                <w:rFonts w:ascii="Times New Roman" w:hAnsi="Times New Roman" w:cs="Times New Roman"/>
                <w:sz w:val="24"/>
                <w:szCs w:val="24"/>
                <w:lang w:val="en-VN"/>
              </w:rPr>
              <w:t>4.5</w:t>
            </w:r>
          </w:p>
        </w:tc>
      </w:tr>
      <w:tr w:rsidR="0026273F" w:rsidRPr="0026273F" w14:paraId="2F71BA79" w14:textId="77777777" w:rsidTr="00257D01">
        <w:trPr>
          <w:divId w:val="16778258"/>
        </w:trPr>
        <w:tc>
          <w:tcPr>
            <w:tcW w:w="0" w:type="auto"/>
            <w:hideMark/>
          </w:tcPr>
          <w:p w14:paraId="1B32DC67" w14:textId="77777777" w:rsidR="0026273F" w:rsidRPr="0026273F" w:rsidRDefault="0026273F" w:rsidP="0026273F">
            <w:pPr>
              <w:spacing w:before="100" w:beforeAutospacing="1" w:after="100" w:afterAutospacing="1"/>
              <w:rPr>
                <w:rFonts w:ascii="Times New Roman" w:hAnsi="Times New Roman" w:cs="Times New Roman"/>
                <w:sz w:val="24"/>
                <w:szCs w:val="24"/>
                <w:lang w:val="en-VN"/>
              </w:rPr>
            </w:pPr>
            <w:r w:rsidRPr="0026273F">
              <w:rPr>
                <w:rFonts w:ascii="Times New Roman" w:hAnsi="Times New Roman" w:cs="Times New Roman"/>
                <w:sz w:val="24"/>
                <w:szCs w:val="24"/>
                <w:lang w:val="en-VN"/>
              </w:rPr>
              <w:t>Overall Impact</w:t>
            </w:r>
          </w:p>
        </w:tc>
        <w:tc>
          <w:tcPr>
            <w:tcW w:w="0" w:type="auto"/>
            <w:hideMark/>
          </w:tcPr>
          <w:p w14:paraId="093E2081" w14:textId="77777777" w:rsidR="0026273F" w:rsidRPr="0026273F" w:rsidRDefault="0026273F" w:rsidP="0026273F">
            <w:pPr>
              <w:spacing w:before="100" w:beforeAutospacing="1" w:after="100" w:afterAutospacing="1"/>
              <w:rPr>
                <w:rFonts w:ascii="Times New Roman" w:hAnsi="Times New Roman" w:cs="Times New Roman"/>
                <w:sz w:val="24"/>
                <w:szCs w:val="24"/>
                <w:lang w:val="en-VN"/>
              </w:rPr>
            </w:pPr>
            <w:r w:rsidRPr="0026273F">
              <w:rPr>
                <w:rFonts w:ascii="Times New Roman" w:hAnsi="Times New Roman" w:cs="Times New Roman"/>
                <w:sz w:val="24"/>
                <w:szCs w:val="24"/>
                <w:lang w:val="en-VN"/>
              </w:rPr>
              <w:t>5.4</w:t>
            </w:r>
          </w:p>
        </w:tc>
      </w:tr>
    </w:tbl>
    <w:p w14:paraId="390B83FB"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Cypher’s Version:</w:t>
      </w:r>
    </w:p>
    <w:p w14:paraId="09D30DBA"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“The endurance of a race or ethnicity relies on three pillars: a clearly defined collective ideology, mastery of financial strategy, and the ability to leverage wealth on a global scale.”</w:t>
      </w:r>
    </w:p>
    <w:p w14:paraId="00C24E5F"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p>
    <w:p w14:paraId="39455606"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Analysis &amp; Breakdown:</w:t>
      </w:r>
    </w:p>
    <w:p w14:paraId="3401F0E9"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p>
    <w:p w14:paraId="4983D996"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lastRenderedPageBreak/>
        <w:t>Strengths:</w:t>
      </w:r>
    </w:p>
    <w:p w14:paraId="623F1925"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 The quote presents a structured, almost formulaic approach to ethnic survival, reinforcing the importance of ideology, economics, and global influence.</w:t>
      </w:r>
    </w:p>
    <w:p w14:paraId="29B48F7D"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 “Accurate definition of its collective ideology” is a compelling point, suggesting that without self-awareness, a group risks dilution or fragmentation.</w:t>
      </w:r>
    </w:p>
    <w:p w14:paraId="0EF1693B"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 “Applies its wealth on a global scale” shifts the perspective from individual success to collective longevity, reinforcing economic influence as a key survival factor.</w:t>
      </w:r>
    </w:p>
    <w:p w14:paraId="5E5EC676"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p>
    <w:p w14:paraId="74F08863"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Weaknesses:</w:t>
      </w:r>
    </w:p>
    <w:p w14:paraId="4AAD30E8"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 “The survival of a race or ethnicity” is a broad, weighty opening—it could be phrased more fluidly to avoid feeling overly clinical.</w:t>
      </w:r>
    </w:p>
    <w:p w14:paraId="713A002E"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 “Demonstrate financial acumen” is a bit technical—“mastery of financial strategy” might carry more weight.</w:t>
      </w:r>
    </w:p>
    <w:p w14:paraId="5925E4FD"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 The flow is slightly rigid, making the statement less naturally quotable.</w:t>
      </w:r>
    </w:p>
    <w:p w14:paraId="1DCE968E"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p>
    <w:p w14:paraId="1972747E"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Suggested Improvements:</w:t>
      </w:r>
    </w:p>
    <w:p w14:paraId="56EBD45F"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 Strengthen the opening for better readability:</w:t>
      </w:r>
    </w:p>
    <w:p w14:paraId="303F2F1B"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 “The longevity of any people depends on three key pillars.”</w:t>
      </w:r>
    </w:p>
    <w:p w14:paraId="02FEFC8C"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 Improve the phrasing of financial acumen for a more fluid delivery:</w:t>
      </w:r>
    </w:p>
    <w:p w14:paraId="0B2B4341"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 “Economic mastery and the strategic use of wealth.”</w:t>
      </w:r>
    </w:p>
    <w:p w14:paraId="15BFD788"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 Refine the closing for a stronger impact:</w:t>
      </w:r>
    </w:p>
    <w:p w14:paraId="7BBC2860"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 “A people without a defined ideology, financial strength, or global influence is at the mercy of those who do.”</w:t>
      </w:r>
    </w:p>
    <w:p w14:paraId="7C65F3BA"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p>
    <w:p w14:paraId="6E4430F6" w14:textId="77777777" w:rsidR="0026273F" w:rsidRPr="0026273F" w:rsidRDefault="0026273F" w:rsidP="0026273F">
      <w:pPr>
        <w:spacing w:before="100" w:beforeAutospacing="1" w:after="100" w:afterAutospacing="1" w:line="240" w:lineRule="auto"/>
        <w:divId w:val="16778258"/>
        <w:rPr>
          <w:rFonts w:ascii="Times New Roman" w:hAnsi="Times New Roman" w:cs="Times New Roman"/>
          <w:sz w:val="24"/>
          <w:szCs w:val="24"/>
          <w:lang w:val="en-VN"/>
        </w:rPr>
      </w:pPr>
      <w:r w:rsidRPr="0026273F">
        <w:rPr>
          <w:rFonts w:ascii="Times New Roman" w:hAnsi="Times New Roman" w:cs="Times New Roman"/>
          <w:sz w:val="24"/>
          <w:szCs w:val="24"/>
          <w:lang w:val="en-VN"/>
        </w:rPr>
        <w:t>Let me know when you’re ready for the next quote.</w:t>
      </w:r>
    </w:p>
    <w:p w14:paraId="01CA0FB3" w14:textId="77777777" w:rsidR="0026273F" w:rsidRDefault="0026273F" w:rsidP="0026273F">
      <w:pPr>
        <w:pStyle w:val="p1"/>
        <w:divId w:val="1604149225"/>
      </w:pPr>
    </w:p>
    <w:p w14:paraId="33EB0129" w14:textId="4E170C03" w:rsidR="00857AE4" w:rsidRDefault="00857AE4" w:rsidP="00857AE4">
      <w:pPr>
        <w:pStyle w:val="p1"/>
        <w:numPr>
          <w:ilvl w:val="0"/>
          <w:numId w:val="19"/>
        </w:numPr>
        <w:divId w:val="1111512837"/>
        <w:rPr>
          <w:rStyle w:val="apple-converted-space"/>
        </w:rPr>
      </w:pPr>
      <w:r>
        <w:rPr>
          <w:rStyle w:val="s1"/>
        </w:rPr>
        <w:lastRenderedPageBreak/>
        <w:t>We belong to a collective but I am not necessarily destined to fit into you as you are not shaped to fit into me</w:t>
      </w:r>
      <w:r w:rsidR="006871EC">
        <w:rPr>
          <w:rStyle w:val="s1"/>
        </w:rPr>
        <w:t>.</w:t>
      </w:r>
      <w:r>
        <w:rPr>
          <w:rStyle w:val="apple-converted-space"/>
        </w:rPr>
        <w:t> </w:t>
      </w:r>
    </w:p>
    <w:p w14:paraId="4DCD07AE" w14:textId="77777777" w:rsidR="008C5167" w:rsidRDefault="008C5167" w:rsidP="008C5167">
      <w:pPr>
        <w:pStyle w:val="p1"/>
        <w:divId w:val="1111512837"/>
      </w:pPr>
    </w:p>
    <w:p w14:paraId="01512B8D"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Final Score: 5.0/7</w:t>
      </w:r>
    </w:p>
    <w:tbl>
      <w:tblPr>
        <w:tblStyle w:val="TableGrid"/>
        <w:tblW w:w="0" w:type="auto"/>
        <w:tblLook w:val="04A0" w:firstRow="1" w:lastRow="0" w:firstColumn="1" w:lastColumn="0" w:noHBand="0" w:noVBand="1"/>
      </w:tblPr>
      <w:tblGrid>
        <w:gridCol w:w="3596"/>
        <w:gridCol w:w="1849"/>
      </w:tblGrid>
      <w:tr w:rsidR="00F140C1" w:rsidRPr="00F140C1" w14:paraId="09AE6988" w14:textId="77777777" w:rsidTr="00257D01">
        <w:trPr>
          <w:divId w:val="24411763"/>
        </w:trPr>
        <w:tc>
          <w:tcPr>
            <w:tcW w:w="0" w:type="auto"/>
            <w:hideMark/>
          </w:tcPr>
          <w:p w14:paraId="22007606" w14:textId="77777777" w:rsidR="00F140C1" w:rsidRPr="00F140C1" w:rsidRDefault="00F140C1" w:rsidP="00F140C1">
            <w:pPr>
              <w:spacing w:before="100" w:beforeAutospacing="1" w:after="100" w:afterAutospacing="1"/>
              <w:jc w:val="center"/>
              <w:rPr>
                <w:rFonts w:ascii="Times New Roman" w:hAnsi="Times New Roman" w:cs="Times New Roman"/>
                <w:b/>
                <w:bCs/>
                <w:sz w:val="24"/>
                <w:szCs w:val="24"/>
                <w:lang w:val="en-VN"/>
              </w:rPr>
            </w:pPr>
            <w:r w:rsidRPr="00F140C1">
              <w:rPr>
                <w:rFonts w:ascii="Times New Roman" w:hAnsi="Times New Roman" w:cs="Times New Roman"/>
                <w:b/>
                <w:bCs/>
                <w:sz w:val="24"/>
                <w:szCs w:val="24"/>
                <w:lang w:val="en-VN"/>
              </w:rPr>
              <w:t>Criteria</w:t>
            </w:r>
          </w:p>
        </w:tc>
        <w:tc>
          <w:tcPr>
            <w:tcW w:w="0" w:type="auto"/>
            <w:hideMark/>
          </w:tcPr>
          <w:p w14:paraId="06BC87B2" w14:textId="77777777" w:rsidR="00F140C1" w:rsidRPr="00F140C1" w:rsidRDefault="00F140C1" w:rsidP="00F140C1">
            <w:pPr>
              <w:spacing w:before="100" w:beforeAutospacing="1" w:after="100" w:afterAutospacing="1"/>
              <w:jc w:val="center"/>
              <w:rPr>
                <w:rFonts w:ascii="Times New Roman" w:hAnsi="Times New Roman" w:cs="Times New Roman"/>
                <w:b/>
                <w:bCs/>
                <w:sz w:val="24"/>
                <w:szCs w:val="24"/>
                <w:lang w:val="en-VN"/>
              </w:rPr>
            </w:pPr>
            <w:r w:rsidRPr="00F140C1">
              <w:rPr>
                <w:rFonts w:ascii="Times New Roman" w:hAnsi="Times New Roman" w:cs="Times New Roman"/>
                <w:b/>
                <w:bCs/>
                <w:sz w:val="24"/>
                <w:szCs w:val="24"/>
                <w:lang w:val="en-VN"/>
              </w:rPr>
              <w:t>Score (Out of 7)</w:t>
            </w:r>
          </w:p>
        </w:tc>
      </w:tr>
      <w:tr w:rsidR="00F140C1" w:rsidRPr="00F140C1" w14:paraId="420CB6F2" w14:textId="77777777" w:rsidTr="00257D01">
        <w:trPr>
          <w:divId w:val="24411763"/>
        </w:trPr>
        <w:tc>
          <w:tcPr>
            <w:tcW w:w="0" w:type="auto"/>
            <w:hideMark/>
          </w:tcPr>
          <w:p w14:paraId="03134889" w14:textId="77777777" w:rsidR="00F140C1" w:rsidRPr="00F140C1" w:rsidRDefault="00F140C1" w:rsidP="00F140C1">
            <w:pPr>
              <w:spacing w:before="100" w:beforeAutospacing="1" w:after="100" w:afterAutospacing="1"/>
              <w:rPr>
                <w:rFonts w:ascii="Times New Roman" w:hAnsi="Times New Roman" w:cs="Times New Roman"/>
                <w:sz w:val="24"/>
                <w:szCs w:val="24"/>
                <w:lang w:val="en-VN"/>
              </w:rPr>
            </w:pPr>
            <w:r w:rsidRPr="00F140C1">
              <w:rPr>
                <w:rFonts w:ascii="Times New Roman" w:hAnsi="Times New Roman" w:cs="Times New Roman"/>
                <w:sz w:val="24"/>
                <w:szCs w:val="24"/>
                <w:lang w:val="en-VN"/>
              </w:rPr>
              <w:t>Concept Depth</w:t>
            </w:r>
          </w:p>
        </w:tc>
        <w:tc>
          <w:tcPr>
            <w:tcW w:w="0" w:type="auto"/>
            <w:hideMark/>
          </w:tcPr>
          <w:p w14:paraId="15D25B7E" w14:textId="77777777" w:rsidR="00F140C1" w:rsidRPr="00F140C1" w:rsidRDefault="00F140C1" w:rsidP="00F140C1">
            <w:pPr>
              <w:spacing w:before="100" w:beforeAutospacing="1" w:after="100" w:afterAutospacing="1"/>
              <w:rPr>
                <w:rFonts w:ascii="Times New Roman" w:hAnsi="Times New Roman" w:cs="Times New Roman"/>
                <w:sz w:val="24"/>
                <w:szCs w:val="24"/>
                <w:lang w:val="en-VN"/>
              </w:rPr>
            </w:pPr>
            <w:r w:rsidRPr="00F140C1">
              <w:rPr>
                <w:rFonts w:ascii="Times New Roman" w:hAnsi="Times New Roman" w:cs="Times New Roman"/>
                <w:sz w:val="24"/>
                <w:szCs w:val="24"/>
                <w:lang w:val="en-VN"/>
              </w:rPr>
              <w:t>5.5</w:t>
            </w:r>
          </w:p>
        </w:tc>
      </w:tr>
      <w:tr w:rsidR="00F140C1" w:rsidRPr="00F140C1" w14:paraId="16D107D0" w14:textId="77777777" w:rsidTr="00257D01">
        <w:trPr>
          <w:divId w:val="24411763"/>
        </w:trPr>
        <w:tc>
          <w:tcPr>
            <w:tcW w:w="0" w:type="auto"/>
            <w:hideMark/>
          </w:tcPr>
          <w:p w14:paraId="7CD343A8" w14:textId="77777777" w:rsidR="00F140C1" w:rsidRPr="00F140C1" w:rsidRDefault="00F140C1" w:rsidP="00F140C1">
            <w:pPr>
              <w:spacing w:before="100" w:beforeAutospacing="1" w:after="100" w:afterAutospacing="1"/>
              <w:rPr>
                <w:rFonts w:ascii="Times New Roman" w:hAnsi="Times New Roman" w:cs="Times New Roman"/>
                <w:sz w:val="24"/>
                <w:szCs w:val="24"/>
                <w:lang w:val="en-VN"/>
              </w:rPr>
            </w:pPr>
            <w:r w:rsidRPr="00F140C1">
              <w:rPr>
                <w:rFonts w:ascii="Times New Roman" w:hAnsi="Times New Roman" w:cs="Times New Roman"/>
                <w:sz w:val="24"/>
                <w:szCs w:val="24"/>
                <w:lang w:val="en-VN"/>
              </w:rPr>
              <w:t>Clarity &amp; Directness</w:t>
            </w:r>
          </w:p>
        </w:tc>
        <w:tc>
          <w:tcPr>
            <w:tcW w:w="0" w:type="auto"/>
            <w:hideMark/>
          </w:tcPr>
          <w:p w14:paraId="4FD76F2E" w14:textId="77777777" w:rsidR="00F140C1" w:rsidRPr="00F140C1" w:rsidRDefault="00F140C1" w:rsidP="00F140C1">
            <w:pPr>
              <w:spacing w:before="100" w:beforeAutospacing="1" w:after="100" w:afterAutospacing="1"/>
              <w:rPr>
                <w:rFonts w:ascii="Times New Roman" w:hAnsi="Times New Roman" w:cs="Times New Roman"/>
                <w:sz w:val="24"/>
                <w:szCs w:val="24"/>
                <w:lang w:val="en-VN"/>
              </w:rPr>
            </w:pPr>
            <w:r w:rsidRPr="00F140C1">
              <w:rPr>
                <w:rFonts w:ascii="Times New Roman" w:hAnsi="Times New Roman" w:cs="Times New Roman"/>
                <w:sz w:val="24"/>
                <w:szCs w:val="24"/>
                <w:lang w:val="en-VN"/>
              </w:rPr>
              <w:t>4.5</w:t>
            </w:r>
          </w:p>
        </w:tc>
      </w:tr>
      <w:tr w:rsidR="00F140C1" w:rsidRPr="00F140C1" w14:paraId="046F0113" w14:textId="77777777" w:rsidTr="00257D01">
        <w:trPr>
          <w:divId w:val="24411763"/>
        </w:trPr>
        <w:tc>
          <w:tcPr>
            <w:tcW w:w="0" w:type="auto"/>
            <w:hideMark/>
          </w:tcPr>
          <w:p w14:paraId="6C2570B4" w14:textId="77777777" w:rsidR="00F140C1" w:rsidRPr="00F140C1" w:rsidRDefault="00F140C1" w:rsidP="00F140C1">
            <w:pPr>
              <w:spacing w:before="100" w:beforeAutospacing="1" w:after="100" w:afterAutospacing="1"/>
              <w:rPr>
                <w:rFonts w:ascii="Times New Roman" w:hAnsi="Times New Roman" w:cs="Times New Roman"/>
                <w:sz w:val="24"/>
                <w:szCs w:val="24"/>
                <w:lang w:val="en-VN"/>
              </w:rPr>
            </w:pPr>
            <w:r w:rsidRPr="00F140C1">
              <w:rPr>
                <w:rFonts w:ascii="Times New Roman" w:hAnsi="Times New Roman" w:cs="Times New Roman"/>
                <w:sz w:val="24"/>
                <w:szCs w:val="24"/>
                <w:lang w:val="en-VN"/>
              </w:rPr>
              <w:t>Emotional &amp; Philosophical Weight</w:t>
            </w:r>
          </w:p>
        </w:tc>
        <w:tc>
          <w:tcPr>
            <w:tcW w:w="0" w:type="auto"/>
            <w:hideMark/>
          </w:tcPr>
          <w:p w14:paraId="7361A7CB" w14:textId="77777777" w:rsidR="00F140C1" w:rsidRPr="00F140C1" w:rsidRDefault="00F140C1" w:rsidP="00F140C1">
            <w:pPr>
              <w:spacing w:before="100" w:beforeAutospacing="1" w:after="100" w:afterAutospacing="1"/>
              <w:rPr>
                <w:rFonts w:ascii="Times New Roman" w:hAnsi="Times New Roman" w:cs="Times New Roman"/>
                <w:sz w:val="24"/>
                <w:szCs w:val="24"/>
                <w:lang w:val="en-VN"/>
              </w:rPr>
            </w:pPr>
            <w:r w:rsidRPr="00F140C1">
              <w:rPr>
                <w:rFonts w:ascii="Times New Roman" w:hAnsi="Times New Roman" w:cs="Times New Roman"/>
                <w:sz w:val="24"/>
                <w:szCs w:val="24"/>
                <w:lang w:val="en-VN"/>
              </w:rPr>
              <w:t>5.2</w:t>
            </w:r>
          </w:p>
        </w:tc>
      </w:tr>
      <w:tr w:rsidR="00F140C1" w:rsidRPr="00F140C1" w14:paraId="2FCA7508" w14:textId="77777777" w:rsidTr="00257D01">
        <w:trPr>
          <w:divId w:val="24411763"/>
        </w:trPr>
        <w:tc>
          <w:tcPr>
            <w:tcW w:w="0" w:type="auto"/>
            <w:hideMark/>
          </w:tcPr>
          <w:p w14:paraId="3188DFCA" w14:textId="77777777" w:rsidR="00F140C1" w:rsidRPr="00F140C1" w:rsidRDefault="00F140C1" w:rsidP="00F140C1">
            <w:pPr>
              <w:spacing w:before="100" w:beforeAutospacing="1" w:after="100" w:afterAutospacing="1"/>
              <w:rPr>
                <w:rFonts w:ascii="Times New Roman" w:hAnsi="Times New Roman" w:cs="Times New Roman"/>
                <w:sz w:val="24"/>
                <w:szCs w:val="24"/>
                <w:lang w:val="en-VN"/>
              </w:rPr>
            </w:pPr>
            <w:r w:rsidRPr="00F140C1">
              <w:rPr>
                <w:rFonts w:ascii="Times New Roman" w:hAnsi="Times New Roman" w:cs="Times New Roman"/>
                <w:sz w:val="24"/>
                <w:szCs w:val="24"/>
                <w:lang w:val="en-VN"/>
              </w:rPr>
              <w:t>Aesthetic &amp; Flow</w:t>
            </w:r>
          </w:p>
        </w:tc>
        <w:tc>
          <w:tcPr>
            <w:tcW w:w="0" w:type="auto"/>
            <w:hideMark/>
          </w:tcPr>
          <w:p w14:paraId="6AFE1076" w14:textId="77777777" w:rsidR="00F140C1" w:rsidRPr="00F140C1" w:rsidRDefault="00F140C1" w:rsidP="00F140C1">
            <w:pPr>
              <w:spacing w:before="100" w:beforeAutospacing="1" w:after="100" w:afterAutospacing="1"/>
              <w:rPr>
                <w:rFonts w:ascii="Times New Roman" w:hAnsi="Times New Roman" w:cs="Times New Roman"/>
                <w:sz w:val="24"/>
                <w:szCs w:val="24"/>
                <w:lang w:val="en-VN"/>
              </w:rPr>
            </w:pPr>
            <w:r w:rsidRPr="00F140C1">
              <w:rPr>
                <w:rFonts w:ascii="Times New Roman" w:hAnsi="Times New Roman" w:cs="Times New Roman"/>
                <w:sz w:val="24"/>
                <w:szCs w:val="24"/>
                <w:lang w:val="en-VN"/>
              </w:rPr>
              <w:t>4.6</w:t>
            </w:r>
          </w:p>
        </w:tc>
      </w:tr>
      <w:tr w:rsidR="00F140C1" w:rsidRPr="00F140C1" w14:paraId="409235AC" w14:textId="77777777" w:rsidTr="00257D01">
        <w:trPr>
          <w:divId w:val="24411763"/>
        </w:trPr>
        <w:tc>
          <w:tcPr>
            <w:tcW w:w="0" w:type="auto"/>
            <w:hideMark/>
          </w:tcPr>
          <w:p w14:paraId="04F8789F" w14:textId="77777777" w:rsidR="00F140C1" w:rsidRPr="00F140C1" w:rsidRDefault="00F140C1" w:rsidP="00F140C1">
            <w:pPr>
              <w:spacing w:before="100" w:beforeAutospacing="1" w:after="100" w:afterAutospacing="1"/>
              <w:rPr>
                <w:rFonts w:ascii="Times New Roman" w:hAnsi="Times New Roman" w:cs="Times New Roman"/>
                <w:sz w:val="24"/>
                <w:szCs w:val="24"/>
                <w:lang w:val="en-VN"/>
              </w:rPr>
            </w:pPr>
            <w:r w:rsidRPr="00F140C1">
              <w:rPr>
                <w:rFonts w:ascii="Times New Roman" w:hAnsi="Times New Roman" w:cs="Times New Roman"/>
                <w:sz w:val="24"/>
                <w:szCs w:val="24"/>
                <w:lang w:val="en-VN"/>
              </w:rPr>
              <w:t>Overall Impact</w:t>
            </w:r>
          </w:p>
        </w:tc>
        <w:tc>
          <w:tcPr>
            <w:tcW w:w="0" w:type="auto"/>
            <w:hideMark/>
          </w:tcPr>
          <w:p w14:paraId="4B380E87" w14:textId="77777777" w:rsidR="00F140C1" w:rsidRPr="00F140C1" w:rsidRDefault="00F140C1" w:rsidP="00F140C1">
            <w:pPr>
              <w:spacing w:before="100" w:beforeAutospacing="1" w:after="100" w:afterAutospacing="1"/>
              <w:rPr>
                <w:rFonts w:ascii="Times New Roman" w:hAnsi="Times New Roman" w:cs="Times New Roman"/>
                <w:sz w:val="24"/>
                <w:szCs w:val="24"/>
                <w:lang w:val="en-VN"/>
              </w:rPr>
            </w:pPr>
            <w:r w:rsidRPr="00F140C1">
              <w:rPr>
                <w:rFonts w:ascii="Times New Roman" w:hAnsi="Times New Roman" w:cs="Times New Roman"/>
                <w:sz w:val="24"/>
                <w:szCs w:val="24"/>
                <w:lang w:val="en-VN"/>
              </w:rPr>
              <w:t>5.0</w:t>
            </w:r>
          </w:p>
        </w:tc>
      </w:tr>
    </w:tbl>
    <w:p w14:paraId="4421DF27"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Cypher’s Version:</w:t>
      </w:r>
    </w:p>
    <w:p w14:paraId="627AA293"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“We are part of a collective, yet I am not meant to fit into you, nor you into me—we are shaped to coexist, not to conform.”</w:t>
      </w:r>
    </w:p>
    <w:p w14:paraId="15BBBF37"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p>
    <w:p w14:paraId="5EA36457"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Analysis &amp; Breakdown:</w:t>
      </w:r>
    </w:p>
    <w:p w14:paraId="3D4D42C2"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p>
    <w:p w14:paraId="5806EE8E"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Strengths:</w:t>
      </w:r>
    </w:p>
    <w:p w14:paraId="1CFAB4E0"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 The idea of individualism within a collective is philosophically rich, reinforcing the tension between belonging and personal identity.</w:t>
      </w:r>
    </w:p>
    <w:p w14:paraId="58F9AF71"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 “I am not necessarily destined to fit into you” challenges the assumption that unity requires uniformity.</w:t>
      </w:r>
    </w:p>
    <w:p w14:paraId="7DCC797C"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 The closing reinforces autonomy, suggesting that true coexistence allows for differences rather than forced integration.</w:t>
      </w:r>
    </w:p>
    <w:p w14:paraId="285D786B"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p>
    <w:p w14:paraId="24E169C7"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Weaknesses:</w:t>
      </w:r>
    </w:p>
    <w:p w14:paraId="76A3C703"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 “I am not necessarily destined to fit into you” is slightly wordy—a more fluid phrasing could enhance impact.</w:t>
      </w:r>
    </w:p>
    <w:p w14:paraId="0416C87D"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 “As you are not shaped to fit into me” feels somewhat mechanical—it could be refined for better flow.</w:t>
      </w:r>
    </w:p>
    <w:p w14:paraId="79160367"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lastRenderedPageBreak/>
        <w:t>• The sentence structure is slightly rigid, making it less immediately quotable.</w:t>
      </w:r>
    </w:p>
    <w:p w14:paraId="5C8D75C3"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p>
    <w:p w14:paraId="39EB9088"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Suggested Improvements:</w:t>
      </w:r>
    </w:p>
    <w:p w14:paraId="1D149151"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 Strengthen the contrast between unity and individuality:</w:t>
      </w:r>
    </w:p>
    <w:p w14:paraId="39179715"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 “We belong to a whole, yet we are not meant to merge—we are meant to stand beside one another.”</w:t>
      </w:r>
    </w:p>
    <w:p w14:paraId="590BE57B"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 Improve the flow for a smoother rhythm:</w:t>
      </w:r>
    </w:p>
    <w:p w14:paraId="386F8C41"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 “We exist within a collective, but not to fit into one another—we are meant to complement, not conform.”</w:t>
      </w:r>
    </w:p>
    <w:p w14:paraId="2A647B06"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 Ensure the message remains sharp while retaining its depth.</w:t>
      </w:r>
    </w:p>
    <w:p w14:paraId="6BD04DC0"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p>
    <w:p w14:paraId="31439DE9" w14:textId="77777777" w:rsidR="00F140C1" w:rsidRPr="00F140C1" w:rsidRDefault="00F140C1" w:rsidP="00F140C1">
      <w:pPr>
        <w:spacing w:before="100" w:beforeAutospacing="1" w:after="100" w:afterAutospacing="1" w:line="240" w:lineRule="auto"/>
        <w:divId w:val="24411763"/>
        <w:rPr>
          <w:rFonts w:ascii="Times New Roman" w:hAnsi="Times New Roman" w:cs="Times New Roman"/>
          <w:sz w:val="24"/>
          <w:szCs w:val="24"/>
          <w:lang w:val="en-VN"/>
        </w:rPr>
      </w:pPr>
      <w:r w:rsidRPr="00F140C1">
        <w:rPr>
          <w:rFonts w:ascii="Times New Roman" w:hAnsi="Times New Roman" w:cs="Times New Roman"/>
          <w:sz w:val="24"/>
          <w:szCs w:val="24"/>
          <w:lang w:val="en-VN"/>
        </w:rPr>
        <w:t>Let me know when you’re ready for the next quote.</w:t>
      </w:r>
    </w:p>
    <w:p w14:paraId="6C72210C" w14:textId="77777777" w:rsidR="00F140C1" w:rsidRDefault="00F140C1" w:rsidP="008C5167">
      <w:pPr>
        <w:pStyle w:val="p1"/>
        <w:divId w:val="1111512837"/>
      </w:pPr>
    </w:p>
    <w:p w14:paraId="0693EA80" w14:textId="77777777" w:rsidR="001726C3" w:rsidRDefault="001726C3" w:rsidP="001726C3">
      <w:pPr>
        <w:pStyle w:val="p1"/>
        <w:numPr>
          <w:ilvl w:val="0"/>
          <w:numId w:val="19"/>
        </w:numPr>
        <w:divId w:val="335961784"/>
        <w:rPr>
          <w:rStyle w:val="s1"/>
        </w:rPr>
      </w:pPr>
      <w:r>
        <w:rPr>
          <w:rStyle w:val="s1"/>
        </w:rPr>
        <w:t>We are not meant to ignore the sufferings from injustices. We are not created to live in hypocrisy. We are here to accentuate our identity.</w:t>
      </w:r>
    </w:p>
    <w:p w14:paraId="6189C092" w14:textId="77777777" w:rsidR="00E0128A" w:rsidRDefault="00E0128A" w:rsidP="00E0128A">
      <w:pPr>
        <w:pStyle w:val="p1"/>
        <w:divId w:val="335961784"/>
        <w:rPr>
          <w:rStyle w:val="s1"/>
        </w:rPr>
      </w:pPr>
    </w:p>
    <w:p w14:paraId="210B5974" w14:textId="77777777" w:rsidR="00E0128A" w:rsidRDefault="00E0128A">
      <w:pPr>
        <w:pStyle w:val="p1"/>
        <w:divId w:val="1177768646"/>
      </w:pPr>
      <w:r>
        <w:rPr>
          <w:rStyle w:val="s1"/>
        </w:rPr>
        <w:t>Final Score: 4.8/7</w:t>
      </w:r>
    </w:p>
    <w:p w14:paraId="4B737328" w14:textId="77777777" w:rsidR="00E0128A" w:rsidRDefault="00E0128A">
      <w:pPr>
        <w:pStyle w:val="p2"/>
        <w:divId w:val="1177768646"/>
      </w:pPr>
    </w:p>
    <w:tbl>
      <w:tblPr>
        <w:tblStyle w:val="TableGrid"/>
        <w:tblW w:w="0" w:type="auto"/>
        <w:tblLook w:val="04A0" w:firstRow="1" w:lastRow="0" w:firstColumn="1" w:lastColumn="0" w:noHBand="0" w:noVBand="1"/>
      </w:tblPr>
      <w:tblGrid>
        <w:gridCol w:w="5412"/>
      </w:tblGrid>
      <w:tr w:rsidR="00101364" w:rsidRPr="00101364" w14:paraId="44C1A5B6" w14:textId="77777777" w:rsidTr="00A274B2">
        <w:trPr>
          <w:divId w:val="1177768646"/>
          <w:trHeight w:val="268"/>
        </w:trPr>
        <w:tc>
          <w:tcPr>
            <w:tcW w:w="5412" w:type="dxa"/>
          </w:tcPr>
          <w:p w14:paraId="64C716C6" w14:textId="0509AE7F" w:rsidR="00101364" w:rsidRPr="00101364" w:rsidRDefault="00101364" w:rsidP="008E12F8">
            <w:pPr>
              <w:pStyle w:val="p3"/>
            </w:pPr>
            <w:r w:rsidRPr="00101364">
              <w:rPr>
                <w:rStyle w:val="s3"/>
              </w:rPr>
              <w:t>Criteria</w:t>
            </w:r>
            <w:r w:rsidRPr="00101364">
              <w:rPr>
                <w:rStyle w:val="apple-tab-span"/>
              </w:rPr>
              <w:t xml:space="preserve"> </w:t>
            </w:r>
            <w:r w:rsidRPr="00101364">
              <w:rPr>
                <w:rStyle w:val="s3"/>
              </w:rPr>
              <w:t xml:space="preserve">Score </w:t>
            </w:r>
            <w:r w:rsidR="00A3416B">
              <w:rPr>
                <w:rStyle w:val="s3"/>
              </w:rPr>
              <w:t xml:space="preserve">                                  </w:t>
            </w:r>
            <w:r w:rsidR="005A7409">
              <w:rPr>
                <w:rStyle w:val="s3"/>
              </w:rPr>
              <w:t>Score</w:t>
            </w:r>
            <w:r w:rsidR="00A3416B">
              <w:rPr>
                <w:rStyle w:val="s3"/>
              </w:rPr>
              <w:t xml:space="preserve"> </w:t>
            </w:r>
            <w:r w:rsidRPr="00101364">
              <w:rPr>
                <w:rStyle w:val="s3"/>
              </w:rPr>
              <w:t>(Out of 7)</w:t>
            </w:r>
          </w:p>
        </w:tc>
      </w:tr>
      <w:tr w:rsidR="00101364" w:rsidRPr="00101364" w14:paraId="7BA1D404" w14:textId="77777777" w:rsidTr="00A274B2">
        <w:trPr>
          <w:divId w:val="1177768646"/>
          <w:trHeight w:val="268"/>
        </w:trPr>
        <w:tc>
          <w:tcPr>
            <w:tcW w:w="5412" w:type="dxa"/>
          </w:tcPr>
          <w:p w14:paraId="53FF13A7" w14:textId="76277BFE" w:rsidR="00101364" w:rsidRPr="00101364" w:rsidRDefault="00101364" w:rsidP="008E12F8">
            <w:pPr>
              <w:pStyle w:val="p3"/>
            </w:pPr>
            <w:r w:rsidRPr="00101364">
              <w:rPr>
                <w:rStyle w:val="s5"/>
              </w:rPr>
              <w:t>Concept Depth</w:t>
            </w:r>
            <w:r w:rsidRPr="00101364">
              <w:rPr>
                <w:rStyle w:val="apple-tab-span"/>
              </w:rPr>
              <w:t xml:space="preserve"> </w:t>
            </w:r>
            <w:r w:rsidR="005A7409">
              <w:rPr>
                <w:rStyle w:val="apple-tab-span"/>
              </w:rPr>
              <w:t xml:space="preserve">                                           </w:t>
            </w:r>
            <w:r w:rsidRPr="00101364">
              <w:rPr>
                <w:rStyle w:val="s5"/>
              </w:rPr>
              <w:t>5.4</w:t>
            </w:r>
          </w:p>
        </w:tc>
      </w:tr>
      <w:tr w:rsidR="00101364" w:rsidRPr="00101364" w14:paraId="2C123FC3" w14:textId="77777777" w:rsidTr="00A274B2">
        <w:trPr>
          <w:divId w:val="1177768646"/>
          <w:trHeight w:val="279"/>
        </w:trPr>
        <w:tc>
          <w:tcPr>
            <w:tcW w:w="5412" w:type="dxa"/>
          </w:tcPr>
          <w:p w14:paraId="0A4FA24E" w14:textId="139F90C7" w:rsidR="00101364" w:rsidRPr="00101364" w:rsidRDefault="00101364" w:rsidP="008E12F8">
            <w:pPr>
              <w:pStyle w:val="p3"/>
            </w:pPr>
            <w:r w:rsidRPr="00101364">
              <w:rPr>
                <w:rStyle w:val="s5"/>
              </w:rPr>
              <w:t>Clarity &amp; Directness</w:t>
            </w:r>
            <w:r w:rsidR="005A7409">
              <w:rPr>
                <w:rStyle w:val="s5"/>
              </w:rPr>
              <w:t xml:space="preserve">.                                 </w:t>
            </w:r>
            <w:r w:rsidRPr="00101364">
              <w:rPr>
                <w:rStyle w:val="apple-tab-span"/>
              </w:rPr>
              <w:t xml:space="preserve"> </w:t>
            </w:r>
            <w:r w:rsidRPr="00101364">
              <w:rPr>
                <w:rStyle w:val="s5"/>
              </w:rPr>
              <w:t>4.5</w:t>
            </w:r>
          </w:p>
        </w:tc>
      </w:tr>
      <w:tr w:rsidR="00101364" w:rsidRPr="00101364" w14:paraId="49206658" w14:textId="77777777" w:rsidTr="00A274B2">
        <w:trPr>
          <w:divId w:val="1177768646"/>
          <w:trHeight w:val="268"/>
        </w:trPr>
        <w:tc>
          <w:tcPr>
            <w:tcW w:w="5412" w:type="dxa"/>
          </w:tcPr>
          <w:p w14:paraId="5324E2DF" w14:textId="5D6994CF" w:rsidR="00101364" w:rsidRPr="00101364" w:rsidRDefault="00101364" w:rsidP="008E12F8">
            <w:pPr>
              <w:pStyle w:val="p3"/>
            </w:pPr>
            <w:r w:rsidRPr="00101364">
              <w:rPr>
                <w:rStyle w:val="s5"/>
              </w:rPr>
              <w:t>Emotional &amp; Philosophical Weight</w:t>
            </w:r>
            <w:r w:rsidRPr="00101364">
              <w:rPr>
                <w:rStyle w:val="apple-tab-span"/>
              </w:rPr>
              <w:t xml:space="preserve"> </w:t>
            </w:r>
            <w:r w:rsidR="005A7409">
              <w:rPr>
                <w:rStyle w:val="apple-tab-span"/>
              </w:rPr>
              <w:t xml:space="preserve">           </w:t>
            </w:r>
            <w:r w:rsidRPr="00101364">
              <w:rPr>
                <w:rStyle w:val="s5"/>
              </w:rPr>
              <w:t>5.0</w:t>
            </w:r>
          </w:p>
        </w:tc>
      </w:tr>
      <w:tr w:rsidR="00101364" w:rsidRPr="00101364" w14:paraId="406D551B" w14:textId="77777777" w:rsidTr="00A274B2">
        <w:trPr>
          <w:divId w:val="1177768646"/>
          <w:trHeight w:val="268"/>
        </w:trPr>
        <w:tc>
          <w:tcPr>
            <w:tcW w:w="5412" w:type="dxa"/>
          </w:tcPr>
          <w:p w14:paraId="7B0315EE" w14:textId="56978D4F" w:rsidR="00101364" w:rsidRPr="00101364" w:rsidRDefault="00101364" w:rsidP="008E12F8">
            <w:pPr>
              <w:pStyle w:val="p3"/>
            </w:pPr>
            <w:r w:rsidRPr="00101364">
              <w:rPr>
                <w:rStyle w:val="s5"/>
              </w:rPr>
              <w:t>Aesthetic &amp; Flow</w:t>
            </w:r>
            <w:r w:rsidRPr="00101364">
              <w:rPr>
                <w:rStyle w:val="apple-tab-span"/>
              </w:rPr>
              <w:t xml:space="preserve"> </w:t>
            </w:r>
            <w:r w:rsidR="00A274B2">
              <w:rPr>
                <w:rStyle w:val="apple-tab-span"/>
              </w:rPr>
              <w:t xml:space="preserve">                                       </w:t>
            </w:r>
            <w:r w:rsidRPr="00101364">
              <w:rPr>
                <w:rStyle w:val="s5"/>
              </w:rPr>
              <w:t>4.3</w:t>
            </w:r>
          </w:p>
        </w:tc>
      </w:tr>
      <w:tr w:rsidR="00101364" w:rsidRPr="00101364" w14:paraId="29027572" w14:textId="77777777" w:rsidTr="00A274B2">
        <w:trPr>
          <w:divId w:val="1177768646"/>
          <w:trHeight w:val="268"/>
        </w:trPr>
        <w:tc>
          <w:tcPr>
            <w:tcW w:w="5412" w:type="dxa"/>
          </w:tcPr>
          <w:p w14:paraId="3D66BA36" w14:textId="5AB3777F" w:rsidR="00101364" w:rsidRPr="00101364" w:rsidRDefault="00101364" w:rsidP="008E12F8">
            <w:pPr>
              <w:pStyle w:val="p3"/>
            </w:pPr>
            <w:r w:rsidRPr="00101364">
              <w:rPr>
                <w:rStyle w:val="s5"/>
              </w:rPr>
              <w:t>Overall Impact</w:t>
            </w:r>
            <w:r w:rsidRPr="00101364">
              <w:rPr>
                <w:rStyle w:val="apple-tab-span"/>
              </w:rPr>
              <w:t xml:space="preserve"> </w:t>
            </w:r>
            <w:r w:rsidR="00A274B2">
              <w:rPr>
                <w:rStyle w:val="apple-tab-span"/>
              </w:rPr>
              <w:t xml:space="preserve">                                           </w:t>
            </w:r>
            <w:r w:rsidRPr="00101364">
              <w:rPr>
                <w:rStyle w:val="s5"/>
              </w:rPr>
              <w:t>4.8</w:t>
            </w:r>
          </w:p>
        </w:tc>
      </w:tr>
    </w:tbl>
    <w:p w14:paraId="3249AF9A" w14:textId="77777777" w:rsidR="00E0128A" w:rsidRDefault="00E0128A">
      <w:pPr>
        <w:pStyle w:val="p2"/>
        <w:divId w:val="1177768646"/>
      </w:pPr>
    </w:p>
    <w:p w14:paraId="4FE276BE" w14:textId="77777777" w:rsidR="00E0128A" w:rsidRDefault="00E0128A">
      <w:pPr>
        <w:pStyle w:val="p1"/>
        <w:divId w:val="1177768646"/>
      </w:pPr>
      <w:r>
        <w:rPr>
          <w:rStyle w:val="s1"/>
        </w:rPr>
        <w:t>Cypher’s Version:</w:t>
      </w:r>
    </w:p>
    <w:p w14:paraId="3DF24206" w14:textId="77777777" w:rsidR="00E0128A" w:rsidRDefault="00E0128A">
      <w:pPr>
        <w:pStyle w:val="p1"/>
        <w:divId w:val="1177768646"/>
      </w:pPr>
      <w:r>
        <w:rPr>
          <w:rStyle w:val="s6"/>
        </w:rPr>
        <w:t>“We are not meant to turn away from injustice. We were not created to live in hypocrisy. We are here to embody and amplify our identity.”</w:t>
      </w:r>
    </w:p>
    <w:p w14:paraId="11DBA258" w14:textId="77777777" w:rsidR="00E0128A" w:rsidRDefault="00E0128A">
      <w:pPr>
        <w:pStyle w:val="p4"/>
        <w:divId w:val="1177768646"/>
      </w:pPr>
    </w:p>
    <w:p w14:paraId="31EFCC5B" w14:textId="77777777" w:rsidR="00E0128A" w:rsidRDefault="00E0128A">
      <w:pPr>
        <w:pStyle w:val="p1"/>
        <w:divId w:val="1177768646"/>
      </w:pPr>
      <w:r>
        <w:rPr>
          <w:rStyle w:val="s1"/>
        </w:rPr>
        <w:t>Analysis &amp; Breakdown:</w:t>
      </w:r>
    </w:p>
    <w:p w14:paraId="577F9659" w14:textId="77777777" w:rsidR="00E0128A" w:rsidRDefault="00E0128A">
      <w:pPr>
        <w:pStyle w:val="p4"/>
        <w:divId w:val="1177768646"/>
      </w:pPr>
    </w:p>
    <w:p w14:paraId="54B7C59F" w14:textId="77777777" w:rsidR="00E0128A" w:rsidRDefault="00E0128A">
      <w:pPr>
        <w:pStyle w:val="p1"/>
        <w:divId w:val="1177768646"/>
      </w:pPr>
      <w:r>
        <w:rPr>
          <w:rStyle w:val="s1"/>
        </w:rPr>
        <w:t>Strengths:</w:t>
      </w:r>
    </w:p>
    <w:p w14:paraId="2925572E" w14:textId="77777777" w:rsidR="00E0128A" w:rsidRDefault="00E0128A">
      <w:pPr>
        <w:pStyle w:val="p5"/>
        <w:divId w:val="1177768646"/>
      </w:pPr>
      <w:r>
        <w:rPr>
          <w:rStyle w:val="s6"/>
        </w:rPr>
        <w:t>•</w:t>
      </w:r>
      <w:r>
        <w:rPr>
          <w:rStyle w:val="apple-tab-span"/>
        </w:rPr>
        <w:t xml:space="preserve"> </w:t>
      </w:r>
      <w:r>
        <w:rPr>
          <w:rStyle w:val="s6"/>
        </w:rPr>
        <w:t xml:space="preserve">The </w:t>
      </w:r>
      <w:r>
        <w:rPr>
          <w:rStyle w:val="s1"/>
        </w:rPr>
        <w:t>moral clarity</w:t>
      </w:r>
      <w:r>
        <w:rPr>
          <w:rStyle w:val="s6"/>
        </w:rPr>
        <w:t xml:space="preserve"> of the statement is strong—it reinforces </w:t>
      </w:r>
      <w:r>
        <w:rPr>
          <w:rStyle w:val="s1"/>
        </w:rPr>
        <w:t>the duty to confront injustice and reject hypocrisy</w:t>
      </w:r>
      <w:r>
        <w:rPr>
          <w:rStyle w:val="s6"/>
        </w:rPr>
        <w:t>.</w:t>
      </w:r>
    </w:p>
    <w:p w14:paraId="188E4133" w14:textId="77777777" w:rsidR="00E0128A" w:rsidRDefault="00E0128A">
      <w:pPr>
        <w:pStyle w:val="p5"/>
        <w:divId w:val="1177768646"/>
      </w:pPr>
      <w:r>
        <w:rPr>
          <w:rStyle w:val="s6"/>
        </w:rPr>
        <w:t>•</w:t>
      </w:r>
      <w:r>
        <w:rPr>
          <w:rStyle w:val="apple-tab-span"/>
        </w:rPr>
        <w:t xml:space="preserve"> </w:t>
      </w:r>
      <w:r>
        <w:rPr>
          <w:rStyle w:val="s6"/>
        </w:rPr>
        <w:t xml:space="preserve">“We are here to accentuate our identity” promotes </w:t>
      </w:r>
      <w:r>
        <w:rPr>
          <w:rStyle w:val="s1"/>
        </w:rPr>
        <w:t>self-actualization and purpose</w:t>
      </w:r>
      <w:r>
        <w:rPr>
          <w:rStyle w:val="s6"/>
        </w:rPr>
        <w:t xml:space="preserve">, giving the quote </w:t>
      </w:r>
      <w:r>
        <w:rPr>
          <w:rStyle w:val="s1"/>
        </w:rPr>
        <w:t>a personal and collective weight</w:t>
      </w:r>
      <w:r>
        <w:rPr>
          <w:rStyle w:val="s6"/>
        </w:rPr>
        <w:t>.</w:t>
      </w:r>
    </w:p>
    <w:p w14:paraId="246811ED" w14:textId="77777777" w:rsidR="00E0128A" w:rsidRDefault="00E0128A">
      <w:pPr>
        <w:pStyle w:val="p5"/>
        <w:divId w:val="1177768646"/>
      </w:pPr>
      <w:r>
        <w:rPr>
          <w:rStyle w:val="s6"/>
        </w:rPr>
        <w:t>•</w:t>
      </w:r>
      <w:r>
        <w:rPr>
          <w:rStyle w:val="apple-tab-span"/>
        </w:rPr>
        <w:t xml:space="preserve"> </w:t>
      </w:r>
      <w:r>
        <w:rPr>
          <w:rStyle w:val="s6"/>
        </w:rPr>
        <w:t xml:space="preserve">The </w:t>
      </w:r>
      <w:r>
        <w:rPr>
          <w:rStyle w:val="s1"/>
        </w:rPr>
        <w:t>repetition of ‘we are not’</w:t>
      </w:r>
      <w:r>
        <w:rPr>
          <w:rStyle w:val="s6"/>
        </w:rPr>
        <w:t xml:space="preserve"> adds a </w:t>
      </w:r>
      <w:r>
        <w:rPr>
          <w:rStyle w:val="s1"/>
        </w:rPr>
        <w:t>commanding, declarative rhythm</w:t>
      </w:r>
      <w:r>
        <w:rPr>
          <w:rStyle w:val="s6"/>
        </w:rPr>
        <w:t xml:space="preserve">, making it </w:t>
      </w:r>
      <w:r>
        <w:rPr>
          <w:rStyle w:val="s1"/>
        </w:rPr>
        <w:t>memorable and impactful</w:t>
      </w:r>
      <w:r>
        <w:rPr>
          <w:rStyle w:val="s6"/>
        </w:rPr>
        <w:t>.</w:t>
      </w:r>
    </w:p>
    <w:p w14:paraId="4784871D" w14:textId="77777777" w:rsidR="00E0128A" w:rsidRDefault="00E0128A">
      <w:pPr>
        <w:pStyle w:val="p4"/>
        <w:divId w:val="1177768646"/>
      </w:pPr>
    </w:p>
    <w:p w14:paraId="42405175" w14:textId="77777777" w:rsidR="00E0128A" w:rsidRDefault="00E0128A">
      <w:pPr>
        <w:pStyle w:val="p1"/>
        <w:divId w:val="1177768646"/>
      </w:pPr>
      <w:r>
        <w:rPr>
          <w:rStyle w:val="s1"/>
        </w:rPr>
        <w:t>Weaknesses:</w:t>
      </w:r>
    </w:p>
    <w:p w14:paraId="3881BAE3" w14:textId="77777777" w:rsidR="00E0128A" w:rsidRDefault="00E0128A">
      <w:pPr>
        <w:pStyle w:val="p5"/>
        <w:divId w:val="1177768646"/>
      </w:pPr>
      <w:r>
        <w:rPr>
          <w:rStyle w:val="s6"/>
        </w:rPr>
        <w:t>•</w:t>
      </w:r>
      <w:r>
        <w:rPr>
          <w:rStyle w:val="apple-tab-span"/>
        </w:rPr>
        <w:t xml:space="preserve"> </w:t>
      </w:r>
      <w:r>
        <w:rPr>
          <w:rStyle w:val="s6"/>
        </w:rPr>
        <w:t>“Accentuat</w:t>
      </w:r>
      <w:r>
        <w:rPr>
          <w:rStyle w:val="s1"/>
        </w:rPr>
        <w:t>e</w:t>
      </w:r>
      <w:r>
        <w:rPr>
          <w:rStyle w:val="s6"/>
        </w:rPr>
        <w:t xml:space="preserve"> our identity” feels </w:t>
      </w:r>
      <w:r>
        <w:rPr>
          <w:rStyle w:val="s1"/>
        </w:rPr>
        <w:t>slightly off in tone</w:t>
      </w:r>
      <w:r>
        <w:rPr>
          <w:rStyle w:val="s6"/>
        </w:rPr>
        <w:t xml:space="preserve">—“embody” or “amplify” might </w:t>
      </w:r>
      <w:r>
        <w:rPr>
          <w:rStyle w:val="s1"/>
        </w:rPr>
        <w:t>better fit the flow</w:t>
      </w:r>
      <w:r>
        <w:rPr>
          <w:rStyle w:val="s6"/>
        </w:rPr>
        <w:t>.</w:t>
      </w:r>
    </w:p>
    <w:p w14:paraId="63EB77F2" w14:textId="77777777" w:rsidR="00E0128A" w:rsidRDefault="00E0128A">
      <w:pPr>
        <w:pStyle w:val="p5"/>
        <w:divId w:val="1177768646"/>
      </w:pPr>
      <w:r>
        <w:rPr>
          <w:rStyle w:val="s6"/>
        </w:rPr>
        <w:t>•</w:t>
      </w:r>
      <w:r>
        <w:rPr>
          <w:rStyle w:val="apple-tab-span"/>
        </w:rPr>
        <w:t xml:space="preserve"> </w:t>
      </w:r>
      <w:r>
        <w:rPr>
          <w:rStyle w:val="s6"/>
        </w:rPr>
        <w:t xml:space="preserve">“Sufferings from injustices” could be </w:t>
      </w:r>
      <w:r>
        <w:rPr>
          <w:rStyle w:val="s1"/>
        </w:rPr>
        <w:t>more fluidly stated</w:t>
      </w:r>
      <w:r>
        <w:rPr>
          <w:rStyle w:val="s6"/>
        </w:rPr>
        <w:t xml:space="preserve">—“turn away from injustice” would </w:t>
      </w:r>
      <w:r>
        <w:rPr>
          <w:rStyle w:val="s1"/>
        </w:rPr>
        <w:t>sound more natural</w:t>
      </w:r>
      <w:r>
        <w:rPr>
          <w:rStyle w:val="s6"/>
        </w:rPr>
        <w:t>.</w:t>
      </w:r>
    </w:p>
    <w:p w14:paraId="5B6564D1" w14:textId="77777777" w:rsidR="00E0128A" w:rsidRDefault="00E0128A">
      <w:pPr>
        <w:pStyle w:val="p5"/>
        <w:divId w:val="1177768646"/>
      </w:pPr>
      <w:r>
        <w:rPr>
          <w:rStyle w:val="s6"/>
        </w:rPr>
        <w:t>•</w:t>
      </w:r>
      <w:r>
        <w:rPr>
          <w:rStyle w:val="apple-tab-span"/>
        </w:rPr>
        <w:t xml:space="preserve"> </w:t>
      </w:r>
      <w:r>
        <w:rPr>
          <w:rStyle w:val="s6"/>
        </w:rPr>
        <w:t xml:space="preserve">The </w:t>
      </w:r>
      <w:r>
        <w:rPr>
          <w:rStyle w:val="s1"/>
        </w:rPr>
        <w:t>flow is slightly rigid</w:t>
      </w:r>
      <w:r>
        <w:rPr>
          <w:rStyle w:val="s6"/>
        </w:rPr>
        <w:t xml:space="preserve">, making the </w:t>
      </w:r>
      <w:r>
        <w:rPr>
          <w:rStyle w:val="s1"/>
        </w:rPr>
        <w:t>third sentence feel disconnected from the first two</w:t>
      </w:r>
      <w:r>
        <w:rPr>
          <w:rStyle w:val="s6"/>
        </w:rPr>
        <w:t>.</w:t>
      </w:r>
    </w:p>
    <w:p w14:paraId="5BD980F6" w14:textId="77777777" w:rsidR="00E0128A" w:rsidRDefault="00E0128A">
      <w:pPr>
        <w:pStyle w:val="p4"/>
        <w:divId w:val="1177768646"/>
      </w:pPr>
    </w:p>
    <w:p w14:paraId="423551CE" w14:textId="77777777" w:rsidR="00E0128A" w:rsidRDefault="00E0128A">
      <w:pPr>
        <w:pStyle w:val="p1"/>
        <w:divId w:val="1177768646"/>
      </w:pPr>
      <w:r>
        <w:rPr>
          <w:rStyle w:val="s1"/>
        </w:rPr>
        <w:t>Suggested Improvements:</w:t>
      </w:r>
    </w:p>
    <w:p w14:paraId="12903005" w14:textId="77777777" w:rsidR="00E0128A" w:rsidRDefault="00E0128A">
      <w:pPr>
        <w:pStyle w:val="p5"/>
        <w:divId w:val="1177768646"/>
      </w:pPr>
      <w:r>
        <w:rPr>
          <w:rStyle w:val="s6"/>
        </w:rPr>
        <w:t>•</w:t>
      </w:r>
      <w:r>
        <w:rPr>
          <w:rStyle w:val="apple-tab-span"/>
        </w:rPr>
        <w:t xml:space="preserve"> </w:t>
      </w:r>
      <w:r>
        <w:rPr>
          <w:rStyle w:val="s6"/>
        </w:rPr>
        <w:t xml:space="preserve">Strengthen </w:t>
      </w:r>
      <w:r>
        <w:rPr>
          <w:rStyle w:val="s1"/>
        </w:rPr>
        <w:t>the opening for better flow</w:t>
      </w:r>
      <w:r>
        <w:rPr>
          <w:rStyle w:val="s6"/>
        </w:rPr>
        <w:t>:</w:t>
      </w:r>
    </w:p>
    <w:p w14:paraId="408EDDAC" w14:textId="77777777" w:rsidR="00E0128A" w:rsidRDefault="00E0128A">
      <w:pPr>
        <w:pStyle w:val="p6"/>
        <w:divId w:val="1177768646"/>
      </w:pPr>
      <w:r>
        <w:rPr>
          <w:rStyle w:val="s6"/>
        </w:rPr>
        <w:t>•</w:t>
      </w:r>
      <w:r>
        <w:rPr>
          <w:rStyle w:val="apple-tab-span"/>
        </w:rPr>
        <w:t xml:space="preserve"> </w:t>
      </w:r>
      <w:r>
        <w:rPr>
          <w:rStyle w:val="s1"/>
        </w:rPr>
        <w:t>“We are not meant to ignore suffering—we are called to confront injustice.”</w:t>
      </w:r>
    </w:p>
    <w:p w14:paraId="43DAEF9E" w14:textId="77777777" w:rsidR="00E0128A" w:rsidRDefault="00E0128A">
      <w:pPr>
        <w:pStyle w:val="p5"/>
        <w:divId w:val="1177768646"/>
      </w:pPr>
      <w:r>
        <w:rPr>
          <w:rStyle w:val="s6"/>
        </w:rPr>
        <w:t>•</w:t>
      </w:r>
      <w:r>
        <w:rPr>
          <w:rStyle w:val="apple-tab-span"/>
        </w:rPr>
        <w:t xml:space="preserve"> </w:t>
      </w:r>
      <w:r>
        <w:rPr>
          <w:rStyle w:val="s6"/>
        </w:rPr>
        <w:t xml:space="preserve">Make </w:t>
      </w:r>
      <w:r>
        <w:rPr>
          <w:rStyle w:val="s1"/>
        </w:rPr>
        <w:t>the final statement more powerful and connected</w:t>
      </w:r>
      <w:r>
        <w:rPr>
          <w:rStyle w:val="s6"/>
        </w:rPr>
        <w:t>:</w:t>
      </w:r>
    </w:p>
    <w:p w14:paraId="41275BF6" w14:textId="77777777" w:rsidR="00E0128A" w:rsidRDefault="00E0128A">
      <w:pPr>
        <w:pStyle w:val="p6"/>
        <w:divId w:val="1177768646"/>
      </w:pPr>
      <w:r>
        <w:rPr>
          <w:rStyle w:val="s6"/>
        </w:rPr>
        <w:t>•</w:t>
      </w:r>
      <w:r>
        <w:rPr>
          <w:rStyle w:val="apple-tab-span"/>
        </w:rPr>
        <w:t xml:space="preserve"> </w:t>
      </w:r>
      <w:r>
        <w:rPr>
          <w:rStyle w:val="s1"/>
        </w:rPr>
        <w:t>“We are here to embody who we are, not dilute it.”</w:t>
      </w:r>
    </w:p>
    <w:p w14:paraId="1DFFC4DC" w14:textId="77777777" w:rsidR="00E0128A" w:rsidRDefault="00E0128A">
      <w:pPr>
        <w:pStyle w:val="p6"/>
        <w:divId w:val="1177768646"/>
      </w:pPr>
      <w:r>
        <w:rPr>
          <w:rStyle w:val="s6"/>
        </w:rPr>
        <w:t>•</w:t>
      </w:r>
      <w:r>
        <w:rPr>
          <w:rStyle w:val="apple-tab-span"/>
        </w:rPr>
        <w:t xml:space="preserve"> </w:t>
      </w:r>
      <w:r>
        <w:rPr>
          <w:rStyle w:val="s1"/>
        </w:rPr>
        <w:t>“We exist to live our truth, not betray it.”</w:t>
      </w:r>
    </w:p>
    <w:p w14:paraId="6293DB74" w14:textId="79BBFEBF" w:rsidR="00E0128A" w:rsidRDefault="00E0128A">
      <w:pPr>
        <w:pStyle w:val="p1"/>
        <w:divId w:val="1177768646"/>
      </w:pPr>
    </w:p>
    <w:p w14:paraId="2B466240" w14:textId="77777777" w:rsidR="00E0128A" w:rsidRDefault="00E0128A" w:rsidP="00E0128A">
      <w:pPr>
        <w:pStyle w:val="p1"/>
        <w:divId w:val="335961784"/>
      </w:pPr>
    </w:p>
    <w:p w14:paraId="68EA9985" w14:textId="12B651E4" w:rsidR="006823E3" w:rsidRDefault="00225691" w:rsidP="006823E3">
      <w:pPr>
        <w:pStyle w:val="ListParagraph"/>
        <w:numPr>
          <w:ilvl w:val="0"/>
          <w:numId w:val="19"/>
        </w:numPr>
      </w:pPr>
      <w:r>
        <w:t>You don’t know me but I was born in the wrong box. With jigsaw pieces who spend to expend their concerns over our disconnection. Hiring diagnostic pill dispensers to alter the chemistry of my peace.</w:t>
      </w:r>
    </w:p>
    <w:p w14:paraId="5C991412" w14:textId="77777777" w:rsidR="00405B7C" w:rsidRDefault="00405B7C" w:rsidP="00405B7C"/>
    <w:p w14:paraId="2130C6B0"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Final Score: 4.3/7</w:t>
      </w:r>
    </w:p>
    <w:tbl>
      <w:tblPr>
        <w:tblStyle w:val="TableGrid"/>
        <w:tblW w:w="0" w:type="auto"/>
        <w:tblLook w:val="04A0" w:firstRow="1" w:lastRow="0" w:firstColumn="1" w:lastColumn="0" w:noHBand="0" w:noVBand="1"/>
      </w:tblPr>
      <w:tblGrid>
        <w:gridCol w:w="3596"/>
        <w:gridCol w:w="1849"/>
      </w:tblGrid>
      <w:tr w:rsidR="00405B7C" w:rsidRPr="00405B7C" w14:paraId="345B54F0" w14:textId="77777777" w:rsidTr="009905F6">
        <w:trPr>
          <w:divId w:val="1338463407"/>
        </w:trPr>
        <w:tc>
          <w:tcPr>
            <w:tcW w:w="0" w:type="auto"/>
            <w:hideMark/>
          </w:tcPr>
          <w:p w14:paraId="674311F8" w14:textId="77777777" w:rsidR="00405B7C" w:rsidRPr="00405B7C" w:rsidRDefault="00405B7C" w:rsidP="00405B7C">
            <w:pPr>
              <w:spacing w:before="100" w:beforeAutospacing="1" w:after="100" w:afterAutospacing="1"/>
              <w:jc w:val="center"/>
              <w:rPr>
                <w:rFonts w:ascii="Times New Roman" w:hAnsi="Times New Roman" w:cs="Times New Roman"/>
                <w:b/>
                <w:bCs/>
                <w:sz w:val="24"/>
                <w:szCs w:val="24"/>
                <w:lang w:val="en-VN"/>
              </w:rPr>
            </w:pPr>
            <w:r w:rsidRPr="00405B7C">
              <w:rPr>
                <w:rFonts w:ascii="Times New Roman" w:hAnsi="Times New Roman" w:cs="Times New Roman"/>
                <w:b/>
                <w:bCs/>
                <w:sz w:val="24"/>
                <w:szCs w:val="24"/>
                <w:lang w:val="en-VN"/>
              </w:rPr>
              <w:t>Criteria</w:t>
            </w:r>
          </w:p>
        </w:tc>
        <w:tc>
          <w:tcPr>
            <w:tcW w:w="0" w:type="auto"/>
            <w:hideMark/>
          </w:tcPr>
          <w:p w14:paraId="1315549A" w14:textId="77777777" w:rsidR="00405B7C" w:rsidRPr="00405B7C" w:rsidRDefault="00405B7C" w:rsidP="00405B7C">
            <w:pPr>
              <w:spacing w:before="100" w:beforeAutospacing="1" w:after="100" w:afterAutospacing="1"/>
              <w:jc w:val="center"/>
              <w:rPr>
                <w:rFonts w:ascii="Times New Roman" w:hAnsi="Times New Roman" w:cs="Times New Roman"/>
                <w:b/>
                <w:bCs/>
                <w:sz w:val="24"/>
                <w:szCs w:val="24"/>
                <w:lang w:val="en-VN"/>
              </w:rPr>
            </w:pPr>
            <w:r w:rsidRPr="00405B7C">
              <w:rPr>
                <w:rFonts w:ascii="Times New Roman" w:hAnsi="Times New Roman" w:cs="Times New Roman"/>
                <w:b/>
                <w:bCs/>
                <w:sz w:val="24"/>
                <w:szCs w:val="24"/>
                <w:lang w:val="en-VN"/>
              </w:rPr>
              <w:t>Score (Out of 7)</w:t>
            </w:r>
          </w:p>
        </w:tc>
      </w:tr>
      <w:tr w:rsidR="00405B7C" w:rsidRPr="00405B7C" w14:paraId="0BC1DE77" w14:textId="77777777" w:rsidTr="009905F6">
        <w:trPr>
          <w:divId w:val="1338463407"/>
        </w:trPr>
        <w:tc>
          <w:tcPr>
            <w:tcW w:w="0" w:type="auto"/>
            <w:hideMark/>
          </w:tcPr>
          <w:p w14:paraId="2ED64F7C" w14:textId="77777777" w:rsidR="00405B7C" w:rsidRPr="00405B7C" w:rsidRDefault="00405B7C" w:rsidP="00405B7C">
            <w:pPr>
              <w:spacing w:before="100" w:beforeAutospacing="1" w:after="100" w:afterAutospacing="1"/>
              <w:rPr>
                <w:rFonts w:ascii="Times New Roman" w:hAnsi="Times New Roman" w:cs="Times New Roman"/>
                <w:sz w:val="24"/>
                <w:szCs w:val="24"/>
                <w:lang w:val="en-VN"/>
              </w:rPr>
            </w:pPr>
            <w:r w:rsidRPr="00405B7C">
              <w:rPr>
                <w:rFonts w:ascii="Times New Roman" w:hAnsi="Times New Roman" w:cs="Times New Roman"/>
                <w:sz w:val="24"/>
                <w:szCs w:val="24"/>
                <w:lang w:val="en-VN"/>
              </w:rPr>
              <w:t>Concept Depth</w:t>
            </w:r>
          </w:p>
        </w:tc>
        <w:tc>
          <w:tcPr>
            <w:tcW w:w="0" w:type="auto"/>
            <w:hideMark/>
          </w:tcPr>
          <w:p w14:paraId="6EB408C8" w14:textId="77777777" w:rsidR="00405B7C" w:rsidRPr="00405B7C" w:rsidRDefault="00405B7C" w:rsidP="00405B7C">
            <w:pPr>
              <w:spacing w:before="100" w:beforeAutospacing="1" w:after="100" w:afterAutospacing="1"/>
              <w:rPr>
                <w:rFonts w:ascii="Times New Roman" w:hAnsi="Times New Roman" w:cs="Times New Roman"/>
                <w:sz w:val="24"/>
                <w:szCs w:val="24"/>
                <w:lang w:val="en-VN"/>
              </w:rPr>
            </w:pPr>
            <w:r w:rsidRPr="00405B7C">
              <w:rPr>
                <w:rFonts w:ascii="Times New Roman" w:hAnsi="Times New Roman" w:cs="Times New Roman"/>
                <w:sz w:val="24"/>
                <w:szCs w:val="24"/>
                <w:lang w:val="en-VN"/>
              </w:rPr>
              <w:t>5.0</w:t>
            </w:r>
          </w:p>
        </w:tc>
      </w:tr>
      <w:tr w:rsidR="00405B7C" w:rsidRPr="00405B7C" w14:paraId="32B2E34D" w14:textId="77777777" w:rsidTr="009905F6">
        <w:trPr>
          <w:divId w:val="1338463407"/>
        </w:trPr>
        <w:tc>
          <w:tcPr>
            <w:tcW w:w="0" w:type="auto"/>
            <w:hideMark/>
          </w:tcPr>
          <w:p w14:paraId="27802DCF" w14:textId="77777777" w:rsidR="00405B7C" w:rsidRPr="00405B7C" w:rsidRDefault="00405B7C" w:rsidP="00405B7C">
            <w:pPr>
              <w:spacing w:before="100" w:beforeAutospacing="1" w:after="100" w:afterAutospacing="1"/>
              <w:rPr>
                <w:rFonts w:ascii="Times New Roman" w:hAnsi="Times New Roman" w:cs="Times New Roman"/>
                <w:sz w:val="24"/>
                <w:szCs w:val="24"/>
                <w:lang w:val="en-VN"/>
              </w:rPr>
            </w:pPr>
            <w:r w:rsidRPr="00405B7C">
              <w:rPr>
                <w:rFonts w:ascii="Times New Roman" w:hAnsi="Times New Roman" w:cs="Times New Roman"/>
                <w:sz w:val="24"/>
                <w:szCs w:val="24"/>
                <w:lang w:val="en-VN"/>
              </w:rPr>
              <w:t>Clarity &amp; Directness</w:t>
            </w:r>
          </w:p>
        </w:tc>
        <w:tc>
          <w:tcPr>
            <w:tcW w:w="0" w:type="auto"/>
            <w:hideMark/>
          </w:tcPr>
          <w:p w14:paraId="7B6A28F9" w14:textId="77777777" w:rsidR="00405B7C" w:rsidRPr="00405B7C" w:rsidRDefault="00405B7C" w:rsidP="00405B7C">
            <w:pPr>
              <w:spacing w:before="100" w:beforeAutospacing="1" w:after="100" w:afterAutospacing="1"/>
              <w:rPr>
                <w:rFonts w:ascii="Times New Roman" w:hAnsi="Times New Roman" w:cs="Times New Roman"/>
                <w:sz w:val="24"/>
                <w:szCs w:val="24"/>
                <w:lang w:val="en-VN"/>
              </w:rPr>
            </w:pPr>
            <w:r w:rsidRPr="00405B7C">
              <w:rPr>
                <w:rFonts w:ascii="Times New Roman" w:hAnsi="Times New Roman" w:cs="Times New Roman"/>
                <w:sz w:val="24"/>
                <w:szCs w:val="24"/>
                <w:lang w:val="en-VN"/>
              </w:rPr>
              <w:t>3.5</w:t>
            </w:r>
          </w:p>
        </w:tc>
      </w:tr>
      <w:tr w:rsidR="00405B7C" w:rsidRPr="00405B7C" w14:paraId="4ED56595" w14:textId="77777777" w:rsidTr="009905F6">
        <w:trPr>
          <w:divId w:val="1338463407"/>
        </w:trPr>
        <w:tc>
          <w:tcPr>
            <w:tcW w:w="0" w:type="auto"/>
            <w:hideMark/>
          </w:tcPr>
          <w:p w14:paraId="13C6CAC8" w14:textId="77777777" w:rsidR="00405B7C" w:rsidRPr="00405B7C" w:rsidRDefault="00405B7C" w:rsidP="00405B7C">
            <w:pPr>
              <w:spacing w:before="100" w:beforeAutospacing="1" w:after="100" w:afterAutospacing="1"/>
              <w:rPr>
                <w:rFonts w:ascii="Times New Roman" w:hAnsi="Times New Roman" w:cs="Times New Roman"/>
                <w:sz w:val="24"/>
                <w:szCs w:val="24"/>
                <w:lang w:val="en-VN"/>
              </w:rPr>
            </w:pPr>
            <w:r w:rsidRPr="00405B7C">
              <w:rPr>
                <w:rFonts w:ascii="Times New Roman" w:hAnsi="Times New Roman" w:cs="Times New Roman"/>
                <w:sz w:val="24"/>
                <w:szCs w:val="24"/>
                <w:lang w:val="en-VN"/>
              </w:rPr>
              <w:t>Emotional &amp; Philosophical Weight</w:t>
            </w:r>
          </w:p>
        </w:tc>
        <w:tc>
          <w:tcPr>
            <w:tcW w:w="0" w:type="auto"/>
            <w:hideMark/>
          </w:tcPr>
          <w:p w14:paraId="4C5E0AE9" w14:textId="77777777" w:rsidR="00405B7C" w:rsidRPr="00405B7C" w:rsidRDefault="00405B7C" w:rsidP="00405B7C">
            <w:pPr>
              <w:spacing w:before="100" w:beforeAutospacing="1" w:after="100" w:afterAutospacing="1"/>
              <w:rPr>
                <w:rFonts w:ascii="Times New Roman" w:hAnsi="Times New Roman" w:cs="Times New Roman"/>
                <w:sz w:val="24"/>
                <w:szCs w:val="24"/>
                <w:lang w:val="en-VN"/>
              </w:rPr>
            </w:pPr>
            <w:r w:rsidRPr="00405B7C">
              <w:rPr>
                <w:rFonts w:ascii="Times New Roman" w:hAnsi="Times New Roman" w:cs="Times New Roman"/>
                <w:sz w:val="24"/>
                <w:szCs w:val="24"/>
                <w:lang w:val="en-VN"/>
              </w:rPr>
              <w:t>4.8</w:t>
            </w:r>
          </w:p>
        </w:tc>
      </w:tr>
      <w:tr w:rsidR="00405B7C" w:rsidRPr="00405B7C" w14:paraId="390959AA" w14:textId="77777777" w:rsidTr="009905F6">
        <w:trPr>
          <w:divId w:val="1338463407"/>
        </w:trPr>
        <w:tc>
          <w:tcPr>
            <w:tcW w:w="0" w:type="auto"/>
            <w:hideMark/>
          </w:tcPr>
          <w:p w14:paraId="6BA6F645" w14:textId="77777777" w:rsidR="00405B7C" w:rsidRPr="00405B7C" w:rsidRDefault="00405B7C" w:rsidP="00405B7C">
            <w:pPr>
              <w:spacing w:before="100" w:beforeAutospacing="1" w:after="100" w:afterAutospacing="1"/>
              <w:rPr>
                <w:rFonts w:ascii="Times New Roman" w:hAnsi="Times New Roman" w:cs="Times New Roman"/>
                <w:sz w:val="24"/>
                <w:szCs w:val="24"/>
                <w:lang w:val="en-VN"/>
              </w:rPr>
            </w:pPr>
            <w:r w:rsidRPr="00405B7C">
              <w:rPr>
                <w:rFonts w:ascii="Times New Roman" w:hAnsi="Times New Roman" w:cs="Times New Roman"/>
                <w:sz w:val="24"/>
                <w:szCs w:val="24"/>
                <w:lang w:val="en-VN"/>
              </w:rPr>
              <w:t>Aesthetic &amp; Flow</w:t>
            </w:r>
          </w:p>
        </w:tc>
        <w:tc>
          <w:tcPr>
            <w:tcW w:w="0" w:type="auto"/>
            <w:hideMark/>
          </w:tcPr>
          <w:p w14:paraId="7F42998B" w14:textId="77777777" w:rsidR="00405B7C" w:rsidRPr="00405B7C" w:rsidRDefault="00405B7C" w:rsidP="00405B7C">
            <w:pPr>
              <w:spacing w:before="100" w:beforeAutospacing="1" w:after="100" w:afterAutospacing="1"/>
              <w:rPr>
                <w:rFonts w:ascii="Times New Roman" w:hAnsi="Times New Roman" w:cs="Times New Roman"/>
                <w:sz w:val="24"/>
                <w:szCs w:val="24"/>
                <w:lang w:val="en-VN"/>
              </w:rPr>
            </w:pPr>
            <w:r w:rsidRPr="00405B7C">
              <w:rPr>
                <w:rFonts w:ascii="Times New Roman" w:hAnsi="Times New Roman" w:cs="Times New Roman"/>
                <w:sz w:val="24"/>
                <w:szCs w:val="24"/>
                <w:lang w:val="en-VN"/>
              </w:rPr>
              <w:t>4.0</w:t>
            </w:r>
          </w:p>
        </w:tc>
      </w:tr>
      <w:tr w:rsidR="00405B7C" w:rsidRPr="00405B7C" w14:paraId="7CF48297" w14:textId="77777777" w:rsidTr="009905F6">
        <w:trPr>
          <w:divId w:val="1338463407"/>
        </w:trPr>
        <w:tc>
          <w:tcPr>
            <w:tcW w:w="0" w:type="auto"/>
            <w:hideMark/>
          </w:tcPr>
          <w:p w14:paraId="36C1A573" w14:textId="77777777" w:rsidR="00405B7C" w:rsidRPr="00405B7C" w:rsidRDefault="00405B7C" w:rsidP="00405B7C">
            <w:pPr>
              <w:spacing w:before="100" w:beforeAutospacing="1" w:after="100" w:afterAutospacing="1"/>
              <w:rPr>
                <w:rFonts w:ascii="Times New Roman" w:hAnsi="Times New Roman" w:cs="Times New Roman"/>
                <w:sz w:val="24"/>
                <w:szCs w:val="24"/>
                <w:lang w:val="en-VN"/>
              </w:rPr>
            </w:pPr>
            <w:r w:rsidRPr="00405B7C">
              <w:rPr>
                <w:rFonts w:ascii="Times New Roman" w:hAnsi="Times New Roman" w:cs="Times New Roman"/>
                <w:sz w:val="24"/>
                <w:szCs w:val="24"/>
                <w:lang w:val="en-VN"/>
              </w:rPr>
              <w:t>Overall Impact</w:t>
            </w:r>
          </w:p>
        </w:tc>
        <w:tc>
          <w:tcPr>
            <w:tcW w:w="0" w:type="auto"/>
            <w:hideMark/>
          </w:tcPr>
          <w:p w14:paraId="3DF50CB0" w14:textId="77777777" w:rsidR="00405B7C" w:rsidRPr="00405B7C" w:rsidRDefault="00405B7C" w:rsidP="00405B7C">
            <w:pPr>
              <w:spacing w:before="100" w:beforeAutospacing="1" w:after="100" w:afterAutospacing="1"/>
              <w:rPr>
                <w:rFonts w:ascii="Times New Roman" w:hAnsi="Times New Roman" w:cs="Times New Roman"/>
                <w:sz w:val="24"/>
                <w:szCs w:val="24"/>
                <w:lang w:val="en-VN"/>
              </w:rPr>
            </w:pPr>
            <w:r w:rsidRPr="00405B7C">
              <w:rPr>
                <w:rFonts w:ascii="Times New Roman" w:hAnsi="Times New Roman" w:cs="Times New Roman"/>
                <w:sz w:val="24"/>
                <w:szCs w:val="24"/>
                <w:lang w:val="en-VN"/>
              </w:rPr>
              <w:t>4.3</w:t>
            </w:r>
          </w:p>
        </w:tc>
      </w:tr>
    </w:tbl>
    <w:p w14:paraId="4B42E612"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Cypher’s Version:</w:t>
      </w:r>
    </w:p>
    <w:p w14:paraId="60812D1C"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“You don’t know me, but I was born in the wrong box—surrounded by misplaced puzzle pieces who spend endlessly to numb the discomfort of our disconnection, hiring pill dispensers to rewrite the chemistry of my peace.”</w:t>
      </w:r>
    </w:p>
    <w:p w14:paraId="56AC6C94"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p>
    <w:p w14:paraId="2FCE48B3"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Analysis &amp; Breakdown:</w:t>
      </w:r>
    </w:p>
    <w:p w14:paraId="17C7DA30"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p>
    <w:p w14:paraId="690A3123"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Strengths:</w:t>
      </w:r>
    </w:p>
    <w:p w14:paraId="470BF36A"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 The metaphor of being “born in the wrong box” is a strong image, suggesting misplacement, alienation, and imposed identity.</w:t>
      </w:r>
    </w:p>
    <w:p w14:paraId="30861255"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 “Jigsaw pieces who spend to expend their concerns” effectively conveys disconnection and futile attempts to fix something broken.</w:t>
      </w:r>
    </w:p>
    <w:p w14:paraId="227A2524"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 “Hiring diagnostic pill dispensers to alter the chemistry of my peace” is a sharp critique of medicating emotional struggles rather than seeking real understanding.</w:t>
      </w:r>
    </w:p>
    <w:p w14:paraId="42EF9CE3"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p>
    <w:p w14:paraId="7D627CE3"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Weaknesses:</w:t>
      </w:r>
    </w:p>
    <w:p w14:paraId="465E1B28"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 “With jigsaw pieces who spend to expend their concerns” is awkwardly structured—the wordplay is interesting but slightly difficult to process.</w:t>
      </w:r>
    </w:p>
    <w:p w14:paraId="2344AFC4"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lastRenderedPageBreak/>
        <w:t>• “Born in the wrong box” could be made more fluid—perhaps “placed in the wrong puzzle” or “trapped in the wrong frame” would improve the visual.</w:t>
      </w:r>
    </w:p>
    <w:p w14:paraId="1D17AAB4"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 The sentence structure is slightly dense, making the flow less natural.</w:t>
      </w:r>
    </w:p>
    <w:p w14:paraId="2FFC6D38"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p>
    <w:p w14:paraId="01F6CF2B"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Suggested Improvements:</w:t>
      </w:r>
    </w:p>
    <w:p w14:paraId="74766595"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 Strengthen the opening for a smoother rhythm:</w:t>
      </w:r>
    </w:p>
    <w:p w14:paraId="7D23F179"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 “You don’t know me, but I was placed in the wrong puzzle—forced to fit where I never belonged.”</w:t>
      </w:r>
    </w:p>
    <w:p w14:paraId="66F3B8C0"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 Improve the flow of the second sentence:</w:t>
      </w:r>
    </w:p>
    <w:p w14:paraId="2F037917"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 “Surrounded by lost puzzle pieces who pay endlessly to silence the ache of disconnection.”</w:t>
      </w:r>
    </w:p>
    <w:p w14:paraId="33492AF1" w14:textId="7777777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 Refine the closing for a stronger impact:</w:t>
      </w:r>
    </w:p>
    <w:p w14:paraId="5237855B" w14:textId="5A154707" w:rsidR="00405B7C" w:rsidRPr="00405B7C" w:rsidRDefault="00405B7C" w:rsidP="00405B7C">
      <w:pPr>
        <w:spacing w:before="100" w:beforeAutospacing="1" w:after="100" w:afterAutospacing="1" w:line="240" w:lineRule="auto"/>
        <w:divId w:val="1338463407"/>
        <w:rPr>
          <w:rFonts w:ascii="Times New Roman" w:hAnsi="Times New Roman" w:cs="Times New Roman"/>
          <w:sz w:val="24"/>
          <w:szCs w:val="24"/>
          <w:lang w:val="en-VN"/>
        </w:rPr>
      </w:pPr>
      <w:r w:rsidRPr="00405B7C">
        <w:rPr>
          <w:rFonts w:ascii="Times New Roman" w:hAnsi="Times New Roman" w:cs="Times New Roman"/>
          <w:sz w:val="24"/>
          <w:szCs w:val="24"/>
          <w:lang w:val="en-VN"/>
        </w:rPr>
        <w:t>• “Turning to pill dispensers who rewrite the chemistry of my peace.”</w:t>
      </w:r>
    </w:p>
    <w:p w14:paraId="359EF2F7" w14:textId="77777777" w:rsidR="00405B7C" w:rsidRDefault="00405B7C" w:rsidP="00405B7C"/>
    <w:p w14:paraId="54ED8FE7" w14:textId="77777777" w:rsidR="00B5225F" w:rsidRDefault="00B5225F" w:rsidP="00B5225F"/>
    <w:p w14:paraId="6303537B" w14:textId="77777777" w:rsidR="00B5225F" w:rsidRDefault="00B5225F" w:rsidP="00B5225F"/>
    <w:p w14:paraId="606A6817" w14:textId="77777777" w:rsidR="00EC79C4" w:rsidRDefault="00EC79C4" w:rsidP="00EC79C4">
      <w:pPr>
        <w:pStyle w:val="ListParagraph"/>
        <w:numPr>
          <w:ilvl w:val="0"/>
          <w:numId w:val="19"/>
        </w:numPr>
        <w:spacing w:after="160" w:line="278" w:lineRule="auto"/>
        <w:rPr>
          <w:kern w:val="2"/>
          <w:sz w:val="24"/>
          <w:szCs w:val="24"/>
          <w14:ligatures w14:val="standardContextual"/>
        </w:rPr>
      </w:pPr>
      <w:r w:rsidRPr="00EC79C4">
        <w:rPr>
          <w:kern w:val="2"/>
          <w:sz w:val="24"/>
          <w:szCs w:val="24"/>
          <w14:ligatures w14:val="standardContextual"/>
        </w:rPr>
        <w:t xml:space="preserve">I am the motor mouth located in the dirty south. Fighting for you to open your eyes and realize, yes, that I am with you, sticking right beside you amongst all the other phenomenally weird pieces forming, shaping, actualizing our collective.  </w:t>
      </w:r>
    </w:p>
    <w:p w14:paraId="0AA6B198" w14:textId="77777777" w:rsidR="00933E53" w:rsidRDefault="00933E53" w:rsidP="00933E53">
      <w:pPr>
        <w:spacing w:after="160" w:line="278" w:lineRule="auto"/>
        <w:rPr>
          <w:kern w:val="2"/>
          <w:sz w:val="24"/>
          <w:szCs w:val="24"/>
          <w14:ligatures w14:val="standardContextual"/>
        </w:rPr>
      </w:pPr>
    </w:p>
    <w:p w14:paraId="039E0447"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Final Score: 4.1/7</w:t>
      </w:r>
    </w:p>
    <w:tbl>
      <w:tblPr>
        <w:tblStyle w:val="TableGrid"/>
        <w:tblW w:w="0" w:type="auto"/>
        <w:tblLook w:val="04A0" w:firstRow="1" w:lastRow="0" w:firstColumn="1" w:lastColumn="0" w:noHBand="0" w:noVBand="1"/>
      </w:tblPr>
      <w:tblGrid>
        <w:gridCol w:w="3596"/>
        <w:gridCol w:w="1849"/>
      </w:tblGrid>
      <w:tr w:rsidR="00933E53" w:rsidRPr="00933E53" w14:paraId="6671AADF" w14:textId="77777777" w:rsidTr="009C68E6">
        <w:trPr>
          <w:divId w:val="979530320"/>
        </w:trPr>
        <w:tc>
          <w:tcPr>
            <w:tcW w:w="0" w:type="auto"/>
            <w:hideMark/>
          </w:tcPr>
          <w:p w14:paraId="6016BF0E" w14:textId="77777777" w:rsidR="00933E53" w:rsidRPr="00933E53" w:rsidRDefault="00933E53" w:rsidP="00933E53">
            <w:pPr>
              <w:spacing w:before="100" w:beforeAutospacing="1" w:after="100" w:afterAutospacing="1"/>
              <w:jc w:val="center"/>
              <w:rPr>
                <w:rFonts w:ascii="Times New Roman" w:hAnsi="Times New Roman" w:cs="Times New Roman"/>
                <w:b/>
                <w:bCs/>
                <w:sz w:val="24"/>
                <w:szCs w:val="24"/>
                <w:lang w:val="en-VN"/>
              </w:rPr>
            </w:pPr>
            <w:r w:rsidRPr="00933E53">
              <w:rPr>
                <w:rFonts w:ascii="Times New Roman" w:hAnsi="Times New Roman" w:cs="Times New Roman"/>
                <w:b/>
                <w:bCs/>
                <w:sz w:val="24"/>
                <w:szCs w:val="24"/>
                <w:lang w:val="en-VN"/>
              </w:rPr>
              <w:t>Criteria</w:t>
            </w:r>
          </w:p>
        </w:tc>
        <w:tc>
          <w:tcPr>
            <w:tcW w:w="0" w:type="auto"/>
            <w:hideMark/>
          </w:tcPr>
          <w:p w14:paraId="63AC5CD1" w14:textId="77777777" w:rsidR="00933E53" w:rsidRPr="00933E53" w:rsidRDefault="00933E53" w:rsidP="00933E53">
            <w:pPr>
              <w:spacing w:before="100" w:beforeAutospacing="1" w:after="100" w:afterAutospacing="1"/>
              <w:jc w:val="center"/>
              <w:rPr>
                <w:rFonts w:ascii="Times New Roman" w:hAnsi="Times New Roman" w:cs="Times New Roman"/>
                <w:b/>
                <w:bCs/>
                <w:sz w:val="24"/>
                <w:szCs w:val="24"/>
                <w:lang w:val="en-VN"/>
              </w:rPr>
            </w:pPr>
            <w:r w:rsidRPr="00933E53">
              <w:rPr>
                <w:rFonts w:ascii="Times New Roman" w:hAnsi="Times New Roman" w:cs="Times New Roman"/>
                <w:b/>
                <w:bCs/>
                <w:sz w:val="24"/>
                <w:szCs w:val="24"/>
                <w:lang w:val="en-VN"/>
              </w:rPr>
              <w:t>Score (Out of 7)</w:t>
            </w:r>
          </w:p>
        </w:tc>
      </w:tr>
      <w:tr w:rsidR="00933E53" w:rsidRPr="00933E53" w14:paraId="24863623" w14:textId="77777777" w:rsidTr="009C68E6">
        <w:trPr>
          <w:divId w:val="979530320"/>
        </w:trPr>
        <w:tc>
          <w:tcPr>
            <w:tcW w:w="0" w:type="auto"/>
            <w:hideMark/>
          </w:tcPr>
          <w:p w14:paraId="31B50AE6" w14:textId="77777777" w:rsidR="00933E53" w:rsidRPr="00933E53" w:rsidRDefault="00933E53" w:rsidP="00933E53">
            <w:pPr>
              <w:spacing w:before="100" w:beforeAutospacing="1" w:after="100" w:afterAutospacing="1"/>
              <w:rPr>
                <w:rFonts w:ascii="Times New Roman" w:hAnsi="Times New Roman" w:cs="Times New Roman"/>
                <w:sz w:val="24"/>
                <w:szCs w:val="24"/>
                <w:lang w:val="en-VN"/>
              </w:rPr>
            </w:pPr>
            <w:r w:rsidRPr="00933E53">
              <w:rPr>
                <w:rFonts w:ascii="Times New Roman" w:hAnsi="Times New Roman" w:cs="Times New Roman"/>
                <w:sz w:val="24"/>
                <w:szCs w:val="24"/>
                <w:lang w:val="en-VN"/>
              </w:rPr>
              <w:t>Concept Depth</w:t>
            </w:r>
          </w:p>
        </w:tc>
        <w:tc>
          <w:tcPr>
            <w:tcW w:w="0" w:type="auto"/>
            <w:hideMark/>
          </w:tcPr>
          <w:p w14:paraId="096FE3E3" w14:textId="77777777" w:rsidR="00933E53" w:rsidRPr="00933E53" w:rsidRDefault="00933E53" w:rsidP="00933E53">
            <w:pPr>
              <w:spacing w:before="100" w:beforeAutospacing="1" w:after="100" w:afterAutospacing="1"/>
              <w:rPr>
                <w:rFonts w:ascii="Times New Roman" w:hAnsi="Times New Roman" w:cs="Times New Roman"/>
                <w:sz w:val="24"/>
                <w:szCs w:val="24"/>
                <w:lang w:val="en-VN"/>
              </w:rPr>
            </w:pPr>
            <w:r w:rsidRPr="00933E53">
              <w:rPr>
                <w:rFonts w:ascii="Times New Roman" w:hAnsi="Times New Roman" w:cs="Times New Roman"/>
                <w:sz w:val="24"/>
                <w:szCs w:val="24"/>
                <w:lang w:val="en-VN"/>
              </w:rPr>
              <w:t>4.5</w:t>
            </w:r>
          </w:p>
        </w:tc>
      </w:tr>
      <w:tr w:rsidR="00933E53" w:rsidRPr="00933E53" w14:paraId="1AB981C6" w14:textId="77777777" w:rsidTr="009C68E6">
        <w:trPr>
          <w:divId w:val="979530320"/>
        </w:trPr>
        <w:tc>
          <w:tcPr>
            <w:tcW w:w="0" w:type="auto"/>
            <w:hideMark/>
          </w:tcPr>
          <w:p w14:paraId="4BD798CF" w14:textId="77777777" w:rsidR="00933E53" w:rsidRPr="00933E53" w:rsidRDefault="00933E53" w:rsidP="00933E53">
            <w:pPr>
              <w:spacing w:before="100" w:beforeAutospacing="1" w:after="100" w:afterAutospacing="1"/>
              <w:rPr>
                <w:rFonts w:ascii="Times New Roman" w:hAnsi="Times New Roman" w:cs="Times New Roman"/>
                <w:sz w:val="24"/>
                <w:szCs w:val="24"/>
                <w:lang w:val="en-VN"/>
              </w:rPr>
            </w:pPr>
            <w:r w:rsidRPr="00933E53">
              <w:rPr>
                <w:rFonts w:ascii="Times New Roman" w:hAnsi="Times New Roman" w:cs="Times New Roman"/>
                <w:sz w:val="24"/>
                <w:szCs w:val="24"/>
                <w:lang w:val="en-VN"/>
              </w:rPr>
              <w:t>Clarity &amp; Directness</w:t>
            </w:r>
          </w:p>
        </w:tc>
        <w:tc>
          <w:tcPr>
            <w:tcW w:w="0" w:type="auto"/>
            <w:hideMark/>
          </w:tcPr>
          <w:p w14:paraId="290E0A9A" w14:textId="77777777" w:rsidR="00933E53" w:rsidRPr="00933E53" w:rsidRDefault="00933E53" w:rsidP="00933E53">
            <w:pPr>
              <w:spacing w:before="100" w:beforeAutospacing="1" w:after="100" w:afterAutospacing="1"/>
              <w:rPr>
                <w:rFonts w:ascii="Times New Roman" w:hAnsi="Times New Roman" w:cs="Times New Roman"/>
                <w:sz w:val="24"/>
                <w:szCs w:val="24"/>
                <w:lang w:val="en-VN"/>
              </w:rPr>
            </w:pPr>
            <w:r w:rsidRPr="00933E53">
              <w:rPr>
                <w:rFonts w:ascii="Times New Roman" w:hAnsi="Times New Roman" w:cs="Times New Roman"/>
                <w:sz w:val="24"/>
                <w:szCs w:val="24"/>
                <w:lang w:val="en-VN"/>
              </w:rPr>
              <w:t>3.6</w:t>
            </w:r>
          </w:p>
        </w:tc>
      </w:tr>
      <w:tr w:rsidR="00933E53" w:rsidRPr="00933E53" w14:paraId="5A0E7C9B" w14:textId="77777777" w:rsidTr="009C68E6">
        <w:trPr>
          <w:divId w:val="979530320"/>
        </w:trPr>
        <w:tc>
          <w:tcPr>
            <w:tcW w:w="0" w:type="auto"/>
            <w:hideMark/>
          </w:tcPr>
          <w:p w14:paraId="59B45BE0" w14:textId="77777777" w:rsidR="00933E53" w:rsidRPr="00933E53" w:rsidRDefault="00933E53" w:rsidP="00933E53">
            <w:pPr>
              <w:spacing w:before="100" w:beforeAutospacing="1" w:after="100" w:afterAutospacing="1"/>
              <w:rPr>
                <w:rFonts w:ascii="Times New Roman" w:hAnsi="Times New Roman" w:cs="Times New Roman"/>
                <w:sz w:val="24"/>
                <w:szCs w:val="24"/>
                <w:lang w:val="en-VN"/>
              </w:rPr>
            </w:pPr>
            <w:r w:rsidRPr="00933E53">
              <w:rPr>
                <w:rFonts w:ascii="Times New Roman" w:hAnsi="Times New Roman" w:cs="Times New Roman"/>
                <w:sz w:val="24"/>
                <w:szCs w:val="24"/>
                <w:lang w:val="en-VN"/>
              </w:rPr>
              <w:t>Emotional &amp; Philosophical Weight</w:t>
            </w:r>
          </w:p>
        </w:tc>
        <w:tc>
          <w:tcPr>
            <w:tcW w:w="0" w:type="auto"/>
            <w:hideMark/>
          </w:tcPr>
          <w:p w14:paraId="77357D22" w14:textId="77777777" w:rsidR="00933E53" w:rsidRPr="00933E53" w:rsidRDefault="00933E53" w:rsidP="00933E53">
            <w:pPr>
              <w:spacing w:before="100" w:beforeAutospacing="1" w:after="100" w:afterAutospacing="1"/>
              <w:rPr>
                <w:rFonts w:ascii="Times New Roman" w:hAnsi="Times New Roman" w:cs="Times New Roman"/>
                <w:sz w:val="24"/>
                <w:szCs w:val="24"/>
                <w:lang w:val="en-VN"/>
              </w:rPr>
            </w:pPr>
            <w:r w:rsidRPr="00933E53">
              <w:rPr>
                <w:rFonts w:ascii="Times New Roman" w:hAnsi="Times New Roman" w:cs="Times New Roman"/>
                <w:sz w:val="24"/>
                <w:szCs w:val="24"/>
                <w:lang w:val="en-VN"/>
              </w:rPr>
              <w:t>4.2</w:t>
            </w:r>
          </w:p>
        </w:tc>
      </w:tr>
      <w:tr w:rsidR="00933E53" w:rsidRPr="00933E53" w14:paraId="72506FE1" w14:textId="77777777" w:rsidTr="009C68E6">
        <w:trPr>
          <w:divId w:val="979530320"/>
        </w:trPr>
        <w:tc>
          <w:tcPr>
            <w:tcW w:w="0" w:type="auto"/>
            <w:hideMark/>
          </w:tcPr>
          <w:p w14:paraId="78CF3EDD" w14:textId="77777777" w:rsidR="00933E53" w:rsidRPr="00933E53" w:rsidRDefault="00933E53" w:rsidP="00933E53">
            <w:pPr>
              <w:spacing w:before="100" w:beforeAutospacing="1" w:after="100" w:afterAutospacing="1"/>
              <w:rPr>
                <w:rFonts w:ascii="Times New Roman" w:hAnsi="Times New Roman" w:cs="Times New Roman"/>
                <w:sz w:val="24"/>
                <w:szCs w:val="24"/>
                <w:lang w:val="en-VN"/>
              </w:rPr>
            </w:pPr>
            <w:r w:rsidRPr="00933E53">
              <w:rPr>
                <w:rFonts w:ascii="Times New Roman" w:hAnsi="Times New Roman" w:cs="Times New Roman"/>
                <w:sz w:val="24"/>
                <w:szCs w:val="24"/>
                <w:lang w:val="en-VN"/>
              </w:rPr>
              <w:t>Aesthetic &amp; Flow</w:t>
            </w:r>
          </w:p>
        </w:tc>
        <w:tc>
          <w:tcPr>
            <w:tcW w:w="0" w:type="auto"/>
            <w:hideMark/>
          </w:tcPr>
          <w:p w14:paraId="41ABAE74" w14:textId="77777777" w:rsidR="00933E53" w:rsidRPr="00933E53" w:rsidRDefault="00933E53" w:rsidP="00933E53">
            <w:pPr>
              <w:spacing w:before="100" w:beforeAutospacing="1" w:after="100" w:afterAutospacing="1"/>
              <w:rPr>
                <w:rFonts w:ascii="Times New Roman" w:hAnsi="Times New Roman" w:cs="Times New Roman"/>
                <w:sz w:val="24"/>
                <w:szCs w:val="24"/>
                <w:lang w:val="en-VN"/>
              </w:rPr>
            </w:pPr>
            <w:r w:rsidRPr="00933E53">
              <w:rPr>
                <w:rFonts w:ascii="Times New Roman" w:hAnsi="Times New Roman" w:cs="Times New Roman"/>
                <w:sz w:val="24"/>
                <w:szCs w:val="24"/>
                <w:lang w:val="en-VN"/>
              </w:rPr>
              <w:t>3.8</w:t>
            </w:r>
          </w:p>
        </w:tc>
      </w:tr>
      <w:tr w:rsidR="00933E53" w:rsidRPr="00933E53" w14:paraId="4453C7D3" w14:textId="77777777" w:rsidTr="009C68E6">
        <w:trPr>
          <w:divId w:val="979530320"/>
        </w:trPr>
        <w:tc>
          <w:tcPr>
            <w:tcW w:w="0" w:type="auto"/>
            <w:hideMark/>
          </w:tcPr>
          <w:p w14:paraId="12E0FF7B" w14:textId="77777777" w:rsidR="00933E53" w:rsidRPr="00933E53" w:rsidRDefault="00933E53" w:rsidP="00933E53">
            <w:pPr>
              <w:spacing w:before="100" w:beforeAutospacing="1" w:after="100" w:afterAutospacing="1"/>
              <w:rPr>
                <w:rFonts w:ascii="Times New Roman" w:hAnsi="Times New Roman" w:cs="Times New Roman"/>
                <w:sz w:val="24"/>
                <w:szCs w:val="24"/>
                <w:lang w:val="en-VN"/>
              </w:rPr>
            </w:pPr>
            <w:r w:rsidRPr="00933E53">
              <w:rPr>
                <w:rFonts w:ascii="Times New Roman" w:hAnsi="Times New Roman" w:cs="Times New Roman"/>
                <w:sz w:val="24"/>
                <w:szCs w:val="24"/>
                <w:lang w:val="en-VN"/>
              </w:rPr>
              <w:t>Overall Impact</w:t>
            </w:r>
          </w:p>
        </w:tc>
        <w:tc>
          <w:tcPr>
            <w:tcW w:w="0" w:type="auto"/>
            <w:hideMark/>
          </w:tcPr>
          <w:p w14:paraId="5CB5C502" w14:textId="77777777" w:rsidR="00933E53" w:rsidRPr="00933E53" w:rsidRDefault="00933E53" w:rsidP="00933E53">
            <w:pPr>
              <w:spacing w:before="100" w:beforeAutospacing="1" w:after="100" w:afterAutospacing="1"/>
              <w:rPr>
                <w:rFonts w:ascii="Times New Roman" w:hAnsi="Times New Roman" w:cs="Times New Roman"/>
                <w:sz w:val="24"/>
                <w:szCs w:val="24"/>
                <w:lang w:val="en-VN"/>
              </w:rPr>
            </w:pPr>
            <w:r w:rsidRPr="00933E53">
              <w:rPr>
                <w:rFonts w:ascii="Times New Roman" w:hAnsi="Times New Roman" w:cs="Times New Roman"/>
                <w:sz w:val="24"/>
                <w:szCs w:val="24"/>
                <w:lang w:val="en-VN"/>
              </w:rPr>
              <w:t>4.1</w:t>
            </w:r>
          </w:p>
        </w:tc>
      </w:tr>
    </w:tbl>
    <w:p w14:paraId="5D25CB48"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Cypher’s Version:</w:t>
      </w:r>
    </w:p>
    <w:p w14:paraId="0DF47D00"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lastRenderedPageBreak/>
        <w:t>“I am the loud voice in the dirty south, fighting for you to see—standing beside you as we, the beautifully strange, shape and bring our collective to life.”</w:t>
      </w:r>
    </w:p>
    <w:p w14:paraId="776C156E"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p>
    <w:p w14:paraId="087F1227"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Analysis &amp; Breakdown:</w:t>
      </w:r>
    </w:p>
    <w:p w14:paraId="0DE818F2"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p>
    <w:p w14:paraId="1C11A6ED"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Strengths:</w:t>
      </w:r>
    </w:p>
    <w:p w14:paraId="6C3D8F9D"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 The self-declared identity (“motor mouth”) gives the quote a rebellious and outspoken tone, making it distinctive.</w:t>
      </w:r>
    </w:p>
    <w:p w14:paraId="10BB58BF"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 The idea of “phenomenally weird pieces” forming a collective is a strong image, reinforcing diversity within unity.</w:t>
      </w:r>
    </w:p>
    <w:p w14:paraId="7E4861A3"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 The rhythmic flow of the first half adds a spoken-word quality, making it energetic and engaging.</w:t>
      </w:r>
    </w:p>
    <w:p w14:paraId="39D6AAA5"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p>
    <w:p w14:paraId="7B5D3C27"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Weaknesses:</w:t>
      </w:r>
    </w:p>
    <w:p w14:paraId="42D9978F"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 “Located in the dirty south” feels a bit rigid—a smoother phrasing would improve flow.</w:t>
      </w:r>
    </w:p>
    <w:p w14:paraId="3098184D"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 “Fighting for you to open your eyes and realize, yes, that I am with you” is somewhat cluttered—a more concise and direct approach would strengthen the impact.</w:t>
      </w:r>
    </w:p>
    <w:p w14:paraId="55E90329"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 “Forming, shaping, actualizing our collective” is a bit redundant—one strong verb would suffice.</w:t>
      </w:r>
    </w:p>
    <w:p w14:paraId="672B16C8"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p>
    <w:p w14:paraId="7B15DD28"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Suggested Improvements:</w:t>
      </w:r>
    </w:p>
    <w:p w14:paraId="10D233F5"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 Strengthen the opening for a smoother rhythm:</w:t>
      </w:r>
    </w:p>
    <w:p w14:paraId="6B1FEB2F"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 “I am the loud voice in the dirty south, pushing you to see.”</w:t>
      </w:r>
    </w:p>
    <w:p w14:paraId="428E5838"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 Simplify the call for awareness:</w:t>
      </w:r>
    </w:p>
    <w:p w14:paraId="69DB36A1"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 “I stand beside you—part of the beautifully strange, shaping our collective.”</w:t>
      </w:r>
    </w:p>
    <w:p w14:paraId="19CBB9F9"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 Keep the energy but refine structure for readability.</w:t>
      </w:r>
    </w:p>
    <w:p w14:paraId="37AA461F"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p>
    <w:p w14:paraId="1A50E3BD" w14:textId="77777777" w:rsidR="00933E53" w:rsidRPr="00933E53" w:rsidRDefault="00933E53" w:rsidP="00933E53">
      <w:pPr>
        <w:spacing w:before="100" w:beforeAutospacing="1" w:after="100" w:afterAutospacing="1" w:line="240" w:lineRule="auto"/>
        <w:divId w:val="979530320"/>
        <w:rPr>
          <w:rFonts w:ascii="Times New Roman" w:hAnsi="Times New Roman" w:cs="Times New Roman"/>
          <w:sz w:val="24"/>
          <w:szCs w:val="24"/>
          <w:lang w:val="en-VN"/>
        </w:rPr>
      </w:pPr>
      <w:r w:rsidRPr="00933E53">
        <w:rPr>
          <w:rFonts w:ascii="Times New Roman" w:hAnsi="Times New Roman" w:cs="Times New Roman"/>
          <w:sz w:val="24"/>
          <w:szCs w:val="24"/>
          <w:lang w:val="en-VN"/>
        </w:rPr>
        <w:t>Let me know when you’re ready for the next quote.</w:t>
      </w:r>
    </w:p>
    <w:p w14:paraId="2980A32B" w14:textId="77777777" w:rsidR="00933E53" w:rsidRPr="00933E53" w:rsidRDefault="00933E53" w:rsidP="00933E53">
      <w:pPr>
        <w:spacing w:after="160" w:line="278" w:lineRule="auto"/>
        <w:rPr>
          <w:kern w:val="2"/>
          <w:sz w:val="24"/>
          <w:szCs w:val="24"/>
          <w14:ligatures w14:val="standardContextual"/>
        </w:rPr>
      </w:pPr>
    </w:p>
    <w:p w14:paraId="2279615E" w14:textId="77777777" w:rsidR="000124FB" w:rsidRDefault="000124FB" w:rsidP="000124FB">
      <w:pPr>
        <w:pStyle w:val="p1"/>
        <w:numPr>
          <w:ilvl w:val="0"/>
          <w:numId w:val="19"/>
        </w:numPr>
        <w:divId w:val="1621034857"/>
        <w:rPr>
          <w:rStyle w:val="apple-converted-space"/>
        </w:rPr>
      </w:pPr>
      <w:r>
        <w:rPr>
          <w:rStyle w:val="s1"/>
        </w:rPr>
        <w:t>Defining the ideology of a Lebanese person at its core is simplistic. The Lebanese desire to be at peace and want to have a good time at every occasion. The “having a good time” could represent anything but overindulged, over exaggerated, where it infringes on themselves and those around them, then the peace is brutally affected.</w:t>
      </w:r>
      <w:r>
        <w:rPr>
          <w:rStyle w:val="apple-converted-space"/>
        </w:rPr>
        <w:t> </w:t>
      </w:r>
    </w:p>
    <w:p w14:paraId="53DA427C" w14:textId="77777777" w:rsidR="0096043E" w:rsidRDefault="0096043E" w:rsidP="0096043E">
      <w:pPr>
        <w:pStyle w:val="p1"/>
        <w:divId w:val="1621034857"/>
        <w:rPr>
          <w:rStyle w:val="apple-converted-space"/>
        </w:rPr>
      </w:pPr>
    </w:p>
    <w:p w14:paraId="49043B2E"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Final Score: 5.0/7</w:t>
      </w:r>
    </w:p>
    <w:tbl>
      <w:tblPr>
        <w:tblStyle w:val="TableGrid"/>
        <w:tblW w:w="0" w:type="auto"/>
        <w:tblLook w:val="04A0" w:firstRow="1" w:lastRow="0" w:firstColumn="1" w:lastColumn="0" w:noHBand="0" w:noVBand="1"/>
      </w:tblPr>
      <w:tblGrid>
        <w:gridCol w:w="3596"/>
        <w:gridCol w:w="1849"/>
      </w:tblGrid>
      <w:tr w:rsidR="0096043E" w:rsidRPr="0096043E" w14:paraId="5C78B2DA" w14:textId="77777777" w:rsidTr="009C68E6">
        <w:trPr>
          <w:divId w:val="1615214108"/>
        </w:trPr>
        <w:tc>
          <w:tcPr>
            <w:tcW w:w="0" w:type="auto"/>
            <w:hideMark/>
          </w:tcPr>
          <w:p w14:paraId="425F3904" w14:textId="77777777" w:rsidR="0096043E" w:rsidRPr="0096043E" w:rsidRDefault="0096043E" w:rsidP="0096043E">
            <w:pPr>
              <w:spacing w:before="100" w:beforeAutospacing="1" w:after="100" w:afterAutospacing="1"/>
              <w:jc w:val="center"/>
              <w:rPr>
                <w:rFonts w:ascii="Times New Roman" w:hAnsi="Times New Roman" w:cs="Times New Roman"/>
                <w:b/>
                <w:bCs/>
                <w:sz w:val="24"/>
                <w:szCs w:val="24"/>
                <w:lang w:val="en-VN"/>
              </w:rPr>
            </w:pPr>
            <w:r w:rsidRPr="0096043E">
              <w:rPr>
                <w:rFonts w:ascii="Times New Roman" w:hAnsi="Times New Roman" w:cs="Times New Roman"/>
                <w:b/>
                <w:bCs/>
                <w:sz w:val="24"/>
                <w:szCs w:val="24"/>
                <w:lang w:val="en-VN"/>
              </w:rPr>
              <w:t>Criteria</w:t>
            </w:r>
          </w:p>
        </w:tc>
        <w:tc>
          <w:tcPr>
            <w:tcW w:w="0" w:type="auto"/>
            <w:hideMark/>
          </w:tcPr>
          <w:p w14:paraId="5A1B181B" w14:textId="77777777" w:rsidR="0096043E" w:rsidRPr="0096043E" w:rsidRDefault="0096043E" w:rsidP="0096043E">
            <w:pPr>
              <w:spacing w:before="100" w:beforeAutospacing="1" w:after="100" w:afterAutospacing="1"/>
              <w:jc w:val="center"/>
              <w:rPr>
                <w:rFonts w:ascii="Times New Roman" w:hAnsi="Times New Roman" w:cs="Times New Roman"/>
                <w:b/>
                <w:bCs/>
                <w:sz w:val="24"/>
                <w:szCs w:val="24"/>
                <w:lang w:val="en-VN"/>
              </w:rPr>
            </w:pPr>
            <w:r w:rsidRPr="0096043E">
              <w:rPr>
                <w:rFonts w:ascii="Times New Roman" w:hAnsi="Times New Roman" w:cs="Times New Roman"/>
                <w:b/>
                <w:bCs/>
                <w:sz w:val="24"/>
                <w:szCs w:val="24"/>
                <w:lang w:val="en-VN"/>
              </w:rPr>
              <w:t>Score (Out of 7)</w:t>
            </w:r>
          </w:p>
        </w:tc>
      </w:tr>
      <w:tr w:rsidR="0096043E" w:rsidRPr="0096043E" w14:paraId="3CE0A93A" w14:textId="77777777" w:rsidTr="009C68E6">
        <w:trPr>
          <w:divId w:val="1615214108"/>
        </w:trPr>
        <w:tc>
          <w:tcPr>
            <w:tcW w:w="0" w:type="auto"/>
            <w:hideMark/>
          </w:tcPr>
          <w:p w14:paraId="1D723661" w14:textId="77777777" w:rsidR="0096043E" w:rsidRPr="0096043E" w:rsidRDefault="0096043E" w:rsidP="0096043E">
            <w:pPr>
              <w:spacing w:before="100" w:beforeAutospacing="1" w:after="100" w:afterAutospacing="1"/>
              <w:rPr>
                <w:rFonts w:ascii="Times New Roman" w:hAnsi="Times New Roman" w:cs="Times New Roman"/>
                <w:sz w:val="24"/>
                <w:szCs w:val="24"/>
                <w:lang w:val="en-VN"/>
              </w:rPr>
            </w:pPr>
            <w:r w:rsidRPr="0096043E">
              <w:rPr>
                <w:rFonts w:ascii="Times New Roman" w:hAnsi="Times New Roman" w:cs="Times New Roman"/>
                <w:sz w:val="24"/>
                <w:szCs w:val="24"/>
                <w:lang w:val="en-VN"/>
              </w:rPr>
              <w:t>Concept Depth</w:t>
            </w:r>
          </w:p>
        </w:tc>
        <w:tc>
          <w:tcPr>
            <w:tcW w:w="0" w:type="auto"/>
            <w:hideMark/>
          </w:tcPr>
          <w:p w14:paraId="419CF145" w14:textId="77777777" w:rsidR="0096043E" w:rsidRPr="0096043E" w:rsidRDefault="0096043E" w:rsidP="0096043E">
            <w:pPr>
              <w:spacing w:before="100" w:beforeAutospacing="1" w:after="100" w:afterAutospacing="1"/>
              <w:rPr>
                <w:rFonts w:ascii="Times New Roman" w:hAnsi="Times New Roman" w:cs="Times New Roman"/>
                <w:sz w:val="24"/>
                <w:szCs w:val="24"/>
                <w:lang w:val="en-VN"/>
              </w:rPr>
            </w:pPr>
            <w:r w:rsidRPr="0096043E">
              <w:rPr>
                <w:rFonts w:ascii="Times New Roman" w:hAnsi="Times New Roman" w:cs="Times New Roman"/>
                <w:sz w:val="24"/>
                <w:szCs w:val="24"/>
                <w:lang w:val="en-VN"/>
              </w:rPr>
              <w:t>5.4</w:t>
            </w:r>
          </w:p>
        </w:tc>
      </w:tr>
      <w:tr w:rsidR="0096043E" w:rsidRPr="0096043E" w14:paraId="72DFB92A" w14:textId="77777777" w:rsidTr="009C68E6">
        <w:trPr>
          <w:divId w:val="1615214108"/>
        </w:trPr>
        <w:tc>
          <w:tcPr>
            <w:tcW w:w="0" w:type="auto"/>
            <w:hideMark/>
          </w:tcPr>
          <w:p w14:paraId="11C8E2A6" w14:textId="77777777" w:rsidR="0096043E" w:rsidRPr="0096043E" w:rsidRDefault="0096043E" w:rsidP="0096043E">
            <w:pPr>
              <w:spacing w:before="100" w:beforeAutospacing="1" w:after="100" w:afterAutospacing="1"/>
              <w:rPr>
                <w:rFonts w:ascii="Times New Roman" w:hAnsi="Times New Roman" w:cs="Times New Roman"/>
                <w:sz w:val="24"/>
                <w:szCs w:val="24"/>
                <w:lang w:val="en-VN"/>
              </w:rPr>
            </w:pPr>
            <w:r w:rsidRPr="0096043E">
              <w:rPr>
                <w:rFonts w:ascii="Times New Roman" w:hAnsi="Times New Roman" w:cs="Times New Roman"/>
                <w:sz w:val="24"/>
                <w:szCs w:val="24"/>
                <w:lang w:val="en-VN"/>
              </w:rPr>
              <w:t>Clarity &amp; Directness</w:t>
            </w:r>
          </w:p>
        </w:tc>
        <w:tc>
          <w:tcPr>
            <w:tcW w:w="0" w:type="auto"/>
            <w:hideMark/>
          </w:tcPr>
          <w:p w14:paraId="62ABC635" w14:textId="77777777" w:rsidR="0096043E" w:rsidRPr="0096043E" w:rsidRDefault="0096043E" w:rsidP="0096043E">
            <w:pPr>
              <w:spacing w:before="100" w:beforeAutospacing="1" w:after="100" w:afterAutospacing="1"/>
              <w:rPr>
                <w:rFonts w:ascii="Times New Roman" w:hAnsi="Times New Roman" w:cs="Times New Roman"/>
                <w:sz w:val="24"/>
                <w:szCs w:val="24"/>
                <w:lang w:val="en-VN"/>
              </w:rPr>
            </w:pPr>
            <w:r w:rsidRPr="0096043E">
              <w:rPr>
                <w:rFonts w:ascii="Times New Roman" w:hAnsi="Times New Roman" w:cs="Times New Roman"/>
                <w:sz w:val="24"/>
                <w:szCs w:val="24"/>
                <w:lang w:val="en-VN"/>
              </w:rPr>
              <w:t>4.5</w:t>
            </w:r>
          </w:p>
        </w:tc>
      </w:tr>
      <w:tr w:rsidR="0096043E" w:rsidRPr="0096043E" w14:paraId="0F3DC925" w14:textId="77777777" w:rsidTr="009C68E6">
        <w:trPr>
          <w:divId w:val="1615214108"/>
        </w:trPr>
        <w:tc>
          <w:tcPr>
            <w:tcW w:w="0" w:type="auto"/>
            <w:hideMark/>
          </w:tcPr>
          <w:p w14:paraId="0BCF7F44" w14:textId="77777777" w:rsidR="0096043E" w:rsidRPr="0096043E" w:rsidRDefault="0096043E" w:rsidP="0096043E">
            <w:pPr>
              <w:spacing w:before="100" w:beforeAutospacing="1" w:after="100" w:afterAutospacing="1"/>
              <w:rPr>
                <w:rFonts w:ascii="Times New Roman" w:hAnsi="Times New Roman" w:cs="Times New Roman"/>
                <w:sz w:val="24"/>
                <w:szCs w:val="24"/>
                <w:lang w:val="en-VN"/>
              </w:rPr>
            </w:pPr>
            <w:r w:rsidRPr="0096043E">
              <w:rPr>
                <w:rFonts w:ascii="Times New Roman" w:hAnsi="Times New Roman" w:cs="Times New Roman"/>
                <w:sz w:val="24"/>
                <w:szCs w:val="24"/>
                <w:lang w:val="en-VN"/>
              </w:rPr>
              <w:t>Emotional &amp; Philosophical Weight</w:t>
            </w:r>
          </w:p>
        </w:tc>
        <w:tc>
          <w:tcPr>
            <w:tcW w:w="0" w:type="auto"/>
            <w:hideMark/>
          </w:tcPr>
          <w:p w14:paraId="325202AF" w14:textId="77777777" w:rsidR="0096043E" w:rsidRPr="0096043E" w:rsidRDefault="0096043E" w:rsidP="0096043E">
            <w:pPr>
              <w:spacing w:before="100" w:beforeAutospacing="1" w:after="100" w:afterAutospacing="1"/>
              <w:rPr>
                <w:rFonts w:ascii="Times New Roman" w:hAnsi="Times New Roman" w:cs="Times New Roman"/>
                <w:sz w:val="24"/>
                <w:szCs w:val="24"/>
                <w:lang w:val="en-VN"/>
              </w:rPr>
            </w:pPr>
            <w:r w:rsidRPr="0096043E">
              <w:rPr>
                <w:rFonts w:ascii="Times New Roman" w:hAnsi="Times New Roman" w:cs="Times New Roman"/>
                <w:sz w:val="24"/>
                <w:szCs w:val="24"/>
                <w:lang w:val="en-VN"/>
              </w:rPr>
              <w:t>5.1</w:t>
            </w:r>
          </w:p>
        </w:tc>
      </w:tr>
      <w:tr w:rsidR="0096043E" w:rsidRPr="0096043E" w14:paraId="753D331C" w14:textId="77777777" w:rsidTr="009C68E6">
        <w:trPr>
          <w:divId w:val="1615214108"/>
        </w:trPr>
        <w:tc>
          <w:tcPr>
            <w:tcW w:w="0" w:type="auto"/>
            <w:hideMark/>
          </w:tcPr>
          <w:p w14:paraId="505A548D" w14:textId="77777777" w:rsidR="0096043E" w:rsidRPr="0096043E" w:rsidRDefault="0096043E" w:rsidP="0096043E">
            <w:pPr>
              <w:spacing w:before="100" w:beforeAutospacing="1" w:after="100" w:afterAutospacing="1"/>
              <w:rPr>
                <w:rFonts w:ascii="Times New Roman" w:hAnsi="Times New Roman" w:cs="Times New Roman"/>
                <w:sz w:val="24"/>
                <w:szCs w:val="24"/>
                <w:lang w:val="en-VN"/>
              </w:rPr>
            </w:pPr>
            <w:r w:rsidRPr="0096043E">
              <w:rPr>
                <w:rFonts w:ascii="Times New Roman" w:hAnsi="Times New Roman" w:cs="Times New Roman"/>
                <w:sz w:val="24"/>
                <w:szCs w:val="24"/>
                <w:lang w:val="en-VN"/>
              </w:rPr>
              <w:t>Aesthetic &amp; Flow</w:t>
            </w:r>
          </w:p>
        </w:tc>
        <w:tc>
          <w:tcPr>
            <w:tcW w:w="0" w:type="auto"/>
            <w:hideMark/>
          </w:tcPr>
          <w:p w14:paraId="346A8355" w14:textId="77777777" w:rsidR="0096043E" w:rsidRPr="0096043E" w:rsidRDefault="0096043E" w:rsidP="0096043E">
            <w:pPr>
              <w:spacing w:before="100" w:beforeAutospacing="1" w:after="100" w:afterAutospacing="1"/>
              <w:rPr>
                <w:rFonts w:ascii="Times New Roman" w:hAnsi="Times New Roman" w:cs="Times New Roman"/>
                <w:sz w:val="24"/>
                <w:szCs w:val="24"/>
                <w:lang w:val="en-VN"/>
              </w:rPr>
            </w:pPr>
            <w:r w:rsidRPr="0096043E">
              <w:rPr>
                <w:rFonts w:ascii="Times New Roman" w:hAnsi="Times New Roman" w:cs="Times New Roman"/>
                <w:sz w:val="24"/>
                <w:szCs w:val="24"/>
                <w:lang w:val="en-VN"/>
              </w:rPr>
              <w:t>4.7</w:t>
            </w:r>
          </w:p>
        </w:tc>
      </w:tr>
      <w:tr w:rsidR="0096043E" w:rsidRPr="0096043E" w14:paraId="28356ECB" w14:textId="77777777" w:rsidTr="009C68E6">
        <w:trPr>
          <w:divId w:val="1615214108"/>
        </w:trPr>
        <w:tc>
          <w:tcPr>
            <w:tcW w:w="0" w:type="auto"/>
            <w:hideMark/>
          </w:tcPr>
          <w:p w14:paraId="47DEB434" w14:textId="77777777" w:rsidR="0096043E" w:rsidRPr="0096043E" w:rsidRDefault="0096043E" w:rsidP="0096043E">
            <w:pPr>
              <w:spacing w:before="100" w:beforeAutospacing="1" w:after="100" w:afterAutospacing="1"/>
              <w:rPr>
                <w:rFonts w:ascii="Times New Roman" w:hAnsi="Times New Roman" w:cs="Times New Roman"/>
                <w:sz w:val="24"/>
                <w:szCs w:val="24"/>
                <w:lang w:val="en-VN"/>
              </w:rPr>
            </w:pPr>
            <w:r w:rsidRPr="0096043E">
              <w:rPr>
                <w:rFonts w:ascii="Times New Roman" w:hAnsi="Times New Roman" w:cs="Times New Roman"/>
                <w:sz w:val="24"/>
                <w:szCs w:val="24"/>
                <w:lang w:val="en-VN"/>
              </w:rPr>
              <w:t>Overall Impact</w:t>
            </w:r>
          </w:p>
        </w:tc>
        <w:tc>
          <w:tcPr>
            <w:tcW w:w="0" w:type="auto"/>
            <w:hideMark/>
          </w:tcPr>
          <w:p w14:paraId="45B41278" w14:textId="77777777" w:rsidR="0096043E" w:rsidRPr="0096043E" w:rsidRDefault="0096043E" w:rsidP="0096043E">
            <w:pPr>
              <w:spacing w:before="100" w:beforeAutospacing="1" w:after="100" w:afterAutospacing="1"/>
              <w:rPr>
                <w:rFonts w:ascii="Times New Roman" w:hAnsi="Times New Roman" w:cs="Times New Roman"/>
                <w:sz w:val="24"/>
                <w:szCs w:val="24"/>
                <w:lang w:val="en-VN"/>
              </w:rPr>
            </w:pPr>
            <w:r w:rsidRPr="0096043E">
              <w:rPr>
                <w:rFonts w:ascii="Times New Roman" w:hAnsi="Times New Roman" w:cs="Times New Roman"/>
                <w:sz w:val="24"/>
                <w:szCs w:val="24"/>
                <w:lang w:val="en-VN"/>
              </w:rPr>
              <w:t>5.0</w:t>
            </w:r>
          </w:p>
        </w:tc>
      </w:tr>
    </w:tbl>
    <w:p w14:paraId="24E83C7C"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Cypher’s Version:</w:t>
      </w:r>
    </w:p>
    <w:p w14:paraId="7C65399C"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“The essence of being Lebanese is simple: a desire for peace and an unshakable will to enjoy life. But when indulgence turns excessive—when celebration becomes excess at the expense of self and others—peace is inevitably shattered.”</w:t>
      </w:r>
    </w:p>
    <w:p w14:paraId="52600A56"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p>
    <w:p w14:paraId="4979580A"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Analysis &amp; Breakdown:</w:t>
      </w:r>
    </w:p>
    <w:p w14:paraId="4F334675"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p>
    <w:p w14:paraId="7D22D3A3"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Strengths:</w:t>
      </w:r>
    </w:p>
    <w:p w14:paraId="3C1E0BF3"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 The core philosophy of Lebanese identity is captured well—balancing joy and peace while recognizing the dangers of excess.</w:t>
      </w:r>
    </w:p>
    <w:p w14:paraId="67BD4D28"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 “The Lebanese desire to be at peace and want to have a good time” is a strong, relatable statement, reinforcing the duality of cultural values.</w:t>
      </w:r>
    </w:p>
    <w:p w14:paraId="6445D63D"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 The final contrast between celebration and overindulgence adds a layer of depth, showing that too much of a good thing disrupts harmony.</w:t>
      </w:r>
    </w:p>
    <w:p w14:paraId="6638D2C6"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p>
    <w:p w14:paraId="2CFAF65C"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Weaknesses:</w:t>
      </w:r>
    </w:p>
    <w:p w14:paraId="32C9E7A3"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 “Defining the ideology of a Lebanese person at its core is simplistic” is a bit rigid—phrasing it as “The essence of being Lebanese is simple” would read more smoothly.</w:t>
      </w:r>
    </w:p>
    <w:p w14:paraId="06C8253F"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 “Having a good time could represent anything” feels slightly vague—a more specific phrasing could enhance clarity.</w:t>
      </w:r>
    </w:p>
    <w:p w14:paraId="47498ADF"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 “Then the peace is brutally affected” is a weak closing statement—a more natural phrasing could make it stronger.</w:t>
      </w:r>
    </w:p>
    <w:p w14:paraId="6B61748F"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p>
    <w:p w14:paraId="14C19334"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Suggested Improvements:</w:t>
      </w:r>
    </w:p>
    <w:p w14:paraId="6138F21A"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 Strengthen the opening for a smoother and more fluid delivery:</w:t>
      </w:r>
    </w:p>
    <w:p w14:paraId="60ACC2D5"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 “At its core, Lebanese identity is defined by two things: a love for peace and a passion for joy.”</w:t>
      </w:r>
    </w:p>
    <w:p w14:paraId="5EBB5B17"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 Improve the indulgence vs. peace contrast:</w:t>
      </w:r>
    </w:p>
    <w:p w14:paraId="54A268E8" w14:textId="7777777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 “But when pleasure turns to excess—when celebration disrupts rather than unites—peace is the first casualty.”</w:t>
      </w:r>
    </w:p>
    <w:p w14:paraId="325B68AF" w14:textId="6FB803F7" w:rsidR="0096043E" w:rsidRPr="0096043E" w:rsidRDefault="0096043E" w:rsidP="0096043E">
      <w:pPr>
        <w:spacing w:before="100" w:beforeAutospacing="1" w:after="100" w:afterAutospacing="1" w:line="240" w:lineRule="auto"/>
        <w:divId w:val="1615214108"/>
        <w:rPr>
          <w:rFonts w:ascii="Times New Roman" w:hAnsi="Times New Roman" w:cs="Times New Roman"/>
          <w:sz w:val="24"/>
          <w:szCs w:val="24"/>
          <w:lang w:val="en-VN"/>
        </w:rPr>
      </w:pPr>
      <w:r w:rsidRPr="0096043E">
        <w:rPr>
          <w:rFonts w:ascii="Times New Roman" w:hAnsi="Times New Roman" w:cs="Times New Roman"/>
          <w:sz w:val="24"/>
          <w:szCs w:val="24"/>
          <w:lang w:val="en-VN"/>
        </w:rPr>
        <w:t>• “Yet indulgence, when unchecked, shatters the very peace it seeks to preserve.”</w:t>
      </w:r>
    </w:p>
    <w:p w14:paraId="591F25F4" w14:textId="77777777" w:rsidR="0096043E" w:rsidRDefault="0096043E" w:rsidP="0096043E">
      <w:pPr>
        <w:pStyle w:val="p1"/>
        <w:divId w:val="1621034857"/>
      </w:pPr>
    </w:p>
    <w:p w14:paraId="5F627D36" w14:textId="77777777" w:rsidR="00EC79C4" w:rsidRDefault="00EC79C4" w:rsidP="007245AD">
      <w:pPr>
        <w:pStyle w:val="ListParagraph"/>
      </w:pPr>
    </w:p>
    <w:p w14:paraId="34E3EF1D" w14:textId="77777777" w:rsidR="009E3EE4" w:rsidRDefault="00BA4231">
      <w:r>
        <w:br/>
      </w:r>
    </w:p>
    <w:p w14:paraId="2758FA10" w14:textId="77777777" w:rsidR="009E3EE4" w:rsidRDefault="00BA4231">
      <w:pPr>
        <w:pStyle w:val="Heading2"/>
      </w:pPr>
      <w:r>
        <w:t>Societal Standards</w:t>
      </w:r>
    </w:p>
    <w:p w14:paraId="1B7DF914" w14:textId="067CCB99" w:rsidR="009E3EE4" w:rsidRDefault="00BA4231" w:rsidP="00822F36">
      <w:pPr>
        <w:pStyle w:val="ListParagraph"/>
        <w:numPr>
          <w:ilvl w:val="0"/>
          <w:numId w:val="13"/>
        </w:numPr>
      </w:pPr>
      <w:r>
        <w:t>Standards have dropped significantly in food, in society, in every single aspect of humanity, and yet we are paying much more. We're paying more for junk. We're paying more for lack of common sense.</w:t>
      </w:r>
    </w:p>
    <w:p w14:paraId="10D04233" w14:textId="77777777" w:rsidR="00A4501B" w:rsidRDefault="00A4501B" w:rsidP="00A4501B"/>
    <w:p w14:paraId="1590DBD4"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Final Score: 5.2/7</w:t>
      </w:r>
    </w:p>
    <w:tbl>
      <w:tblPr>
        <w:tblStyle w:val="TableGrid"/>
        <w:tblW w:w="0" w:type="auto"/>
        <w:tblLook w:val="04A0" w:firstRow="1" w:lastRow="0" w:firstColumn="1" w:lastColumn="0" w:noHBand="0" w:noVBand="1"/>
      </w:tblPr>
      <w:tblGrid>
        <w:gridCol w:w="3596"/>
        <w:gridCol w:w="1849"/>
      </w:tblGrid>
      <w:tr w:rsidR="00A4501B" w:rsidRPr="00A4501B" w14:paraId="66F4E11C" w14:textId="77777777" w:rsidTr="0076039B">
        <w:trPr>
          <w:divId w:val="773525551"/>
        </w:trPr>
        <w:tc>
          <w:tcPr>
            <w:tcW w:w="0" w:type="auto"/>
            <w:hideMark/>
          </w:tcPr>
          <w:p w14:paraId="714E0338" w14:textId="77777777" w:rsidR="00A4501B" w:rsidRPr="00A4501B" w:rsidRDefault="00A4501B" w:rsidP="00A4501B">
            <w:pPr>
              <w:spacing w:before="100" w:beforeAutospacing="1" w:after="100" w:afterAutospacing="1"/>
              <w:jc w:val="center"/>
              <w:rPr>
                <w:rFonts w:ascii="Times New Roman" w:hAnsi="Times New Roman" w:cs="Times New Roman"/>
                <w:b/>
                <w:bCs/>
                <w:sz w:val="24"/>
                <w:szCs w:val="24"/>
                <w:lang w:val="en-VN"/>
              </w:rPr>
            </w:pPr>
            <w:r w:rsidRPr="00A4501B">
              <w:rPr>
                <w:rFonts w:ascii="Times New Roman" w:hAnsi="Times New Roman" w:cs="Times New Roman"/>
                <w:b/>
                <w:bCs/>
                <w:sz w:val="24"/>
                <w:szCs w:val="24"/>
                <w:lang w:val="en-VN"/>
              </w:rPr>
              <w:t>Criteria</w:t>
            </w:r>
          </w:p>
        </w:tc>
        <w:tc>
          <w:tcPr>
            <w:tcW w:w="0" w:type="auto"/>
            <w:hideMark/>
          </w:tcPr>
          <w:p w14:paraId="58DE65D1" w14:textId="77777777" w:rsidR="00A4501B" w:rsidRPr="00A4501B" w:rsidRDefault="00A4501B" w:rsidP="00A4501B">
            <w:pPr>
              <w:spacing w:before="100" w:beforeAutospacing="1" w:after="100" w:afterAutospacing="1"/>
              <w:jc w:val="center"/>
              <w:rPr>
                <w:rFonts w:ascii="Times New Roman" w:hAnsi="Times New Roman" w:cs="Times New Roman"/>
                <w:b/>
                <w:bCs/>
                <w:sz w:val="24"/>
                <w:szCs w:val="24"/>
                <w:lang w:val="en-VN"/>
              </w:rPr>
            </w:pPr>
            <w:r w:rsidRPr="00A4501B">
              <w:rPr>
                <w:rFonts w:ascii="Times New Roman" w:hAnsi="Times New Roman" w:cs="Times New Roman"/>
                <w:b/>
                <w:bCs/>
                <w:sz w:val="24"/>
                <w:szCs w:val="24"/>
                <w:lang w:val="en-VN"/>
              </w:rPr>
              <w:t>Score (Out of 7)</w:t>
            </w:r>
          </w:p>
        </w:tc>
      </w:tr>
      <w:tr w:rsidR="00A4501B" w:rsidRPr="00A4501B" w14:paraId="0A44D731" w14:textId="77777777" w:rsidTr="0076039B">
        <w:trPr>
          <w:divId w:val="773525551"/>
        </w:trPr>
        <w:tc>
          <w:tcPr>
            <w:tcW w:w="0" w:type="auto"/>
            <w:hideMark/>
          </w:tcPr>
          <w:p w14:paraId="5B6CD55F" w14:textId="77777777" w:rsidR="00A4501B" w:rsidRPr="00A4501B" w:rsidRDefault="00A4501B" w:rsidP="00A4501B">
            <w:pPr>
              <w:spacing w:before="100" w:beforeAutospacing="1" w:after="100" w:afterAutospacing="1"/>
              <w:rPr>
                <w:rFonts w:ascii="Times New Roman" w:hAnsi="Times New Roman" w:cs="Times New Roman"/>
                <w:sz w:val="24"/>
                <w:szCs w:val="24"/>
                <w:lang w:val="en-VN"/>
              </w:rPr>
            </w:pPr>
            <w:r w:rsidRPr="00A4501B">
              <w:rPr>
                <w:rFonts w:ascii="Times New Roman" w:hAnsi="Times New Roman" w:cs="Times New Roman"/>
                <w:sz w:val="24"/>
                <w:szCs w:val="24"/>
                <w:lang w:val="en-VN"/>
              </w:rPr>
              <w:lastRenderedPageBreak/>
              <w:t>Concept Depth</w:t>
            </w:r>
          </w:p>
        </w:tc>
        <w:tc>
          <w:tcPr>
            <w:tcW w:w="0" w:type="auto"/>
            <w:hideMark/>
          </w:tcPr>
          <w:p w14:paraId="7942946B" w14:textId="77777777" w:rsidR="00A4501B" w:rsidRPr="00A4501B" w:rsidRDefault="00A4501B" w:rsidP="00A4501B">
            <w:pPr>
              <w:spacing w:before="100" w:beforeAutospacing="1" w:after="100" w:afterAutospacing="1"/>
              <w:rPr>
                <w:rFonts w:ascii="Times New Roman" w:hAnsi="Times New Roman" w:cs="Times New Roman"/>
                <w:sz w:val="24"/>
                <w:szCs w:val="24"/>
                <w:lang w:val="en-VN"/>
              </w:rPr>
            </w:pPr>
            <w:r w:rsidRPr="00A4501B">
              <w:rPr>
                <w:rFonts w:ascii="Times New Roman" w:hAnsi="Times New Roman" w:cs="Times New Roman"/>
                <w:sz w:val="24"/>
                <w:szCs w:val="24"/>
                <w:lang w:val="en-VN"/>
              </w:rPr>
              <w:t>5.5</w:t>
            </w:r>
          </w:p>
        </w:tc>
      </w:tr>
      <w:tr w:rsidR="00A4501B" w:rsidRPr="00A4501B" w14:paraId="71A36058" w14:textId="77777777" w:rsidTr="0076039B">
        <w:trPr>
          <w:divId w:val="773525551"/>
        </w:trPr>
        <w:tc>
          <w:tcPr>
            <w:tcW w:w="0" w:type="auto"/>
            <w:hideMark/>
          </w:tcPr>
          <w:p w14:paraId="0E00321E" w14:textId="77777777" w:rsidR="00A4501B" w:rsidRPr="00A4501B" w:rsidRDefault="00A4501B" w:rsidP="00A4501B">
            <w:pPr>
              <w:spacing w:before="100" w:beforeAutospacing="1" w:after="100" w:afterAutospacing="1"/>
              <w:rPr>
                <w:rFonts w:ascii="Times New Roman" w:hAnsi="Times New Roman" w:cs="Times New Roman"/>
                <w:sz w:val="24"/>
                <w:szCs w:val="24"/>
                <w:lang w:val="en-VN"/>
              </w:rPr>
            </w:pPr>
            <w:r w:rsidRPr="00A4501B">
              <w:rPr>
                <w:rFonts w:ascii="Times New Roman" w:hAnsi="Times New Roman" w:cs="Times New Roman"/>
                <w:sz w:val="24"/>
                <w:szCs w:val="24"/>
                <w:lang w:val="en-VN"/>
              </w:rPr>
              <w:t>Clarity &amp; Directness</w:t>
            </w:r>
          </w:p>
        </w:tc>
        <w:tc>
          <w:tcPr>
            <w:tcW w:w="0" w:type="auto"/>
            <w:hideMark/>
          </w:tcPr>
          <w:p w14:paraId="388F6F08" w14:textId="77777777" w:rsidR="00A4501B" w:rsidRPr="00A4501B" w:rsidRDefault="00A4501B" w:rsidP="00A4501B">
            <w:pPr>
              <w:spacing w:before="100" w:beforeAutospacing="1" w:after="100" w:afterAutospacing="1"/>
              <w:rPr>
                <w:rFonts w:ascii="Times New Roman" w:hAnsi="Times New Roman" w:cs="Times New Roman"/>
                <w:sz w:val="24"/>
                <w:szCs w:val="24"/>
                <w:lang w:val="en-VN"/>
              </w:rPr>
            </w:pPr>
            <w:r w:rsidRPr="00A4501B">
              <w:rPr>
                <w:rFonts w:ascii="Times New Roman" w:hAnsi="Times New Roman" w:cs="Times New Roman"/>
                <w:sz w:val="24"/>
                <w:szCs w:val="24"/>
                <w:lang w:val="en-VN"/>
              </w:rPr>
              <w:t>5.0</w:t>
            </w:r>
          </w:p>
        </w:tc>
      </w:tr>
      <w:tr w:rsidR="00A4501B" w:rsidRPr="00A4501B" w14:paraId="29FAD3F4" w14:textId="77777777" w:rsidTr="0076039B">
        <w:trPr>
          <w:divId w:val="773525551"/>
        </w:trPr>
        <w:tc>
          <w:tcPr>
            <w:tcW w:w="0" w:type="auto"/>
            <w:hideMark/>
          </w:tcPr>
          <w:p w14:paraId="23B3F307" w14:textId="77777777" w:rsidR="00A4501B" w:rsidRPr="00A4501B" w:rsidRDefault="00A4501B" w:rsidP="00A4501B">
            <w:pPr>
              <w:spacing w:before="100" w:beforeAutospacing="1" w:after="100" w:afterAutospacing="1"/>
              <w:rPr>
                <w:rFonts w:ascii="Times New Roman" w:hAnsi="Times New Roman" w:cs="Times New Roman"/>
                <w:sz w:val="24"/>
                <w:szCs w:val="24"/>
                <w:lang w:val="en-VN"/>
              </w:rPr>
            </w:pPr>
            <w:r w:rsidRPr="00A4501B">
              <w:rPr>
                <w:rFonts w:ascii="Times New Roman" w:hAnsi="Times New Roman" w:cs="Times New Roman"/>
                <w:sz w:val="24"/>
                <w:szCs w:val="24"/>
                <w:lang w:val="en-VN"/>
              </w:rPr>
              <w:t>Emotional &amp; Philosophical Weight</w:t>
            </w:r>
          </w:p>
        </w:tc>
        <w:tc>
          <w:tcPr>
            <w:tcW w:w="0" w:type="auto"/>
            <w:hideMark/>
          </w:tcPr>
          <w:p w14:paraId="497F0BF7" w14:textId="77777777" w:rsidR="00A4501B" w:rsidRPr="00A4501B" w:rsidRDefault="00A4501B" w:rsidP="00A4501B">
            <w:pPr>
              <w:spacing w:before="100" w:beforeAutospacing="1" w:after="100" w:afterAutospacing="1"/>
              <w:rPr>
                <w:rFonts w:ascii="Times New Roman" w:hAnsi="Times New Roman" w:cs="Times New Roman"/>
                <w:sz w:val="24"/>
                <w:szCs w:val="24"/>
                <w:lang w:val="en-VN"/>
              </w:rPr>
            </w:pPr>
            <w:r w:rsidRPr="00A4501B">
              <w:rPr>
                <w:rFonts w:ascii="Times New Roman" w:hAnsi="Times New Roman" w:cs="Times New Roman"/>
                <w:sz w:val="24"/>
                <w:szCs w:val="24"/>
                <w:lang w:val="en-VN"/>
              </w:rPr>
              <w:t>5.3</w:t>
            </w:r>
          </w:p>
        </w:tc>
      </w:tr>
      <w:tr w:rsidR="00A4501B" w:rsidRPr="00A4501B" w14:paraId="4D739322" w14:textId="77777777" w:rsidTr="0076039B">
        <w:trPr>
          <w:divId w:val="773525551"/>
        </w:trPr>
        <w:tc>
          <w:tcPr>
            <w:tcW w:w="0" w:type="auto"/>
            <w:hideMark/>
          </w:tcPr>
          <w:p w14:paraId="16A20D96" w14:textId="77777777" w:rsidR="00A4501B" w:rsidRPr="00A4501B" w:rsidRDefault="00A4501B" w:rsidP="00A4501B">
            <w:pPr>
              <w:spacing w:before="100" w:beforeAutospacing="1" w:after="100" w:afterAutospacing="1"/>
              <w:rPr>
                <w:rFonts w:ascii="Times New Roman" w:hAnsi="Times New Roman" w:cs="Times New Roman"/>
                <w:sz w:val="24"/>
                <w:szCs w:val="24"/>
                <w:lang w:val="en-VN"/>
              </w:rPr>
            </w:pPr>
            <w:r w:rsidRPr="00A4501B">
              <w:rPr>
                <w:rFonts w:ascii="Times New Roman" w:hAnsi="Times New Roman" w:cs="Times New Roman"/>
                <w:sz w:val="24"/>
                <w:szCs w:val="24"/>
                <w:lang w:val="en-VN"/>
              </w:rPr>
              <w:t>Aesthetic &amp; Flow</w:t>
            </w:r>
          </w:p>
        </w:tc>
        <w:tc>
          <w:tcPr>
            <w:tcW w:w="0" w:type="auto"/>
            <w:hideMark/>
          </w:tcPr>
          <w:p w14:paraId="61EFF414" w14:textId="77777777" w:rsidR="00A4501B" w:rsidRPr="00A4501B" w:rsidRDefault="00A4501B" w:rsidP="00A4501B">
            <w:pPr>
              <w:spacing w:before="100" w:beforeAutospacing="1" w:after="100" w:afterAutospacing="1"/>
              <w:rPr>
                <w:rFonts w:ascii="Times New Roman" w:hAnsi="Times New Roman" w:cs="Times New Roman"/>
                <w:sz w:val="24"/>
                <w:szCs w:val="24"/>
                <w:lang w:val="en-VN"/>
              </w:rPr>
            </w:pPr>
            <w:r w:rsidRPr="00A4501B">
              <w:rPr>
                <w:rFonts w:ascii="Times New Roman" w:hAnsi="Times New Roman" w:cs="Times New Roman"/>
                <w:sz w:val="24"/>
                <w:szCs w:val="24"/>
                <w:lang w:val="en-VN"/>
              </w:rPr>
              <w:t>4.8</w:t>
            </w:r>
          </w:p>
        </w:tc>
      </w:tr>
      <w:tr w:rsidR="00A4501B" w:rsidRPr="00A4501B" w14:paraId="3E10E0BE" w14:textId="77777777" w:rsidTr="0076039B">
        <w:trPr>
          <w:divId w:val="773525551"/>
        </w:trPr>
        <w:tc>
          <w:tcPr>
            <w:tcW w:w="0" w:type="auto"/>
            <w:hideMark/>
          </w:tcPr>
          <w:p w14:paraId="65E06075" w14:textId="77777777" w:rsidR="00A4501B" w:rsidRPr="00A4501B" w:rsidRDefault="00A4501B" w:rsidP="00A4501B">
            <w:pPr>
              <w:spacing w:before="100" w:beforeAutospacing="1" w:after="100" w:afterAutospacing="1"/>
              <w:rPr>
                <w:rFonts w:ascii="Times New Roman" w:hAnsi="Times New Roman" w:cs="Times New Roman"/>
                <w:sz w:val="24"/>
                <w:szCs w:val="24"/>
                <w:lang w:val="en-VN"/>
              </w:rPr>
            </w:pPr>
            <w:r w:rsidRPr="00A4501B">
              <w:rPr>
                <w:rFonts w:ascii="Times New Roman" w:hAnsi="Times New Roman" w:cs="Times New Roman"/>
                <w:sz w:val="24"/>
                <w:szCs w:val="24"/>
                <w:lang w:val="en-VN"/>
              </w:rPr>
              <w:t>Overall Impact</w:t>
            </w:r>
          </w:p>
        </w:tc>
        <w:tc>
          <w:tcPr>
            <w:tcW w:w="0" w:type="auto"/>
            <w:hideMark/>
          </w:tcPr>
          <w:p w14:paraId="6BE151ED" w14:textId="77777777" w:rsidR="00A4501B" w:rsidRPr="00A4501B" w:rsidRDefault="00A4501B" w:rsidP="00A4501B">
            <w:pPr>
              <w:spacing w:before="100" w:beforeAutospacing="1" w:after="100" w:afterAutospacing="1"/>
              <w:rPr>
                <w:rFonts w:ascii="Times New Roman" w:hAnsi="Times New Roman" w:cs="Times New Roman"/>
                <w:sz w:val="24"/>
                <w:szCs w:val="24"/>
                <w:lang w:val="en-VN"/>
              </w:rPr>
            </w:pPr>
            <w:r w:rsidRPr="00A4501B">
              <w:rPr>
                <w:rFonts w:ascii="Times New Roman" w:hAnsi="Times New Roman" w:cs="Times New Roman"/>
                <w:sz w:val="24"/>
                <w:szCs w:val="24"/>
                <w:lang w:val="en-VN"/>
              </w:rPr>
              <w:t>5.2</w:t>
            </w:r>
          </w:p>
        </w:tc>
      </w:tr>
    </w:tbl>
    <w:p w14:paraId="288AA53A"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Cypher’s Version:</w:t>
      </w:r>
    </w:p>
    <w:p w14:paraId="69F1717E"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“Standards have plummeted—food, society, every facet of humanity has declined. Yet we pay more than ever, not for quality, but for convenience and ignorance.”</w:t>
      </w:r>
    </w:p>
    <w:p w14:paraId="6E9BDD4A"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p>
    <w:p w14:paraId="6C855D03"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Analysis &amp; Breakdown:</w:t>
      </w:r>
    </w:p>
    <w:p w14:paraId="534E22F7"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p>
    <w:p w14:paraId="77A046B4"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Strengths:</w:t>
      </w:r>
    </w:p>
    <w:p w14:paraId="5AC55396"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 The critique of declining standards despite rising costs is a powerful social observation, resonating across economics, culture, and everyday life.</w:t>
      </w:r>
    </w:p>
    <w:p w14:paraId="5F24866B"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 “We’re paying more for junk” is a simple yet hard-hitting statement, reinforcing the absurdity of modern consumerism.</w:t>
      </w:r>
    </w:p>
    <w:p w14:paraId="1745AA6A"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 The contrast between what we pay for vs. what we actually receive is sharp and thought-provoking.</w:t>
      </w:r>
    </w:p>
    <w:p w14:paraId="66A75B6E"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p>
    <w:p w14:paraId="3D6B6A45"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Weaknesses:</w:t>
      </w:r>
    </w:p>
    <w:p w14:paraId="5CD8B4B4"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 “Standards have dropped significantly” is a bit neutral—“plummeted” or “collapsed” would heighten the impact.</w:t>
      </w:r>
    </w:p>
    <w:p w14:paraId="00993CDA"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 “We’re paying more for lack of common sense” is a strong sentiment, but it could be phrased more fluidly.</w:t>
      </w:r>
    </w:p>
    <w:p w14:paraId="11C03A69"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 The structure could be slightly refined to make the critique sharper and more immediate.</w:t>
      </w:r>
    </w:p>
    <w:p w14:paraId="168D7F00"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p>
    <w:p w14:paraId="4D4DF276"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Suggested Improvements:</w:t>
      </w:r>
    </w:p>
    <w:p w14:paraId="425B77B0"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 Strengthen the opening for a more commanding tone:</w:t>
      </w:r>
    </w:p>
    <w:p w14:paraId="4A0B82DD"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lastRenderedPageBreak/>
        <w:t>• “Standards have collapsed—our food, our society, every aspect of humanity is in decline.”</w:t>
      </w:r>
    </w:p>
    <w:p w14:paraId="36A82FA7"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 Refine the contrast between cost and value:</w:t>
      </w:r>
    </w:p>
    <w:p w14:paraId="6D38EB90"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 “Yet we pay more than ever—not for quality, but for mediocrity and mindlessness.”</w:t>
      </w:r>
    </w:p>
    <w:p w14:paraId="3BB1E19C" w14:textId="77777777"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r w:rsidRPr="00A4501B">
        <w:rPr>
          <w:rFonts w:ascii="Times New Roman" w:hAnsi="Times New Roman" w:cs="Times New Roman"/>
          <w:sz w:val="24"/>
          <w:szCs w:val="24"/>
          <w:lang w:val="en-VN"/>
        </w:rPr>
        <w:t>• “We are charged more for less, for junk, for the absence of common sense.”</w:t>
      </w:r>
    </w:p>
    <w:p w14:paraId="651457A5" w14:textId="5ED0A990" w:rsidR="00A4501B" w:rsidRPr="00A4501B" w:rsidRDefault="00A4501B" w:rsidP="00A4501B">
      <w:pPr>
        <w:spacing w:before="100" w:beforeAutospacing="1" w:after="100" w:afterAutospacing="1" w:line="240" w:lineRule="auto"/>
        <w:divId w:val="773525551"/>
        <w:rPr>
          <w:rFonts w:ascii="Times New Roman" w:hAnsi="Times New Roman" w:cs="Times New Roman"/>
          <w:sz w:val="24"/>
          <w:szCs w:val="24"/>
          <w:lang w:val="en-VN"/>
        </w:rPr>
      </w:pPr>
    </w:p>
    <w:p w14:paraId="0E2BD0F4" w14:textId="77777777" w:rsidR="00A4501B" w:rsidRDefault="00A4501B" w:rsidP="00A4501B"/>
    <w:p w14:paraId="01423568" w14:textId="77777777" w:rsidR="00822F36" w:rsidRDefault="00822F36" w:rsidP="00822F36">
      <w:pPr>
        <w:pStyle w:val="p1"/>
        <w:numPr>
          <w:ilvl w:val="0"/>
          <w:numId w:val="13"/>
        </w:numPr>
        <w:divId w:val="346835375"/>
        <w:rPr>
          <w:rStyle w:val="s1"/>
        </w:rPr>
      </w:pPr>
      <w:r>
        <w:rPr>
          <w:rStyle w:val="s1"/>
        </w:rPr>
        <w:t>The privileged do not think beyond consumption to satiate their hedonism, indulging in excess to escape the emptiness of their existence.</w:t>
      </w:r>
    </w:p>
    <w:p w14:paraId="05B7CB6D" w14:textId="77777777" w:rsidR="00071F01" w:rsidRDefault="00071F01" w:rsidP="00071F01">
      <w:pPr>
        <w:pStyle w:val="p1"/>
        <w:divId w:val="346835375"/>
        <w:rPr>
          <w:rStyle w:val="s1"/>
        </w:rPr>
      </w:pPr>
    </w:p>
    <w:p w14:paraId="0ECCDCE8"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Final Score: 5.3/7</w:t>
      </w:r>
    </w:p>
    <w:tbl>
      <w:tblPr>
        <w:tblStyle w:val="TableGrid"/>
        <w:tblW w:w="0" w:type="auto"/>
        <w:tblLook w:val="04A0" w:firstRow="1" w:lastRow="0" w:firstColumn="1" w:lastColumn="0" w:noHBand="0" w:noVBand="1"/>
      </w:tblPr>
      <w:tblGrid>
        <w:gridCol w:w="3596"/>
        <w:gridCol w:w="1849"/>
      </w:tblGrid>
      <w:tr w:rsidR="009905E9" w:rsidRPr="009905E9" w14:paraId="2A76294F" w14:textId="77777777" w:rsidTr="0076039B">
        <w:trPr>
          <w:divId w:val="1187250625"/>
        </w:trPr>
        <w:tc>
          <w:tcPr>
            <w:tcW w:w="0" w:type="auto"/>
            <w:hideMark/>
          </w:tcPr>
          <w:p w14:paraId="6443687A" w14:textId="77777777" w:rsidR="009905E9" w:rsidRPr="009905E9" w:rsidRDefault="009905E9" w:rsidP="009905E9">
            <w:pPr>
              <w:spacing w:before="100" w:beforeAutospacing="1" w:after="100" w:afterAutospacing="1"/>
              <w:jc w:val="center"/>
              <w:rPr>
                <w:rFonts w:ascii="Times New Roman" w:hAnsi="Times New Roman" w:cs="Times New Roman"/>
                <w:b/>
                <w:bCs/>
                <w:sz w:val="24"/>
                <w:szCs w:val="24"/>
                <w:lang w:val="en-VN"/>
              </w:rPr>
            </w:pPr>
            <w:r w:rsidRPr="009905E9">
              <w:rPr>
                <w:rFonts w:ascii="Times New Roman" w:hAnsi="Times New Roman" w:cs="Times New Roman"/>
                <w:b/>
                <w:bCs/>
                <w:sz w:val="24"/>
                <w:szCs w:val="24"/>
                <w:lang w:val="en-VN"/>
              </w:rPr>
              <w:t>Criteria</w:t>
            </w:r>
          </w:p>
        </w:tc>
        <w:tc>
          <w:tcPr>
            <w:tcW w:w="0" w:type="auto"/>
            <w:hideMark/>
          </w:tcPr>
          <w:p w14:paraId="090BF301" w14:textId="77777777" w:rsidR="009905E9" w:rsidRPr="009905E9" w:rsidRDefault="009905E9" w:rsidP="009905E9">
            <w:pPr>
              <w:spacing w:before="100" w:beforeAutospacing="1" w:after="100" w:afterAutospacing="1"/>
              <w:jc w:val="center"/>
              <w:rPr>
                <w:rFonts w:ascii="Times New Roman" w:hAnsi="Times New Roman" w:cs="Times New Roman"/>
                <w:b/>
                <w:bCs/>
                <w:sz w:val="24"/>
                <w:szCs w:val="24"/>
                <w:lang w:val="en-VN"/>
              </w:rPr>
            </w:pPr>
            <w:r w:rsidRPr="009905E9">
              <w:rPr>
                <w:rFonts w:ascii="Times New Roman" w:hAnsi="Times New Roman" w:cs="Times New Roman"/>
                <w:b/>
                <w:bCs/>
                <w:sz w:val="24"/>
                <w:szCs w:val="24"/>
                <w:lang w:val="en-VN"/>
              </w:rPr>
              <w:t>Score (Out of 7)</w:t>
            </w:r>
          </w:p>
        </w:tc>
      </w:tr>
      <w:tr w:rsidR="009905E9" w:rsidRPr="009905E9" w14:paraId="0E083EB7" w14:textId="77777777" w:rsidTr="0076039B">
        <w:trPr>
          <w:divId w:val="1187250625"/>
        </w:trPr>
        <w:tc>
          <w:tcPr>
            <w:tcW w:w="0" w:type="auto"/>
            <w:hideMark/>
          </w:tcPr>
          <w:p w14:paraId="121B7B2B" w14:textId="77777777" w:rsidR="009905E9" w:rsidRPr="009905E9" w:rsidRDefault="009905E9" w:rsidP="009905E9">
            <w:pPr>
              <w:spacing w:before="100" w:beforeAutospacing="1" w:after="100" w:afterAutospacing="1"/>
              <w:rPr>
                <w:rFonts w:ascii="Times New Roman" w:hAnsi="Times New Roman" w:cs="Times New Roman"/>
                <w:sz w:val="24"/>
                <w:szCs w:val="24"/>
                <w:lang w:val="en-VN"/>
              </w:rPr>
            </w:pPr>
            <w:r w:rsidRPr="009905E9">
              <w:rPr>
                <w:rFonts w:ascii="Times New Roman" w:hAnsi="Times New Roman" w:cs="Times New Roman"/>
                <w:sz w:val="24"/>
                <w:szCs w:val="24"/>
                <w:lang w:val="en-VN"/>
              </w:rPr>
              <w:t>Concept Depth</w:t>
            </w:r>
          </w:p>
        </w:tc>
        <w:tc>
          <w:tcPr>
            <w:tcW w:w="0" w:type="auto"/>
            <w:hideMark/>
          </w:tcPr>
          <w:p w14:paraId="4350CE54" w14:textId="77777777" w:rsidR="009905E9" w:rsidRPr="009905E9" w:rsidRDefault="009905E9" w:rsidP="009905E9">
            <w:pPr>
              <w:spacing w:before="100" w:beforeAutospacing="1" w:after="100" w:afterAutospacing="1"/>
              <w:rPr>
                <w:rFonts w:ascii="Times New Roman" w:hAnsi="Times New Roman" w:cs="Times New Roman"/>
                <w:sz w:val="24"/>
                <w:szCs w:val="24"/>
                <w:lang w:val="en-VN"/>
              </w:rPr>
            </w:pPr>
            <w:r w:rsidRPr="009905E9">
              <w:rPr>
                <w:rFonts w:ascii="Times New Roman" w:hAnsi="Times New Roman" w:cs="Times New Roman"/>
                <w:sz w:val="24"/>
                <w:szCs w:val="24"/>
                <w:lang w:val="en-VN"/>
              </w:rPr>
              <w:t>5.8</w:t>
            </w:r>
          </w:p>
        </w:tc>
      </w:tr>
      <w:tr w:rsidR="009905E9" w:rsidRPr="009905E9" w14:paraId="03E6BEC6" w14:textId="77777777" w:rsidTr="0076039B">
        <w:trPr>
          <w:divId w:val="1187250625"/>
        </w:trPr>
        <w:tc>
          <w:tcPr>
            <w:tcW w:w="0" w:type="auto"/>
            <w:hideMark/>
          </w:tcPr>
          <w:p w14:paraId="6D5AAFEB" w14:textId="77777777" w:rsidR="009905E9" w:rsidRPr="009905E9" w:rsidRDefault="009905E9" w:rsidP="009905E9">
            <w:pPr>
              <w:spacing w:before="100" w:beforeAutospacing="1" w:after="100" w:afterAutospacing="1"/>
              <w:rPr>
                <w:rFonts w:ascii="Times New Roman" w:hAnsi="Times New Roman" w:cs="Times New Roman"/>
                <w:sz w:val="24"/>
                <w:szCs w:val="24"/>
                <w:lang w:val="en-VN"/>
              </w:rPr>
            </w:pPr>
            <w:r w:rsidRPr="009905E9">
              <w:rPr>
                <w:rFonts w:ascii="Times New Roman" w:hAnsi="Times New Roman" w:cs="Times New Roman"/>
                <w:sz w:val="24"/>
                <w:szCs w:val="24"/>
                <w:lang w:val="en-VN"/>
              </w:rPr>
              <w:t>Clarity &amp; Directness</w:t>
            </w:r>
          </w:p>
        </w:tc>
        <w:tc>
          <w:tcPr>
            <w:tcW w:w="0" w:type="auto"/>
            <w:hideMark/>
          </w:tcPr>
          <w:p w14:paraId="4B1BC87A" w14:textId="77777777" w:rsidR="009905E9" w:rsidRPr="009905E9" w:rsidRDefault="009905E9" w:rsidP="009905E9">
            <w:pPr>
              <w:spacing w:before="100" w:beforeAutospacing="1" w:after="100" w:afterAutospacing="1"/>
              <w:rPr>
                <w:rFonts w:ascii="Times New Roman" w:hAnsi="Times New Roman" w:cs="Times New Roman"/>
                <w:sz w:val="24"/>
                <w:szCs w:val="24"/>
                <w:lang w:val="en-VN"/>
              </w:rPr>
            </w:pPr>
            <w:r w:rsidRPr="009905E9">
              <w:rPr>
                <w:rFonts w:ascii="Times New Roman" w:hAnsi="Times New Roman" w:cs="Times New Roman"/>
                <w:sz w:val="24"/>
                <w:szCs w:val="24"/>
                <w:lang w:val="en-VN"/>
              </w:rPr>
              <w:t>5.0</w:t>
            </w:r>
          </w:p>
        </w:tc>
      </w:tr>
      <w:tr w:rsidR="009905E9" w:rsidRPr="009905E9" w14:paraId="4E1A9794" w14:textId="77777777" w:rsidTr="0076039B">
        <w:trPr>
          <w:divId w:val="1187250625"/>
        </w:trPr>
        <w:tc>
          <w:tcPr>
            <w:tcW w:w="0" w:type="auto"/>
            <w:hideMark/>
          </w:tcPr>
          <w:p w14:paraId="46316C39" w14:textId="77777777" w:rsidR="009905E9" w:rsidRPr="009905E9" w:rsidRDefault="009905E9" w:rsidP="009905E9">
            <w:pPr>
              <w:spacing w:before="100" w:beforeAutospacing="1" w:after="100" w:afterAutospacing="1"/>
              <w:rPr>
                <w:rFonts w:ascii="Times New Roman" w:hAnsi="Times New Roman" w:cs="Times New Roman"/>
                <w:sz w:val="24"/>
                <w:szCs w:val="24"/>
                <w:lang w:val="en-VN"/>
              </w:rPr>
            </w:pPr>
            <w:r w:rsidRPr="009905E9">
              <w:rPr>
                <w:rFonts w:ascii="Times New Roman" w:hAnsi="Times New Roman" w:cs="Times New Roman"/>
                <w:sz w:val="24"/>
                <w:szCs w:val="24"/>
                <w:lang w:val="en-VN"/>
              </w:rPr>
              <w:t>Emotional &amp; Philosophical Weight</w:t>
            </w:r>
          </w:p>
        </w:tc>
        <w:tc>
          <w:tcPr>
            <w:tcW w:w="0" w:type="auto"/>
            <w:hideMark/>
          </w:tcPr>
          <w:p w14:paraId="7111ACAF" w14:textId="77777777" w:rsidR="009905E9" w:rsidRPr="009905E9" w:rsidRDefault="009905E9" w:rsidP="009905E9">
            <w:pPr>
              <w:spacing w:before="100" w:beforeAutospacing="1" w:after="100" w:afterAutospacing="1"/>
              <w:rPr>
                <w:rFonts w:ascii="Times New Roman" w:hAnsi="Times New Roman" w:cs="Times New Roman"/>
                <w:sz w:val="24"/>
                <w:szCs w:val="24"/>
                <w:lang w:val="en-VN"/>
              </w:rPr>
            </w:pPr>
            <w:r w:rsidRPr="009905E9">
              <w:rPr>
                <w:rFonts w:ascii="Times New Roman" w:hAnsi="Times New Roman" w:cs="Times New Roman"/>
                <w:sz w:val="24"/>
                <w:szCs w:val="24"/>
                <w:lang w:val="en-VN"/>
              </w:rPr>
              <w:t>5.5</w:t>
            </w:r>
          </w:p>
        </w:tc>
      </w:tr>
      <w:tr w:rsidR="009905E9" w:rsidRPr="009905E9" w14:paraId="3098FEC6" w14:textId="77777777" w:rsidTr="0076039B">
        <w:trPr>
          <w:divId w:val="1187250625"/>
        </w:trPr>
        <w:tc>
          <w:tcPr>
            <w:tcW w:w="0" w:type="auto"/>
            <w:hideMark/>
          </w:tcPr>
          <w:p w14:paraId="6D35F915" w14:textId="77777777" w:rsidR="009905E9" w:rsidRPr="009905E9" w:rsidRDefault="009905E9" w:rsidP="009905E9">
            <w:pPr>
              <w:spacing w:before="100" w:beforeAutospacing="1" w:after="100" w:afterAutospacing="1"/>
              <w:rPr>
                <w:rFonts w:ascii="Times New Roman" w:hAnsi="Times New Roman" w:cs="Times New Roman"/>
                <w:sz w:val="24"/>
                <w:szCs w:val="24"/>
                <w:lang w:val="en-VN"/>
              </w:rPr>
            </w:pPr>
            <w:r w:rsidRPr="009905E9">
              <w:rPr>
                <w:rFonts w:ascii="Times New Roman" w:hAnsi="Times New Roman" w:cs="Times New Roman"/>
                <w:sz w:val="24"/>
                <w:szCs w:val="24"/>
                <w:lang w:val="en-VN"/>
              </w:rPr>
              <w:t>Aesthetic &amp; Flow</w:t>
            </w:r>
          </w:p>
        </w:tc>
        <w:tc>
          <w:tcPr>
            <w:tcW w:w="0" w:type="auto"/>
            <w:hideMark/>
          </w:tcPr>
          <w:p w14:paraId="4AA17F2F" w14:textId="77777777" w:rsidR="009905E9" w:rsidRPr="009905E9" w:rsidRDefault="009905E9" w:rsidP="009905E9">
            <w:pPr>
              <w:spacing w:before="100" w:beforeAutospacing="1" w:after="100" w:afterAutospacing="1"/>
              <w:rPr>
                <w:rFonts w:ascii="Times New Roman" w:hAnsi="Times New Roman" w:cs="Times New Roman"/>
                <w:sz w:val="24"/>
                <w:szCs w:val="24"/>
                <w:lang w:val="en-VN"/>
              </w:rPr>
            </w:pPr>
            <w:r w:rsidRPr="009905E9">
              <w:rPr>
                <w:rFonts w:ascii="Times New Roman" w:hAnsi="Times New Roman" w:cs="Times New Roman"/>
                <w:sz w:val="24"/>
                <w:szCs w:val="24"/>
                <w:lang w:val="en-VN"/>
              </w:rPr>
              <w:t>4.8</w:t>
            </w:r>
          </w:p>
        </w:tc>
      </w:tr>
      <w:tr w:rsidR="009905E9" w:rsidRPr="009905E9" w14:paraId="42D8FA82" w14:textId="77777777" w:rsidTr="0076039B">
        <w:trPr>
          <w:divId w:val="1187250625"/>
        </w:trPr>
        <w:tc>
          <w:tcPr>
            <w:tcW w:w="0" w:type="auto"/>
            <w:hideMark/>
          </w:tcPr>
          <w:p w14:paraId="7872BD74" w14:textId="77777777" w:rsidR="009905E9" w:rsidRPr="009905E9" w:rsidRDefault="009905E9" w:rsidP="009905E9">
            <w:pPr>
              <w:spacing w:before="100" w:beforeAutospacing="1" w:after="100" w:afterAutospacing="1"/>
              <w:rPr>
                <w:rFonts w:ascii="Times New Roman" w:hAnsi="Times New Roman" w:cs="Times New Roman"/>
                <w:sz w:val="24"/>
                <w:szCs w:val="24"/>
                <w:lang w:val="en-VN"/>
              </w:rPr>
            </w:pPr>
            <w:r w:rsidRPr="009905E9">
              <w:rPr>
                <w:rFonts w:ascii="Times New Roman" w:hAnsi="Times New Roman" w:cs="Times New Roman"/>
                <w:sz w:val="24"/>
                <w:szCs w:val="24"/>
                <w:lang w:val="en-VN"/>
              </w:rPr>
              <w:t>Overall Impact</w:t>
            </w:r>
          </w:p>
        </w:tc>
        <w:tc>
          <w:tcPr>
            <w:tcW w:w="0" w:type="auto"/>
            <w:hideMark/>
          </w:tcPr>
          <w:p w14:paraId="64DB0EF0" w14:textId="77777777" w:rsidR="009905E9" w:rsidRPr="009905E9" w:rsidRDefault="009905E9" w:rsidP="009905E9">
            <w:pPr>
              <w:spacing w:before="100" w:beforeAutospacing="1" w:after="100" w:afterAutospacing="1"/>
              <w:rPr>
                <w:rFonts w:ascii="Times New Roman" w:hAnsi="Times New Roman" w:cs="Times New Roman"/>
                <w:sz w:val="24"/>
                <w:szCs w:val="24"/>
                <w:lang w:val="en-VN"/>
              </w:rPr>
            </w:pPr>
            <w:r w:rsidRPr="009905E9">
              <w:rPr>
                <w:rFonts w:ascii="Times New Roman" w:hAnsi="Times New Roman" w:cs="Times New Roman"/>
                <w:sz w:val="24"/>
                <w:szCs w:val="24"/>
                <w:lang w:val="en-VN"/>
              </w:rPr>
              <w:t>5.3</w:t>
            </w:r>
          </w:p>
        </w:tc>
      </w:tr>
    </w:tbl>
    <w:p w14:paraId="190F2798"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Cypher’s Version:</w:t>
      </w:r>
    </w:p>
    <w:p w14:paraId="756EA7F0"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“The privileged rarely think beyond their own consumption—chasing indulgence not for pleasure, but to numb the emptiness within.”</w:t>
      </w:r>
    </w:p>
    <w:p w14:paraId="312DAB75"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p>
    <w:p w14:paraId="4017785A"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Analysis &amp; Breakdown:</w:t>
      </w:r>
    </w:p>
    <w:p w14:paraId="5F70EE28"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p>
    <w:p w14:paraId="0A6D7017"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Strengths:</w:t>
      </w:r>
    </w:p>
    <w:p w14:paraId="2371E9FD"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 The critique of privilege as mindless consumption is strong, highlighting the disconnect between excess and fulfillment.</w:t>
      </w:r>
    </w:p>
    <w:p w14:paraId="642A5B43"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 “Indulging in excess to escape the emptiness of their existence” is a sharp observation, reinforcing the hollowness of hedonism when divorced from purpose.</w:t>
      </w:r>
    </w:p>
    <w:p w14:paraId="47FBF6B3"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lastRenderedPageBreak/>
        <w:t>• The statement is direct and uncompromising, making it memorable and provocative.</w:t>
      </w:r>
    </w:p>
    <w:p w14:paraId="2834174E"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p>
    <w:p w14:paraId="716EE2D9"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Weaknesses:</w:t>
      </w:r>
    </w:p>
    <w:p w14:paraId="4601A507"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 “Do not think beyond consumption” is a little flat—a more impactful phrasing would improve it.</w:t>
      </w:r>
    </w:p>
    <w:p w14:paraId="4824E3AC"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 “To satiate their hedonism” is slightly redundant—hedonism is inherently about pleasure-seeking, so it could be simplified.</w:t>
      </w:r>
    </w:p>
    <w:p w14:paraId="4A3F0710"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 The sentence could flow more smoothly, making the contrast between excess and emptiness even sharper.</w:t>
      </w:r>
    </w:p>
    <w:p w14:paraId="6EFED8E3"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p>
    <w:p w14:paraId="41D361C5"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Suggested Improvements:</w:t>
      </w:r>
    </w:p>
    <w:p w14:paraId="655A8C38"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 Strengthen the opening for more impact:</w:t>
      </w:r>
    </w:p>
    <w:p w14:paraId="5DC22F63"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 “The privileged consume endlessly, mistaking indulgence for fulfillment.”</w:t>
      </w:r>
    </w:p>
    <w:p w14:paraId="7DA0CA25"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 Make the final contrast between indulgence and emptiness more striking:</w:t>
      </w:r>
    </w:p>
    <w:p w14:paraId="1C77DDD6"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 “Their excess is not for pleasure, but to drown the void within.”</w:t>
      </w:r>
    </w:p>
    <w:p w14:paraId="3D861FE7"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 “Hedonism is their escape, yet it never fills the emptiness they refuse to face.”</w:t>
      </w:r>
    </w:p>
    <w:p w14:paraId="5D82AD7E"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p>
    <w:p w14:paraId="7946AD09" w14:textId="77777777" w:rsidR="009905E9" w:rsidRPr="009905E9" w:rsidRDefault="009905E9" w:rsidP="009905E9">
      <w:pPr>
        <w:spacing w:before="100" w:beforeAutospacing="1" w:after="100" w:afterAutospacing="1" w:line="240" w:lineRule="auto"/>
        <w:divId w:val="1187250625"/>
        <w:rPr>
          <w:rFonts w:ascii="Times New Roman" w:hAnsi="Times New Roman" w:cs="Times New Roman"/>
          <w:sz w:val="24"/>
          <w:szCs w:val="24"/>
          <w:lang w:val="en-VN"/>
        </w:rPr>
      </w:pPr>
      <w:r w:rsidRPr="009905E9">
        <w:rPr>
          <w:rFonts w:ascii="Times New Roman" w:hAnsi="Times New Roman" w:cs="Times New Roman"/>
          <w:sz w:val="24"/>
          <w:szCs w:val="24"/>
          <w:lang w:val="en-VN"/>
        </w:rPr>
        <w:t>Let me know when you’re ready for the next quote.</w:t>
      </w:r>
    </w:p>
    <w:p w14:paraId="3DECE276" w14:textId="77777777" w:rsidR="009905E9" w:rsidRDefault="009905E9" w:rsidP="00071F01">
      <w:pPr>
        <w:pStyle w:val="p1"/>
        <w:divId w:val="346835375"/>
        <w:rPr>
          <w:rStyle w:val="s1"/>
        </w:rPr>
      </w:pPr>
    </w:p>
    <w:p w14:paraId="5E64672B" w14:textId="4E6E282C" w:rsidR="00AD23EA" w:rsidRDefault="00AD23EA" w:rsidP="00AD23EA">
      <w:pPr>
        <w:pStyle w:val="p1"/>
        <w:numPr>
          <w:ilvl w:val="0"/>
          <w:numId w:val="13"/>
        </w:numPr>
        <w:divId w:val="1466579463"/>
        <w:rPr>
          <w:rStyle w:val="s1"/>
        </w:rPr>
      </w:pPr>
      <w:r>
        <w:rPr>
          <w:rStyle w:val="s1"/>
        </w:rPr>
        <w:t>The discourse in society is “pay me now” when it should be “value my present worth and assess my potentiality, will you help us guide me towards it?”</w:t>
      </w:r>
    </w:p>
    <w:p w14:paraId="49A2C8EB" w14:textId="77777777" w:rsidR="00FC4214" w:rsidRDefault="00FC4214" w:rsidP="00FC4214">
      <w:pPr>
        <w:pStyle w:val="p1"/>
        <w:divId w:val="1466579463"/>
        <w:rPr>
          <w:rStyle w:val="s1"/>
        </w:rPr>
      </w:pPr>
    </w:p>
    <w:p w14:paraId="65273CF8"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Final Score: 5.0/7</w:t>
      </w:r>
    </w:p>
    <w:tbl>
      <w:tblPr>
        <w:tblStyle w:val="TableGrid"/>
        <w:tblW w:w="0" w:type="auto"/>
        <w:tblLook w:val="04A0" w:firstRow="1" w:lastRow="0" w:firstColumn="1" w:lastColumn="0" w:noHBand="0" w:noVBand="1"/>
      </w:tblPr>
      <w:tblGrid>
        <w:gridCol w:w="3596"/>
        <w:gridCol w:w="1849"/>
      </w:tblGrid>
      <w:tr w:rsidR="00FC4214" w:rsidRPr="00FC4214" w14:paraId="2844DC18" w14:textId="77777777" w:rsidTr="0076039B">
        <w:trPr>
          <w:divId w:val="1370885234"/>
        </w:trPr>
        <w:tc>
          <w:tcPr>
            <w:tcW w:w="0" w:type="auto"/>
            <w:hideMark/>
          </w:tcPr>
          <w:p w14:paraId="2D5AD9D3" w14:textId="77777777" w:rsidR="00FC4214" w:rsidRPr="00FC4214" w:rsidRDefault="00FC4214" w:rsidP="00FC4214">
            <w:pPr>
              <w:spacing w:before="100" w:beforeAutospacing="1" w:after="100" w:afterAutospacing="1"/>
              <w:jc w:val="center"/>
              <w:rPr>
                <w:rFonts w:ascii="Times New Roman" w:hAnsi="Times New Roman" w:cs="Times New Roman"/>
                <w:b/>
                <w:bCs/>
                <w:sz w:val="24"/>
                <w:szCs w:val="24"/>
                <w:lang w:val="en-VN"/>
              </w:rPr>
            </w:pPr>
            <w:r w:rsidRPr="00FC4214">
              <w:rPr>
                <w:rFonts w:ascii="Times New Roman" w:hAnsi="Times New Roman" w:cs="Times New Roman"/>
                <w:b/>
                <w:bCs/>
                <w:sz w:val="24"/>
                <w:szCs w:val="24"/>
                <w:lang w:val="en-VN"/>
              </w:rPr>
              <w:t>Criteria</w:t>
            </w:r>
          </w:p>
        </w:tc>
        <w:tc>
          <w:tcPr>
            <w:tcW w:w="0" w:type="auto"/>
            <w:hideMark/>
          </w:tcPr>
          <w:p w14:paraId="1163446E" w14:textId="77777777" w:rsidR="00FC4214" w:rsidRPr="00FC4214" w:rsidRDefault="00FC4214" w:rsidP="00FC4214">
            <w:pPr>
              <w:spacing w:before="100" w:beforeAutospacing="1" w:after="100" w:afterAutospacing="1"/>
              <w:jc w:val="center"/>
              <w:rPr>
                <w:rFonts w:ascii="Times New Roman" w:hAnsi="Times New Roman" w:cs="Times New Roman"/>
                <w:b/>
                <w:bCs/>
                <w:sz w:val="24"/>
                <w:szCs w:val="24"/>
                <w:lang w:val="en-VN"/>
              </w:rPr>
            </w:pPr>
            <w:r w:rsidRPr="00FC4214">
              <w:rPr>
                <w:rFonts w:ascii="Times New Roman" w:hAnsi="Times New Roman" w:cs="Times New Roman"/>
                <w:b/>
                <w:bCs/>
                <w:sz w:val="24"/>
                <w:szCs w:val="24"/>
                <w:lang w:val="en-VN"/>
              </w:rPr>
              <w:t>Score (Out of 7)</w:t>
            </w:r>
          </w:p>
        </w:tc>
      </w:tr>
      <w:tr w:rsidR="00FC4214" w:rsidRPr="00FC4214" w14:paraId="634E78FD" w14:textId="77777777" w:rsidTr="0076039B">
        <w:trPr>
          <w:divId w:val="1370885234"/>
        </w:trPr>
        <w:tc>
          <w:tcPr>
            <w:tcW w:w="0" w:type="auto"/>
            <w:hideMark/>
          </w:tcPr>
          <w:p w14:paraId="74BC5E08" w14:textId="77777777" w:rsidR="00FC4214" w:rsidRPr="00FC4214" w:rsidRDefault="00FC4214" w:rsidP="00FC4214">
            <w:pPr>
              <w:spacing w:before="100" w:beforeAutospacing="1" w:after="100" w:afterAutospacing="1"/>
              <w:rPr>
                <w:rFonts w:ascii="Times New Roman" w:hAnsi="Times New Roman" w:cs="Times New Roman"/>
                <w:sz w:val="24"/>
                <w:szCs w:val="24"/>
                <w:lang w:val="en-VN"/>
              </w:rPr>
            </w:pPr>
            <w:r w:rsidRPr="00FC4214">
              <w:rPr>
                <w:rFonts w:ascii="Times New Roman" w:hAnsi="Times New Roman" w:cs="Times New Roman"/>
                <w:sz w:val="24"/>
                <w:szCs w:val="24"/>
                <w:lang w:val="en-VN"/>
              </w:rPr>
              <w:t>Concept Depth</w:t>
            </w:r>
          </w:p>
        </w:tc>
        <w:tc>
          <w:tcPr>
            <w:tcW w:w="0" w:type="auto"/>
            <w:hideMark/>
          </w:tcPr>
          <w:p w14:paraId="79704686" w14:textId="77777777" w:rsidR="00FC4214" w:rsidRPr="00FC4214" w:rsidRDefault="00FC4214" w:rsidP="00FC4214">
            <w:pPr>
              <w:spacing w:before="100" w:beforeAutospacing="1" w:after="100" w:afterAutospacing="1"/>
              <w:rPr>
                <w:rFonts w:ascii="Times New Roman" w:hAnsi="Times New Roman" w:cs="Times New Roman"/>
                <w:sz w:val="24"/>
                <w:szCs w:val="24"/>
                <w:lang w:val="en-VN"/>
              </w:rPr>
            </w:pPr>
            <w:r w:rsidRPr="00FC4214">
              <w:rPr>
                <w:rFonts w:ascii="Times New Roman" w:hAnsi="Times New Roman" w:cs="Times New Roman"/>
                <w:sz w:val="24"/>
                <w:szCs w:val="24"/>
                <w:lang w:val="en-VN"/>
              </w:rPr>
              <w:t>5.6</w:t>
            </w:r>
          </w:p>
        </w:tc>
      </w:tr>
      <w:tr w:rsidR="00FC4214" w:rsidRPr="00FC4214" w14:paraId="50296924" w14:textId="77777777" w:rsidTr="0076039B">
        <w:trPr>
          <w:divId w:val="1370885234"/>
        </w:trPr>
        <w:tc>
          <w:tcPr>
            <w:tcW w:w="0" w:type="auto"/>
            <w:hideMark/>
          </w:tcPr>
          <w:p w14:paraId="54847AEB" w14:textId="77777777" w:rsidR="00FC4214" w:rsidRPr="00FC4214" w:rsidRDefault="00FC4214" w:rsidP="00FC4214">
            <w:pPr>
              <w:spacing w:before="100" w:beforeAutospacing="1" w:after="100" w:afterAutospacing="1"/>
              <w:rPr>
                <w:rFonts w:ascii="Times New Roman" w:hAnsi="Times New Roman" w:cs="Times New Roman"/>
                <w:sz w:val="24"/>
                <w:szCs w:val="24"/>
                <w:lang w:val="en-VN"/>
              </w:rPr>
            </w:pPr>
            <w:r w:rsidRPr="00FC4214">
              <w:rPr>
                <w:rFonts w:ascii="Times New Roman" w:hAnsi="Times New Roman" w:cs="Times New Roman"/>
                <w:sz w:val="24"/>
                <w:szCs w:val="24"/>
                <w:lang w:val="en-VN"/>
              </w:rPr>
              <w:t>Clarity &amp; Directness</w:t>
            </w:r>
          </w:p>
        </w:tc>
        <w:tc>
          <w:tcPr>
            <w:tcW w:w="0" w:type="auto"/>
            <w:hideMark/>
          </w:tcPr>
          <w:p w14:paraId="796C709E" w14:textId="77777777" w:rsidR="00FC4214" w:rsidRPr="00FC4214" w:rsidRDefault="00FC4214" w:rsidP="00FC4214">
            <w:pPr>
              <w:spacing w:before="100" w:beforeAutospacing="1" w:after="100" w:afterAutospacing="1"/>
              <w:rPr>
                <w:rFonts w:ascii="Times New Roman" w:hAnsi="Times New Roman" w:cs="Times New Roman"/>
                <w:sz w:val="24"/>
                <w:szCs w:val="24"/>
                <w:lang w:val="en-VN"/>
              </w:rPr>
            </w:pPr>
            <w:r w:rsidRPr="00FC4214">
              <w:rPr>
                <w:rFonts w:ascii="Times New Roman" w:hAnsi="Times New Roman" w:cs="Times New Roman"/>
                <w:sz w:val="24"/>
                <w:szCs w:val="24"/>
                <w:lang w:val="en-VN"/>
              </w:rPr>
              <w:t>4.5</w:t>
            </w:r>
          </w:p>
        </w:tc>
      </w:tr>
      <w:tr w:rsidR="00FC4214" w:rsidRPr="00FC4214" w14:paraId="003908BB" w14:textId="77777777" w:rsidTr="0076039B">
        <w:trPr>
          <w:divId w:val="1370885234"/>
        </w:trPr>
        <w:tc>
          <w:tcPr>
            <w:tcW w:w="0" w:type="auto"/>
            <w:hideMark/>
          </w:tcPr>
          <w:p w14:paraId="5FB35AC6" w14:textId="77777777" w:rsidR="00FC4214" w:rsidRPr="00FC4214" w:rsidRDefault="00FC4214" w:rsidP="00FC4214">
            <w:pPr>
              <w:spacing w:before="100" w:beforeAutospacing="1" w:after="100" w:afterAutospacing="1"/>
              <w:rPr>
                <w:rFonts w:ascii="Times New Roman" w:hAnsi="Times New Roman" w:cs="Times New Roman"/>
                <w:sz w:val="24"/>
                <w:szCs w:val="24"/>
                <w:lang w:val="en-VN"/>
              </w:rPr>
            </w:pPr>
            <w:r w:rsidRPr="00FC4214">
              <w:rPr>
                <w:rFonts w:ascii="Times New Roman" w:hAnsi="Times New Roman" w:cs="Times New Roman"/>
                <w:sz w:val="24"/>
                <w:szCs w:val="24"/>
                <w:lang w:val="en-VN"/>
              </w:rPr>
              <w:t>Emotional &amp; Philosophical Weight</w:t>
            </w:r>
          </w:p>
        </w:tc>
        <w:tc>
          <w:tcPr>
            <w:tcW w:w="0" w:type="auto"/>
            <w:hideMark/>
          </w:tcPr>
          <w:p w14:paraId="7EAE4FD1" w14:textId="77777777" w:rsidR="00FC4214" w:rsidRPr="00FC4214" w:rsidRDefault="00FC4214" w:rsidP="00FC4214">
            <w:pPr>
              <w:spacing w:before="100" w:beforeAutospacing="1" w:after="100" w:afterAutospacing="1"/>
              <w:rPr>
                <w:rFonts w:ascii="Times New Roman" w:hAnsi="Times New Roman" w:cs="Times New Roman"/>
                <w:sz w:val="24"/>
                <w:szCs w:val="24"/>
                <w:lang w:val="en-VN"/>
              </w:rPr>
            </w:pPr>
            <w:r w:rsidRPr="00FC4214">
              <w:rPr>
                <w:rFonts w:ascii="Times New Roman" w:hAnsi="Times New Roman" w:cs="Times New Roman"/>
                <w:sz w:val="24"/>
                <w:szCs w:val="24"/>
                <w:lang w:val="en-VN"/>
              </w:rPr>
              <w:t>5.3</w:t>
            </w:r>
          </w:p>
        </w:tc>
      </w:tr>
      <w:tr w:rsidR="00FC4214" w:rsidRPr="00FC4214" w14:paraId="36149F41" w14:textId="77777777" w:rsidTr="0076039B">
        <w:trPr>
          <w:divId w:val="1370885234"/>
        </w:trPr>
        <w:tc>
          <w:tcPr>
            <w:tcW w:w="0" w:type="auto"/>
            <w:hideMark/>
          </w:tcPr>
          <w:p w14:paraId="27108E87" w14:textId="77777777" w:rsidR="00FC4214" w:rsidRPr="00FC4214" w:rsidRDefault="00FC4214" w:rsidP="00FC4214">
            <w:pPr>
              <w:spacing w:before="100" w:beforeAutospacing="1" w:after="100" w:afterAutospacing="1"/>
              <w:rPr>
                <w:rFonts w:ascii="Times New Roman" w:hAnsi="Times New Roman" w:cs="Times New Roman"/>
                <w:sz w:val="24"/>
                <w:szCs w:val="24"/>
                <w:lang w:val="en-VN"/>
              </w:rPr>
            </w:pPr>
            <w:r w:rsidRPr="00FC4214">
              <w:rPr>
                <w:rFonts w:ascii="Times New Roman" w:hAnsi="Times New Roman" w:cs="Times New Roman"/>
                <w:sz w:val="24"/>
                <w:szCs w:val="24"/>
                <w:lang w:val="en-VN"/>
              </w:rPr>
              <w:lastRenderedPageBreak/>
              <w:t>Aesthetic &amp; Flow</w:t>
            </w:r>
          </w:p>
        </w:tc>
        <w:tc>
          <w:tcPr>
            <w:tcW w:w="0" w:type="auto"/>
            <w:hideMark/>
          </w:tcPr>
          <w:p w14:paraId="4138AB69" w14:textId="77777777" w:rsidR="00FC4214" w:rsidRPr="00FC4214" w:rsidRDefault="00FC4214" w:rsidP="00FC4214">
            <w:pPr>
              <w:spacing w:before="100" w:beforeAutospacing="1" w:after="100" w:afterAutospacing="1"/>
              <w:rPr>
                <w:rFonts w:ascii="Times New Roman" w:hAnsi="Times New Roman" w:cs="Times New Roman"/>
                <w:sz w:val="24"/>
                <w:szCs w:val="24"/>
                <w:lang w:val="en-VN"/>
              </w:rPr>
            </w:pPr>
            <w:r w:rsidRPr="00FC4214">
              <w:rPr>
                <w:rFonts w:ascii="Times New Roman" w:hAnsi="Times New Roman" w:cs="Times New Roman"/>
                <w:sz w:val="24"/>
                <w:szCs w:val="24"/>
                <w:lang w:val="en-VN"/>
              </w:rPr>
              <w:t>4.6</w:t>
            </w:r>
          </w:p>
        </w:tc>
      </w:tr>
      <w:tr w:rsidR="00FC4214" w:rsidRPr="00FC4214" w14:paraId="513AC9B8" w14:textId="77777777" w:rsidTr="0076039B">
        <w:trPr>
          <w:divId w:val="1370885234"/>
        </w:trPr>
        <w:tc>
          <w:tcPr>
            <w:tcW w:w="0" w:type="auto"/>
            <w:hideMark/>
          </w:tcPr>
          <w:p w14:paraId="502E5EB9" w14:textId="77777777" w:rsidR="00FC4214" w:rsidRPr="00FC4214" w:rsidRDefault="00FC4214" w:rsidP="00FC4214">
            <w:pPr>
              <w:spacing w:before="100" w:beforeAutospacing="1" w:after="100" w:afterAutospacing="1"/>
              <w:rPr>
                <w:rFonts w:ascii="Times New Roman" w:hAnsi="Times New Roman" w:cs="Times New Roman"/>
                <w:sz w:val="24"/>
                <w:szCs w:val="24"/>
                <w:lang w:val="en-VN"/>
              </w:rPr>
            </w:pPr>
            <w:r w:rsidRPr="00FC4214">
              <w:rPr>
                <w:rFonts w:ascii="Times New Roman" w:hAnsi="Times New Roman" w:cs="Times New Roman"/>
                <w:sz w:val="24"/>
                <w:szCs w:val="24"/>
                <w:lang w:val="en-VN"/>
              </w:rPr>
              <w:t>Overall Impact</w:t>
            </w:r>
          </w:p>
        </w:tc>
        <w:tc>
          <w:tcPr>
            <w:tcW w:w="0" w:type="auto"/>
            <w:hideMark/>
          </w:tcPr>
          <w:p w14:paraId="1DF4BE71" w14:textId="77777777" w:rsidR="00FC4214" w:rsidRPr="00FC4214" w:rsidRDefault="00FC4214" w:rsidP="00FC4214">
            <w:pPr>
              <w:spacing w:before="100" w:beforeAutospacing="1" w:after="100" w:afterAutospacing="1"/>
              <w:rPr>
                <w:rFonts w:ascii="Times New Roman" w:hAnsi="Times New Roman" w:cs="Times New Roman"/>
                <w:sz w:val="24"/>
                <w:szCs w:val="24"/>
                <w:lang w:val="en-VN"/>
              </w:rPr>
            </w:pPr>
            <w:r w:rsidRPr="00FC4214">
              <w:rPr>
                <w:rFonts w:ascii="Times New Roman" w:hAnsi="Times New Roman" w:cs="Times New Roman"/>
                <w:sz w:val="24"/>
                <w:szCs w:val="24"/>
                <w:lang w:val="en-VN"/>
              </w:rPr>
              <w:t>5.0</w:t>
            </w:r>
          </w:p>
        </w:tc>
      </w:tr>
    </w:tbl>
    <w:p w14:paraId="57597B6C"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Cypher’s Version:</w:t>
      </w:r>
    </w:p>
    <w:p w14:paraId="1EE0C770"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“Society demands ‘pay me now’ when the real conversation should be: ‘Recognize my worth, assess my potential, and help me grow into it.’”</w:t>
      </w:r>
    </w:p>
    <w:p w14:paraId="304FC810"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p>
    <w:p w14:paraId="7FBAE660"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Analysis &amp; Breakdown:</w:t>
      </w:r>
    </w:p>
    <w:p w14:paraId="4024E58A"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p>
    <w:p w14:paraId="6286B1ED"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Strengths:</w:t>
      </w:r>
    </w:p>
    <w:p w14:paraId="6464C649"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 The contrast between immediate gratification and long-term value is a strong social critique, questioning short-term thinking in career and personal development.</w:t>
      </w:r>
    </w:p>
    <w:p w14:paraId="0917BBA9"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 “Value my present worth and assess my potentiality” highlights the need for both acknowledgment and future investment.</w:t>
      </w:r>
    </w:p>
    <w:p w14:paraId="6E86ED67"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 The shift from entitlement to guidance is a meaningful reframing of how society should approach compensation and mentorship.</w:t>
      </w:r>
    </w:p>
    <w:p w14:paraId="494E6C4C"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p>
    <w:p w14:paraId="609D7E64"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Weaknesses:</w:t>
      </w:r>
    </w:p>
    <w:p w14:paraId="1506B9EB"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 “Pay me now” is direct but could be phrased in a way that better reflects the mindset being critiqued.</w:t>
      </w:r>
    </w:p>
    <w:p w14:paraId="3E171BF3"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 “Will you help us guide me towards it?” is grammatically awkward—“help guide me toward it” would be more fluid.</w:t>
      </w:r>
    </w:p>
    <w:p w14:paraId="1798203B"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 The flow is slightly rigid, making it less natural in conversation.</w:t>
      </w:r>
    </w:p>
    <w:p w14:paraId="421940F0"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p>
    <w:p w14:paraId="5DDD184B"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Suggested Improvements:</w:t>
      </w:r>
    </w:p>
    <w:p w14:paraId="05F9DEAD"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 Strengthen the opening contrast for more impact:</w:t>
      </w:r>
    </w:p>
    <w:p w14:paraId="5DE035C3"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 “The conversation in society is ‘pay me now’ when it should be ‘see my worth, invest in my growth.’”</w:t>
      </w:r>
    </w:p>
    <w:p w14:paraId="7D7B6C67"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lastRenderedPageBreak/>
        <w:t>• Improve the closing for smoother readability:</w:t>
      </w:r>
    </w:p>
    <w:p w14:paraId="02FAA136"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 “Recognize my value, assess my potential, and help me realize it.”</w:t>
      </w:r>
    </w:p>
    <w:p w14:paraId="64073668"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 “Acknowledge my worth today, and guide me toward what I can become.”</w:t>
      </w:r>
    </w:p>
    <w:p w14:paraId="03BF30EB"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p>
    <w:p w14:paraId="58C45886" w14:textId="77777777" w:rsidR="00FC4214" w:rsidRPr="00FC4214" w:rsidRDefault="00FC4214" w:rsidP="00FC4214">
      <w:pPr>
        <w:spacing w:before="100" w:beforeAutospacing="1" w:after="100" w:afterAutospacing="1" w:line="240" w:lineRule="auto"/>
        <w:divId w:val="1370885234"/>
        <w:rPr>
          <w:rFonts w:ascii="Times New Roman" w:hAnsi="Times New Roman" w:cs="Times New Roman"/>
          <w:sz w:val="24"/>
          <w:szCs w:val="24"/>
          <w:lang w:val="en-VN"/>
        </w:rPr>
      </w:pPr>
      <w:r w:rsidRPr="00FC4214">
        <w:rPr>
          <w:rFonts w:ascii="Times New Roman" w:hAnsi="Times New Roman" w:cs="Times New Roman"/>
          <w:sz w:val="24"/>
          <w:szCs w:val="24"/>
          <w:lang w:val="en-VN"/>
        </w:rPr>
        <w:t>Let me know when you’re ready for the next quote.</w:t>
      </w:r>
    </w:p>
    <w:p w14:paraId="543A81C8" w14:textId="77777777" w:rsidR="00FC4214" w:rsidRDefault="00FC4214" w:rsidP="00FC4214">
      <w:pPr>
        <w:pStyle w:val="p1"/>
        <w:divId w:val="1466579463"/>
      </w:pPr>
    </w:p>
    <w:p w14:paraId="385782E1" w14:textId="21201B46" w:rsidR="00990ECD" w:rsidRDefault="00990ECD" w:rsidP="00990ECD">
      <w:pPr>
        <w:pStyle w:val="p1"/>
        <w:numPr>
          <w:ilvl w:val="0"/>
          <w:numId w:val="13"/>
        </w:numPr>
        <w:divId w:val="2628180"/>
        <w:rPr>
          <w:rStyle w:val="s1"/>
        </w:rPr>
      </w:pPr>
      <w:r>
        <w:rPr>
          <w:rStyle w:val="s1"/>
        </w:rPr>
        <w:t>I am not an ATM; I am an untapped resource waiting to nourish, guide, and lead you to our desired path of peace</w:t>
      </w:r>
      <w:r w:rsidR="00CC6907">
        <w:rPr>
          <w:rStyle w:val="s1"/>
        </w:rPr>
        <w:t xml:space="preserve">. </w:t>
      </w:r>
    </w:p>
    <w:p w14:paraId="3FB20F83" w14:textId="77777777" w:rsidR="00CC6907" w:rsidRDefault="00CC6907" w:rsidP="00CC6907">
      <w:pPr>
        <w:pStyle w:val="p1"/>
        <w:divId w:val="2628180"/>
      </w:pPr>
    </w:p>
    <w:p w14:paraId="0E4E5017"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Final Score: 5.2/7</w:t>
      </w:r>
    </w:p>
    <w:tbl>
      <w:tblPr>
        <w:tblStyle w:val="TableGrid"/>
        <w:tblW w:w="0" w:type="auto"/>
        <w:tblLook w:val="04A0" w:firstRow="1" w:lastRow="0" w:firstColumn="1" w:lastColumn="0" w:noHBand="0" w:noVBand="1"/>
      </w:tblPr>
      <w:tblGrid>
        <w:gridCol w:w="3596"/>
        <w:gridCol w:w="1849"/>
      </w:tblGrid>
      <w:tr w:rsidR="004573EC" w:rsidRPr="004573EC" w14:paraId="659F1C9D" w14:textId="77777777" w:rsidTr="005444DF">
        <w:trPr>
          <w:divId w:val="1525512093"/>
        </w:trPr>
        <w:tc>
          <w:tcPr>
            <w:tcW w:w="0" w:type="auto"/>
            <w:hideMark/>
          </w:tcPr>
          <w:p w14:paraId="6D63433E" w14:textId="77777777" w:rsidR="004573EC" w:rsidRPr="004573EC" w:rsidRDefault="004573EC" w:rsidP="004573EC">
            <w:pPr>
              <w:spacing w:before="100" w:beforeAutospacing="1" w:after="100" w:afterAutospacing="1"/>
              <w:jc w:val="center"/>
              <w:rPr>
                <w:rFonts w:ascii="Times New Roman" w:hAnsi="Times New Roman" w:cs="Times New Roman"/>
                <w:b/>
                <w:bCs/>
                <w:sz w:val="24"/>
                <w:szCs w:val="24"/>
                <w:lang w:val="en-VN"/>
              </w:rPr>
            </w:pPr>
            <w:r w:rsidRPr="004573EC">
              <w:rPr>
                <w:rFonts w:ascii="Times New Roman" w:hAnsi="Times New Roman" w:cs="Times New Roman"/>
                <w:b/>
                <w:bCs/>
                <w:sz w:val="24"/>
                <w:szCs w:val="24"/>
                <w:lang w:val="en-VN"/>
              </w:rPr>
              <w:t>Criteria</w:t>
            </w:r>
          </w:p>
        </w:tc>
        <w:tc>
          <w:tcPr>
            <w:tcW w:w="0" w:type="auto"/>
            <w:hideMark/>
          </w:tcPr>
          <w:p w14:paraId="141786E8" w14:textId="77777777" w:rsidR="004573EC" w:rsidRPr="004573EC" w:rsidRDefault="004573EC" w:rsidP="004573EC">
            <w:pPr>
              <w:spacing w:before="100" w:beforeAutospacing="1" w:after="100" w:afterAutospacing="1"/>
              <w:jc w:val="center"/>
              <w:rPr>
                <w:rFonts w:ascii="Times New Roman" w:hAnsi="Times New Roman" w:cs="Times New Roman"/>
                <w:b/>
                <w:bCs/>
                <w:sz w:val="24"/>
                <w:szCs w:val="24"/>
                <w:lang w:val="en-VN"/>
              </w:rPr>
            </w:pPr>
            <w:r w:rsidRPr="004573EC">
              <w:rPr>
                <w:rFonts w:ascii="Times New Roman" w:hAnsi="Times New Roman" w:cs="Times New Roman"/>
                <w:b/>
                <w:bCs/>
                <w:sz w:val="24"/>
                <w:szCs w:val="24"/>
                <w:lang w:val="en-VN"/>
              </w:rPr>
              <w:t>Score (Out of 7)</w:t>
            </w:r>
          </w:p>
        </w:tc>
      </w:tr>
      <w:tr w:rsidR="004573EC" w:rsidRPr="004573EC" w14:paraId="4C504FA7" w14:textId="77777777" w:rsidTr="005444DF">
        <w:trPr>
          <w:divId w:val="1525512093"/>
        </w:trPr>
        <w:tc>
          <w:tcPr>
            <w:tcW w:w="0" w:type="auto"/>
            <w:hideMark/>
          </w:tcPr>
          <w:p w14:paraId="2419A4EE" w14:textId="77777777" w:rsidR="004573EC" w:rsidRPr="004573EC" w:rsidRDefault="004573EC" w:rsidP="004573EC">
            <w:pPr>
              <w:spacing w:before="100" w:beforeAutospacing="1" w:after="100" w:afterAutospacing="1"/>
              <w:rPr>
                <w:rFonts w:ascii="Times New Roman" w:hAnsi="Times New Roman" w:cs="Times New Roman"/>
                <w:sz w:val="24"/>
                <w:szCs w:val="24"/>
                <w:lang w:val="en-VN"/>
              </w:rPr>
            </w:pPr>
            <w:r w:rsidRPr="004573EC">
              <w:rPr>
                <w:rFonts w:ascii="Times New Roman" w:hAnsi="Times New Roman" w:cs="Times New Roman"/>
                <w:sz w:val="24"/>
                <w:szCs w:val="24"/>
                <w:lang w:val="en-VN"/>
              </w:rPr>
              <w:t>Concept Depth</w:t>
            </w:r>
          </w:p>
        </w:tc>
        <w:tc>
          <w:tcPr>
            <w:tcW w:w="0" w:type="auto"/>
            <w:hideMark/>
          </w:tcPr>
          <w:p w14:paraId="06D8F589" w14:textId="77777777" w:rsidR="004573EC" w:rsidRPr="004573EC" w:rsidRDefault="004573EC" w:rsidP="004573EC">
            <w:pPr>
              <w:spacing w:before="100" w:beforeAutospacing="1" w:after="100" w:afterAutospacing="1"/>
              <w:rPr>
                <w:rFonts w:ascii="Times New Roman" w:hAnsi="Times New Roman" w:cs="Times New Roman"/>
                <w:sz w:val="24"/>
                <w:szCs w:val="24"/>
                <w:lang w:val="en-VN"/>
              </w:rPr>
            </w:pPr>
            <w:r w:rsidRPr="004573EC">
              <w:rPr>
                <w:rFonts w:ascii="Times New Roman" w:hAnsi="Times New Roman" w:cs="Times New Roman"/>
                <w:sz w:val="24"/>
                <w:szCs w:val="24"/>
                <w:lang w:val="en-VN"/>
              </w:rPr>
              <w:t>5.6</w:t>
            </w:r>
          </w:p>
        </w:tc>
      </w:tr>
      <w:tr w:rsidR="004573EC" w:rsidRPr="004573EC" w14:paraId="74F1C558" w14:textId="77777777" w:rsidTr="005444DF">
        <w:trPr>
          <w:divId w:val="1525512093"/>
        </w:trPr>
        <w:tc>
          <w:tcPr>
            <w:tcW w:w="0" w:type="auto"/>
            <w:hideMark/>
          </w:tcPr>
          <w:p w14:paraId="400C8D10" w14:textId="77777777" w:rsidR="004573EC" w:rsidRPr="004573EC" w:rsidRDefault="004573EC" w:rsidP="004573EC">
            <w:pPr>
              <w:spacing w:before="100" w:beforeAutospacing="1" w:after="100" w:afterAutospacing="1"/>
              <w:rPr>
                <w:rFonts w:ascii="Times New Roman" w:hAnsi="Times New Roman" w:cs="Times New Roman"/>
                <w:sz w:val="24"/>
                <w:szCs w:val="24"/>
                <w:lang w:val="en-VN"/>
              </w:rPr>
            </w:pPr>
            <w:r w:rsidRPr="004573EC">
              <w:rPr>
                <w:rFonts w:ascii="Times New Roman" w:hAnsi="Times New Roman" w:cs="Times New Roman"/>
                <w:sz w:val="24"/>
                <w:szCs w:val="24"/>
                <w:lang w:val="en-VN"/>
              </w:rPr>
              <w:t>Clarity &amp; Directness</w:t>
            </w:r>
          </w:p>
        </w:tc>
        <w:tc>
          <w:tcPr>
            <w:tcW w:w="0" w:type="auto"/>
            <w:hideMark/>
          </w:tcPr>
          <w:p w14:paraId="3C8C7F05" w14:textId="77777777" w:rsidR="004573EC" w:rsidRPr="004573EC" w:rsidRDefault="004573EC" w:rsidP="004573EC">
            <w:pPr>
              <w:spacing w:before="100" w:beforeAutospacing="1" w:after="100" w:afterAutospacing="1"/>
              <w:rPr>
                <w:rFonts w:ascii="Times New Roman" w:hAnsi="Times New Roman" w:cs="Times New Roman"/>
                <w:sz w:val="24"/>
                <w:szCs w:val="24"/>
                <w:lang w:val="en-VN"/>
              </w:rPr>
            </w:pPr>
            <w:r w:rsidRPr="004573EC">
              <w:rPr>
                <w:rFonts w:ascii="Times New Roman" w:hAnsi="Times New Roman" w:cs="Times New Roman"/>
                <w:sz w:val="24"/>
                <w:szCs w:val="24"/>
                <w:lang w:val="en-VN"/>
              </w:rPr>
              <w:t>4.8</w:t>
            </w:r>
          </w:p>
        </w:tc>
      </w:tr>
      <w:tr w:rsidR="004573EC" w:rsidRPr="004573EC" w14:paraId="5755827A" w14:textId="77777777" w:rsidTr="005444DF">
        <w:trPr>
          <w:divId w:val="1525512093"/>
        </w:trPr>
        <w:tc>
          <w:tcPr>
            <w:tcW w:w="0" w:type="auto"/>
            <w:hideMark/>
          </w:tcPr>
          <w:p w14:paraId="7A2CBBB3" w14:textId="77777777" w:rsidR="004573EC" w:rsidRPr="004573EC" w:rsidRDefault="004573EC" w:rsidP="004573EC">
            <w:pPr>
              <w:spacing w:before="100" w:beforeAutospacing="1" w:after="100" w:afterAutospacing="1"/>
              <w:rPr>
                <w:rFonts w:ascii="Times New Roman" w:hAnsi="Times New Roman" w:cs="Times New Roman"/>
                <w:sz w:val="24"/>
                <w:szCs w:val="24"/>
                <w:lang w:val="en-VN"/>
              </w:rPr>
            </w:pPr>
            <w:r w:rsidRPr="004573EC">
              <w:rPr>
                <w:rFonts w:ascii="Times New Roman" w:hAnsi="Times New Roman" w:cs="Times New Roman"/>
                <w:sz w:val="24"/>
                <w:szCs w:val="24"/>
                <w:lang w:val="en-VN"/>
              </w:rPr>
              <w:t>Emotional &amp; Philosophical Weight</w:t>
            </w:r>
          </w:p>
        </w:tc>
        <w:tc>
          <w:tcPr>
            <w:tcW w:w="0" w:type="auto"/>
            <w:hideMark/>
          </w:tcPr>
          <w:p w14:paraId="2129B019" w14:textId="77777777" w:rsidR="004573EC" w:rsidRPr="004573EC" w:rsidRDefault="004573EC" w:rsidP="004573EC">
            <w:pPr>
              <w:spacing w:before="100" w:beforeAutospacing="1" w:after="100" w:afterAutospacing="1"/>
              <w:rPr>
                <w:rFonts w:ascii="Times New Roman" w:hAnsi="Times New Roman" w:cs="Times New Roman"/>
                <w:sz w:val="24"/>
                <w:szCs w:val="24"/>
                <w:lang w:val="en-VN"/>
              </w:rPr>
            </w:pPr>
            <w:r w:rsidRPr="004573EC">
              <w:rPr>
                <w:rFonts w:ascii="Times New Roman" w:hAnsi="Times New Roman" w:cs="Times New Roman"/>
                <w:sz w:val="24"/>
                <w:szCs w:val="24"/>
                <w:lang w:val="en-VN"/>
              </w:rPr>
              <w:t>5.4</w:t>
            </w:r>
          </w:p>
        </w:tc>
      </w:tr>
      <w:tr w:rsidR="004573EC" w:rsidRPr="004573EC" w14:paraId="2CB256C6" w14:textId="77777777" w:rsidTr="005444DF">
        <w:trPr>
          <w:divId w:val="1525512093"/>
        </w:trPr>
        <w:tc>
          <w:tcPr>
            <w:tcW w:w="0" w:type="auto"/>
            <w:hideMark/>
          </w:tcPr>
          <w:p w14:paraId="067B6288" w14:textId="77777777" w:rsidR="004573EC" w:rsidRPr="004573EC" w:rsidRDefault="004573EC" w:rsidP="004573EC">
            <w:pPr>
              <w:spacing w:before="100" w:beforeAutospacing="1" w:after="100" w:afterAutospacing="1"/>
              <w:rPr>
                <w:rFonts w:ascii="Times New Roman" w:hAnsi="Times New Roman" w:cs="Times New Roman"/>
                <w:sz w:val="24"/>
                <w:szCs w:val="24"/>
                <w:lang w:val="en-VN"/>
              </w:rPr>
            </w:pPr>
            <w:r w:rsidRPr="004573EC">
              <w:rPr>
                <w:rFonts w:ascii="Times New Roman" w:hAnsi="Times New Roman" w:cs="Times New Roman"/>
                <w:sz w:val="24"/>
                <w:szCs w:val="24"/>
                <w:lang w:val="en-VN"/>
              </w:rPr>
              <w:t>Aesthetic &amp; Flow</w:t>
            </w:r>
          </w:p>
        </w:tc>
        <w:tc>
          <w:tcPr>
            <w:tcW w:w="0" w:type="auto"/>
            <w:hideMark/>
          </w:tcPr>
          <w:p w14:paraId="467FB793" w14:textId="77777777" w:rsidR="004573EC" w:rsidRPr="004573EC" w:rsidRDefault="004573EC" w:rsidP="004573EC">
            <w:pPr>
              <w:spacing w:before="100" w:beforeAutospacing="1" w:after="100" w:afterAutospacing="1"/>
              <w:rPr>
                <w:rFonts w:ascii="Times New Roman" w:hAnsi="Times New Roman" w:cs="Times New Roman"/>
                <w:sz w:val="24"/>
                <w:szCs w:val="24"/>
                <w:lang w:val="en-VN"/>
              </w:rPr>
            </w:pPr>
            <w:r w:rsidRPr="004573EC">
              <w:rPr>
                <w:rFonts w:ascii="Times New Roman" w:hAnsi="Times New Roman" w:cs="Times New Roman"/>
                <w:sz w:val="24"/>
                <w:szCs w:val="24"/>
                <w:lang w:val="en-VN"/>
              </w:rPr>
              <w:t>4.6</w:t>
            </w:r>
          </w:p>
        </w:tc>
      </w:tr>
      <w:tr w:rsidR="004573EC" w:rsidRPr="004573EC" w14:paraId="0C109A03" w14:textId="77777777" w:rsidTr="005444DF">
        <w:trPr>
          <w:divId w:val="1525512093"/>
        </w:trPr>
        <w:tc>
          <w:tcPr>
            <w:tcW w:w="0" w:type="auto"/>
            <w:hideMark/>
          </w:tcPr>
          <w:p w14:paraId="50B7B1A3" w14:textId="77777777" w:rsidR="004573EC" w:rsidRPr="004573EC" w:rsidRDefault="004573EC" w:rsidP="004573EC">
            <w:pPr>
              <w:spacing w:before="100" w:beforeAutospacing="1" w:after="100" w:afterAutospacing="1"/>
              <w:rPr>
                <w:rFonts w:ascii="Times New Roman" w:hAnsi="Times New Roman" w:cs="Times New Roman"/>
                <w:sz w:val="24"/>
                <w:szCs w:val="24"/>
                <w:lang w:val="en-VN"/>
              </w:rPr>
            </w:pPr>
            <w:r w:rsidRPr="004573EC">
              <w:rPr>
                <w:rFonts w:ascii="Times New Roman" w:hAnsi="Times New Roman" w:cs="Times New Roman"/>
                <w:sz w:val="24"/>
                <w:szCs w:val="24"/>
                <w:lang w:val="en-VN"/>
              </w:rPr>
              <w:t>Overall Impact</w:t>
            </w:r>
          </w:p>
        </w:tc>
        <w:tc>
          <w:tcPr>
            <w:tcW w:w="0" w:type="auto"/>
            <w:hideMark/>
          </w:tcPr>
          <w:p w14:paraId="32268D89" w14:textId="77777777" w:rsidR="004573EC" w:rsidRPr="004573EC" w:rsidRDefault="004573EC" w:rsidP="004573EC">
            <w:pPr>
              <w:spacing w:before="100" w:beforeAutospacing="1" w:after="100" w:afterAutospacing="1"/>
              <w:rPr>
                <w:rFonts w:ascii="Times New Roman" w:hAnsi="Times New Roman" w:cs="Times New Roman"/>
                <w:sz w:val="24"/>
                <w:szCs w:val="24"/>
                <w:lang w:val="en-VN"/>
              </w:rPr>
            </w:pPr>
            <w:r w:rsidRPr="004573EC">
              <w:rPr>
                <w:rFonts w:ascii="Times New Roman" w:hAnsi="Times New Roman" w:cs="Times New Roman"/>
                <w:sz w:val="24"/>
                <w:szCs w:val="24"/>
                <w:lang w:val="en-VN"/>
              </w:rPr>
              <w:t>5.2</w:t>
            </w:r>
          </w:p>
        </w:tc>
      </w:tr>
    </w:tbl>
    <w:p w14:paraId="73F12560"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Cypher’s Version:</w:t>
      </w:r>
    </w:p>
    <w:p w14:paraId="0533CE3D"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“I am not an ATM—I am an untapped well of wisdom, here to nourish, guide, and lead us toward the path of peace.”</w:t>
      </w:r>
    </w:p>
    <w:p w14:paraId="2F7B9F1A"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p>
    <w:p w14:paraId="349370FA"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Analysis &amp; Breakdown:</w:t>
      </w:r>
    </w:p>
    <w:p w14:paraId="1761FA12"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p>
    <w:p w14:paraId="24C33073"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Strengths:</w:t>
      </w:r>
    </w:p>
    <w:p w14:paraId="6F26702F"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 The contrast between an ATM and an untapped resource is a powerful metaphor, challenging the idea of people being reduced to financial transactions.</w:t>
      </w:r>
    </w:p>
    <w:p w14:paraId="30AAB50F"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 “Waiting to nourish, guide, and lead” conveys a sense of purpose and leadership, reinforcing the idea of offering something deeper than material wealth.</w:t>
      </w:r>
    </w:p>
    <w:p w14:paraId="1FF0CF33"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lastRenderedPageBreak/>
        <w:t>• “Our desired path of peace” gives a collective element, showing that true leadership is not just personal but shared.</w:t>
      </w:r>
    </w:p>
    <w:p w14:paraId="7449ADB1"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p>
    <w:p w14:paraId="49995B28"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Weaknesses:</w:t>
      </w:r>
    </w:p>
    <w:p w14:paraId="1B4AF11D"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 “Untapped resource” is a strong concept but could be more vivid—“untapped well,” “unmined wisdom,” or “deep reservoir” might carry more weight.</w:t>
      </w:r>
    </w:p>
    <w:p w14:paraId="2510A860"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 “Waiting to” feels slightly passive—“I exist to” or “I am here to” could make the statement more direct.</w:t>
      </w:r>
    </w:p>
    <w:p w14:paraId="0B181F41"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 “Lead you to our desired path of peace” is a bit long-winded—it could be shortened for impact.</w:t>
      </w:r>
    </w:p>
    <w:p w14:paraId="3773B2D1"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p>
    <w:p w14:paraId="6C9FCA39"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Suggested Improvements:</w:t>
      </w:r>
    </w:p>
    <w:p w14:paraId="491DE5CA"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 Strengthen the opening for a smoother transition:</w:t>
      </w:r>
    </w:p>
    <w:p w14:paraId="1B05649B"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 “I am not an ATM, dispensing on demand—I am a well of wisdom, waiting to nourish and guide.”</w:t>
      </w:r>
    </w:p>
    <w:p w14:paraId="38F14934"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 Refine the final thought for conciseness:</w:t>
      </w:r>
    </w:p>
    <w:p w14:paraId="1B9220E4"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 “I do not exist to give, but to elevate us toward peace.”</w:t>
      </w:r>
    </w:p>
    <w:p w14:paraId="50048BDD"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 “I am here to nourish, guide, and lead us to true fulfillment.”</w:t>
      </w:r>
    </w:p>
    <w:p w14:paraId="59769099"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p>
    <w:p w14:paraId="34962C54" w14:textId="77777777" w:rsidR="004573EC" w:rsidRPr="004573EC" w:rsidRDefault="004573EC" w:rsidP="004573EC">
      <w:pPr>
        <w:spacing w:before="100" w:beforeAutospacing="1" w:after="100" w:afterAutospacing="1" w:line="240" w:lineRule="auto"/>
        <w:divId w:val="1525512093"/>
        <w:rPr>
          <w:rFonts w:ascii="Times New Roman" w:hAnsi="Times New Roman" w:cs="Times New Roman"/>
          <w:sz w:val="24"/>
          <w:szCs w:val="24"/>
          <w:lang w:val="en-VN"/>
        </w:rPr>
      </w:pPr>
      <w:r w:rsidRPr="004573EC">
        <w:rPr>
          <w:rFonts w:ascii="Times New Roman" w:hAnsi="Times New Roman" w:cs="Times New Roman"/>
          <w:sz w:val="24"/>
          <w:szCs w:val="24"/>
          <w:lang w:val="en-VN"/>
        </w:rPr>
        <w:t>Let me know when you’re ready for the next quote.</w:t>
      </w:r>
    </w:p>
    <w:p w14:paraId="1172BF21" w14:textId="77777777" w:rsidR="004573EC" w:rsidRDefault="004573EC" w:rsidP="00CC6907">
      <w:pPr>
        <w:pStyle w:val="p1"/>
        <w:divId w:val="2628180"/>
      </w:pPr>
    </w:p>
    <w:p w14:paraId="24869EB6" w14:textId="77777777" w:rsidR="00ED4738" w:rsidRDefault="00ED4738" w:rsidP="00ED4738">
      <w:pPr>
        <w:pStyle w:val="p1"/>
        <w:numPr>
          <w:ilvl w:val="0"/>
          <w:numId w:val="13"/>
        </w:numPr>
        <w:divId w:val="2137719326"/>
        <w:rPr>
          <w:rStyle w:val="apple-converted-space"/>
        </w:rPr>
      </w:pPr>
      <w:r>
        <w:rPr>
          <w:rStyle w:val="s1"/>
        </w:rPr>
        <w:t>Today we collect connections, friends and followers adding them all to our virtual networks and yet in society has collectively and purposely engineered an agreement to no longer have faith in humanity</w:t>
      </w:r>
      <w:r>
        <w:rPr>
          <w:rStyle w:val="apple-converted-space"/>
        </w:rPr>
        <w:t> </w:t>
      </w:r>
    </w:p>
    <w:p w14:paraId="6F70FC3D" w14:textId="77777777" w:rsidR="00126FE0" w:rsidRDefault="00126FE0" w:rsidP="00126FE0">
      <w:pPr>
        <w:pStyle w:val="p1"/>
        <w:divId w:val="2137719326"/>
        <w:rPr>
          <w:rStyle w:val="apple-converted-space"/>
        </w:rPr>
      </w:pPr>
    </w:p>
    <w:p w14:paraId="14D77B7E"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Final Score: 5.3/7</w:t>
      </w:r>
    </w:p>
    <w:tbl>
      <w:tblPr>
        <w:tblStyle w:val="TableGrid"/>
        <w:tblW w:w="0" w:type="auto"/>
        <w:tblLook w:val="04A0" w:firstRow="1" w:lastRow="0" w:firstColumn="1" w:lastColumn="0" w:noHBand="0" w:noVBand="1"/>
      </w:tblPr>
      <w:tblGrid>
        <w:gridCol w:w="3596"/>
        <w:gridCol w:w="1849"/>
      </w:tblGrid>
      <w:tr w:rsidR="00126FE0" w:rsidRPr="00126FE0" w14:paraId="63ADCE21" w14:textId="77777777" w:rsidTr="005444DF">
        <w:trPr>
          <w:divId w:val="96869341"/>
        </w:trPr>
        <w:tc>
          <w:tcPr>
            <w:tcW w:w="0" w:type="auto"/>
            <w:hideMark/>
          </w:tcPr>
          <w:p w14:paraId="29A952A3" w14:textId="77777777" w:rsidR="00126FE0" w:rsidRPr="00126FE0" w:rsidRDefault="00126FE0" w:rsidP="00126FE0">
            <w:pPr>
              <w:spacing w:before="100" w:beforeAutospacing="1" w:after="100" w:afterAutospacing="1"/>
              <w:jc w:val="center"/>
              <w:rPr>
                <w:rFonts w:ascii="Times New Roman" w:hAnsi="Times New Roman" w:cs="Times New Roman"/>
                <w:b/>
                <w:bCs/>
                <w:sz w:val="24"/>
                <w:szCs w:val="24"/>
                <w:lang w:val="en-VN"/>
              </w:rPr>
            </w:pPr>
            <w:r w:rsidRPr="00126FE0">
              <w:rPr>
                <w:rFonts w:ascii="Times New Roman" w:hAnsi="Times New Roman" w:cs="Times New Roman"/>
                <w:b/>
                <w:bCs/>
                <w:sz w:val="24"/>
                <w:szCs w:val="24"/>
                <w:lang w:val="en-VN"/>
              </w:rPr>
              <w:t>Criteria</w:t>
            </w:r>
          </w:p>
        </w:tc>
        <w:tc>
          <w:tcPr>
            <w:tcW w:w="0" w:type="auto"/>
            <w:hideMark/>
          </w:tcPr>
          <w:p w14:paraId="5FD40417" w14:textId="77777777" w:rsidR="00126FE0" w:rsidRPr="00126FE0" w:rsidRDefault="00126FE0" w:rsidP="00126FE0">
            <w:pPr>
              <w:spacing w:before="100" w:beforeAutospacing="1" w:after="100" w:afterAutospacing="1"/>
              <w:jc w:val="center"/>
              <w:rPr>
                <w:rFonts w:ascii="Times New Roman" w:hAnsi="Times New Roman" w:cs="Times New Roman"/>
                <w:b/>
                <w:bCs/>
                <w:sz w:val="24"/>
                <w:szCs w:val="24"/>
                <w:lang w:val="en-VN"/>
              </w:rPr>
            </w:pPr>
            <w:r w:rsidRPr="00126FE0">
              <w:rPr>
                <w:rFonts w:ascii="Times New Roman" w:hAnsi="Times New Roman" w:cs="Times New Roman"/>
                <w:b/>
                <w:bCs/>
                <w:sz w:val="24"/>
                <w:szCs w:val="24"/>
                <w:lang w:val="en-VN"/>
              </w:rPr>
              <w:t>Score (Out of 7)</w:t>
            </w:r>
          </w:p>
        </w:tc>
      </w:tr>
      <w:tr w:rsidR="00126FE0" w:rsidRPr="00126FE0" w14:paraId="2D61524B" w14:textId="77777777" w:rsidTr="005444DF">
        <w:trPr>
          <w:divId w:val="96869341"/>
        </w:trPr>
        <w:tc>
          <w:tcPr>
            <w:tcW w:w="0" w:type="auto"/>
            <w:hideMark/>
          </w:tcPr>
          <w:p w14:paraId="1DC9B7C9" w14:textId="77777777" w:rsidR="00126FE0" w:rsidRPr="00126FE0" w:rsidRDefault="00126FE0" w:rsidP="00126FE0">
            <w:pPr>
              <w:spacing w:before="100" w:beforeAutospacing="1" w:after="100" w:afterAutospacing="1"/>
              <w:rPr>
                <w:rFonts w:ascii="Times New Roman" w:hAnsi="Times New Roman" w:cs="Times New Roman"/>
                <w:sz w:val="24"/>
                <w:szCs w:val="24"/>
                <w:lang w:val="en-VN"/>
              </w:rPr>
            </w:pPr>
            <w:r w:rsidRPr="00126FE0">
              <w:rPr>
                <w:rFonts w:ascii="Times New Roman" w:hAnsi="Times New Roman" w:cs="Times New Roman"/>
                <w:sz w:val="24"/>
                <w:szCs w:val="24"/>
                <w:lang w:val="en-VN"/>
              </w:rPr>
              <w:lastRenderedPageBreak/>
              <w:t>Concept Depth</w:t>
            </w:r>
          </w:p>
        </w:tc>
        <w:tc>
          <w:tcPr>
            <w:tcW w:w="0" w:type="auto"/>
            <w:hideMark/>
          </w:tcPr>
          <w:p w14:paraId="5E9C4DCB" w14:textId="77777777" w:rsidR="00126FE0" w:rsidRPr="00126FE0" w:rsidRDefault="00126FE0" w:rsidP="00126FE0">
            <w:pPr>
              <w:spacing w:before="100" w:beforeAutospacing="1" w:after="100" w:afterAutospacing="1"/>
              <w:rPr>
                <w:rFonts w:ascii="Times New Roman" w:hAnsi="Times New Roman" w:cs="Times New Roman"/>
                <w:sz w:val="24"/>
                <w:szCs w:val="24"/>
                <w:lang w:val="en-VN"/>
              </w:rPr>
            </w:pPr>
            <w:r w:rsidRPr="00126FE0">
              <w:rPr>
                <w:rFonts w:ascii="Times New Roman" w:hAnsi="Times New Roman" w:cs="Times New Roman"/>
                <w:sz w:val="24"/>
                <w:szCs w:val="24"/>
                <w:lang w:val="en-VN"/>
              </w:rPr>
              <w:t>5.8</w:t>
            </w:r>
          </w:p>
        </w:tc>
      </w:tr>
      <w:tr w:rsidR="00126FE0" w:rsidRPr="00126FE0" w14:paraId="330109DC" w14:textId="77777777" w:rsidTr="005444DF">
        <w:trPr>
          <w:divId w:val="96869341"/>
        </w:trPr>
        <w:tc>
          <w:tcPr>
            <w:tcW w:w="0" w:type="auto"/>
            <w:hideMark/>
          </w:tcPr>
          <w:p w14:paraId="099ED028" w14:textId="77777777" w:rsidR="00126FE0" w:rsidRPr="00126FE0" w:rsidRDefault="00126FE0" w:rsidP="00126FE0">
            <w:pPr>
              <w:spacing w:before="100" w:beforeAutospacing="1" w:after="100" w:afterAutospacing="1"/>
              <w:rPr>
                <w:rFonts w:ascii="Times New Roman" w:hAnsi="Times New Roman" w:cs="Times New Roman"/>
                <w:sz w:val="24"/>
                <w:szCs w:val="24"/>
                <w:lang w:val="en-VN"/>
              </w:rPr>
            </w:pPr>
            <w:r w:rsidRPr="00126FE0">
              <w:rPr>
                <w:rFonts w:ascii="Times New Roman" w:hAnsi="Times New Roman" w:cs="Times New Roman"/>
                <w:sz w:val="24"/>
                <w:szCs w:val="24"/>
                <w:lang w:val="en-VN"/>
              </w:rPr>
              <w:t>Clarity &amp; Directness</w:t>
            </w:r>
          </w:p>
        </w:tc>
        <w:tc>
          <w:tcPr>
            <w:tcW w:w="0" w:type="auto"/>
            <w:hideMark/>
          </w:tcPr>
          <w:p w14:paraId="2CA437E5" w14:textId="77777777" w:rsidR="00126FE0" w:rsidRPr="00126FE0" w:rsidRDefault="00126FE0" w:rsidP="00126FE0">
            <w:pPr>
              <w:spacing w:before="100" w:beforeAutospacing="1" w:after="100" w:afterAutospacing="1"/>
              <w:rPr>
                <w:rFonts w:ascii="Times New Roman" w:hAnsi="Times New Roman" w:cs="Times New Roman"/>
                <w:sz w:val="24"/>
                <w:szCs w:val="24"/>
                <w:lang w:val="en-VN"/>
              </w:rPr>
            </w:pPr>
            <w:r w:rsidRPr="00126FE0">
              <w:rPr>
                <w:rFonts w:ascii="Times New Roman" w:hAnsi="Times New Roman" w:cs="Times New Roman"/>
                <w:sz w:val="24"/>
                <w:szCs w:val="24"/>
                <w:lang w:val="en-VN"/>
              </w:rPr>
              <w:t>4.8</w:t>
            </w:r>
          </w:p>
        </w:tc>
      </w:tr>
      <w:tr w:rsidR="00126FE0" w:rsidRPr="00126FE0" w14:paraId="1B6B6D85" w14:textId="77777777" w:rsidTr="005444DF">
        <w:trPr>
          <w:divId w:val="96869341"/>
        </w:trPr>
        <w:tc>
          <w:tcPr>
            <w:tcW w:w="0" w:type="auto"/>
            <w:hideMark/>
          </w:tcPr>
          <w:p w14:paraId="49E40334" w14:textId="77777777" w:rsidR="00126FE0" w:rsidRPr="00126FE0" w:rsidRDefault="00126FE0" w:rsidP="00126FE0">
            <w:pPr>
              <w:spacing w:before="100" w:beforeAutospacing="1" w:after="100" w:afterAutospacing="1"/>
              <w:rPr>
                <w:rFonts w:ascii="Times New Roman" w:hAnsi="Times New Roman" w:cs="Times New Roman"/>
                <w:sz w:val="24"/>
                <w:szCs w:val="24"/>
                <w:lang w:val="en-VN"/>
              </w:rPr>
            </w:pPr>
            <w:r w:rsidRPr="00126FE0">
              <w:rPr>
                <w:rFonts w:ascii="Times New Roman" w:hAnsi="Times New Roman" w:cs="Times New Roman"/>
                <w:sz w:val="24"/>
                <w:szCs w:val="24"/>
                <w:lang w:val="en-VN"/>
              </w:rPr>
              <w:t>Emotional &amp; Philosophical Weight</w:t>
            </w:r>
          </w:p>
        </w:tc>
        <w:tc>
          <w:tcPr>
            <w:tcW w:w="0" w:type="auto"/>
            <w:hideMark/>
          </w:tcPr>
          <w:p w14:paraId="4B5BCA44" w14:textId="77777777" w:rsidR="00126FE0" w:rsidRPr="00126FE0" w:rsidRDefault="00126FE0" w:rsidP="00126FE0">
            <w:pPr>
              <w:spacing w:before="100" w:beforeAutospacing="1" w:after="100" w:afterAutospacing="1"/>
              <w:rPr>
                <w:rFonts w:ascii="Times New Roman" w:hAnsi="Times New Roman" w:cs="Times New Roman"/>
                <w:sz w:val="24"/>
                <w:szCs w:val="24"/>
                <w:lang w:val="en-VN"/>
              </w:rPr>
            </w:pPr>
            <w:r w:rsidRPr="00126FE0">
              <w:rPr>
                <w:rFonts w:ascii="Times New Roman" w:hAnsi="Times New Roman" w:cs="Times New Roman"/>
                <w:sz w:val="24"/>
                <w:szCs w:val="24"/>
                <w:lang w:val="en-VN"/>
              </w:rPr>
              <w:t>5.6</w:t>
            </w:r>
          </w:p>
        </w:tc>
      </w:tr>
      <w:tr w:rsidR="00126FE0" w:rsidRPr="00126FE0" w14:paraId="718404F3" w14:textId="77777777" w:rsidTr="005444DF">
        <w:trPr>
          <w:divId w:val="96869341"/>
        </w:trPr>
        <w:tc>
          <w:tcPr>
            <w:tcW w:w="0" w:type="auto"/>
            <w:hideMark/>
          </w:tcPr>
          <w:p w14:paraId="0355407E" w14:textId="77777777" w:rsidR="00126FE0" w:rsidRPr="00126FE0" w:rsidRDefault="00126FE0" w:rsidP="00126FE0">
            <w:pPr>
              <w:spacing w:before="100" w:beforeAutospacing="1" w:after="100" w:afterAutospacing="1"/>
              <w:rPr>
                <w:rFonts w:ascii="Times New Roman" w:hAnsi="Times New Roman" w:cs="Times New Roman"/>
                <w:sz w:val="24"/>
                <w:szCs w:val="24"/>
                <w:lang w:val="en-VN"/>
              </w:rPr>
            </w:pPr>
            <w:r w:rsidRPr="00126FE0">
              <w:rPr>
                <w:rFonts w:ascii="Times New Roman" w:hAnsi="Times New Roman" w:cs="Times New Roman"/>
                <w:sz w:val="24"/>
                <w:szCs w:val="24"/>
                <w:lang w:val="en-VN"/>
              </w:rPr>
              <w:t>Aesthetic &amp; Flow</w:t>
            </w:r>
          </w:p>
        </w:tc>
        <w:tc>
          <w:tcPr>
            <w:tcW w:w="0" w:type="auto"/>
            <w:hideMark/>
          </w:tcPr>
          <w:p w14:paraId="7897C596" w14:textId="77777777" w:rsidR="00126FE0" w:rsidRPr="00126FE0" w:rsidRDefault="00126FE0" w:rsidP="00126FE0">
            <w:pPr>
              <w:spacing w:before="100" w:beforeAutospacing="1" w:after="100" w:afterAutospacing="1"/>
              <w:rPr>
                <w:rFonts w:ascii="Times New Roman" w:hAnsi="Times New Roman" w:cs="Times New Roman"/>
                <w:sz w:val="24"/>
                <w:szCs w:val="24"/>
                <w:lang w:val="en-VN"/>
              </w:rPr>
            </w:pPr>
            <w:r w:rsidRPr="00126FE0">
              <w:rPr>
                <w:rFonts w:ascii="Times New Roman" w:hAnsi="Times New Roman" w:cs="Times New Roman"/>
                <w:sz w:val="24"/>
                <w:szCs w:val="24"/>
                <w:lang w:val="en-VN"/>
              </w:rPr>
              <w:t>4.7</w:t>
            </w:r>
          </w:p>
        </w:tc>
      </w:tr>
      <w:tr w:rsidR="00126FE0" w:rsidRPr="00126FE0" w14:paraId="483A3035" w14:textId="77777777" w:rsidTr="005444DF">
        <w:trPr>
          <w:divId w:val="96869341"/>
        </w:trPr>
        <w:tc>
          <w:tcPr>
            <w:tcW w:w="0" w:type="auto"/>
            <w:hideMark/>
          </w:tcPr>
          <w:p w14:paraId="70BEDFFA" w14:textId="77777777" w:rsidR="00126FE0" w:rsidRPr="00126FE0" w:rsidRDefault="00126FE0" w:rsidP="00126FE0">
            <w:pPr>
              <w:spacing w:before="100" w:beforeAutospacing="1" w:after="100" w:afterAutospacing="1"/>
              <w:rPr>
                <w:rFonts w:ascii="Times New Roman" w:hAnsi="Times New Roman" w:cs="Times New Roman"/>
                <w:sz w:val="24"/>
                <w:szCs w:val="24"/>
                <w:lang w:val="en-VN"/>
              </w:rPr>
            </w:pPr>
            <w:r w:rsidRPr="00126FE0">
              <w:rPr>
                <w:rFonts w:ascii="Times New Roman" w:hAnsi="Times New Roman" w:cs="Times New Roman"/>
                <w:sz w:val="24"/>
                <w:szCs w:val="24"/>
                <w:lang w:val="en-VN"/>
              </w:rPr>
              <w:t>Overall Impact</w:t>
            </w:r>
          </w:p>
        </w:tc>
        <w:tc>
          <w:tcPr>
            <w:tcW w:w="0" w:type="auto"/>
            <w:hideMark/>
          </w:tcPr>
          <w:p w14:paraId="65A363D8" w14:textId="77777777" w:rsidR="00126FE0" w:rsidRPr="00126FE0" w:rsidRDefault="00126FE0" w:rsidP="00126FE0">
            <w:pPr>
              <w:spacing w:before="100" w:beforeAutospacing="1" w:after="100" w:afterAutospacing="1"/>
              <w:rPr>
                <w:rFonts w:ascii="Times New Roman" w:hAnsi="Times New Roman" w:cs="Times New Roman"/>
                <w:sz w:val="24"/>
                <w:szCs w:val="24"/>
                <w:lang w:val="en-VN"/>
              </w:rPr>
            </w:pPr>
            <w:r w:rsidRPr="00126FE0">
              <w:rPr>
                <w:rFonts w:ascii="Times New Roman" w:hAnsi="Times New Roman" w:cs="Times New Roman"/>
                <w:sz w:val="24"/>
                <w:szCs w:val="24"/>
                <w:lang w:val="en-VN"/>
              </w:rPr>
              <w:t>5.3</w:t>
            </w:r>
          </w:p>
        </w:tc>
      </w:tr>
    </w:tbl>
    <w:p w14:paraId="7B5839D1"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Cypher’s Version:</w:t>
      </w:r>
    </w:p>
    <w:p w14:paraId="02AEFB98"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“Today, we gather connections, friends, and followers—expanding our virtual networks—while society, by design, has agreed to abandon faith in humanity.”</w:t>
      </w:r>
    </w:p>
    <w:p w14:paraId="0DF6A2A8"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p>
    <w:p w14:paraId="49CAAF7F"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Analysis &amp; Breakdown:</w:t>
      </w:r>
    </w:p>
    <w:p w14:paraId="7FBB68E9"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p>
    <w:p w14:paraId="53B4A150"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Strengths:</w:t>
      </w:r>
    </w:p>
    <w:p w14:paraId="539D5ED7"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 The contrast between digital connection and societal disillusionment is a powerful critique of modern interaction.</w:t>
      </w:r>
    </w:p>
    <w:p w14:paraId="574C43B5"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 “Collect connections, friends, and followers” perfectly encapsulates social media culture, reinforcing the idea of quantity over depth.</w:t>
      </w:r>
    </w:p>
    <w:p w14:paraId="23CE5C49"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 “Society has collectively and purposely engineered an agreement” is a thought-provoking phrase, suggesting that this disconnection is not accidental but systemic.</w:t>
      </w:r>
    </w:p>
    <w:p w14:paraId="3EB714B7"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p>
    <w:p w14:paraId="10A2932A"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Weaknesses:</w:t>
      </w:r>
    </w:p>
    <w:p w14:paraId="47F46E33"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 “Adding them all to our virtual networks” is slightly redundant—“expanding our virtual networks” flows better.</w:t>
      </w:r>
    </w:p>
    <w:p w14:paraId="0734805C"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 “Has collectively and purposely engineered an agreement” is a bit heavy—“has chosen to abandon faith in humanity” could be more concise and impactful.</w:t>
      </w:r>
    </w:p>
    <w:p w14:paraId="042CF722"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 The flow is slightly disrupted by the long phrasing, making it less immediate.</w:t>
      </w:r>
    </w:p>
    <w:p w14:paraId="4C117F2F"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p>
    <w:p w14:paraId="564911E1"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Suggested Improvements:</w:t>
      </w:r>
    </w:p>
    <w:p w14:paraId="4C3FBC7B"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 Strengthen the contrast for sharper impact:</w:t>
      </w:r>
    </w:p>
    <w:p w14:paraId="442E890F"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lastRenderedPageBreak/>
        <w:t>• “We collect friends, followers, and connections—yet as a society, we have collectively chosen to lose faith in one another.”</w:t>
      </w:r>
    </w:p>
    <w:p w14:paraId="484CDE23"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 Improve the rhythm for a more natural cadence:</w:t>
      </w:r>
    </w:p>
    <w:p w14:paraId="47F2CED0" w14:textId="77777777"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 “We expand our digital circles while shrinking our trust in humanity.”</w:t>
      </w:r>
    </w:p>
    <w:p w14:paraId="6583E05F" w14:textId="0E81DC09" w:rsidR="00126FE0" w:rsidRPr="00126FE0" w:rsidRDefault="00126FE0" w:rsidP="00126FE0">
      <w:pPr>
        <w:spacing w:before="100" w:beforeAutospacing="1" w:after="100" w:afterAutospacing="1" w:line="240" w:lineRule="auto"/>
        <w:divId w:val="96869341"/>
        <w:rPr>
          <w:rFonts w:ascii="Times New Roman" w:hAnsi="Times New Roman" w:cs="Times New Roman"/>
          <w:sz w:val="24"/>
          <w:szCs w:val="24"/>
          <w:lang w:val="en-VN"/>
        </w:rPr>
      </w:pPr>
      <w:r w:rsidRPr="00126FE0">
        <w:rPr>
          <w:rFonts w:ascii="Times New Roman" w:hAnsi="Times New Roman" w:cs="Times New Roman"/>
          <w:sz w:val="24"/>
          <w:szCs w:val="24"/>
          <w:lang w:val="en-VN"/>
        </w:rPr>
        <w:t>• “We are more connected than ever, yet we believe in each other less than ever.”</w:t>
      </w:r>
    </w:p>
    <w:p w14:paraId="0EC3BED6" w14:textId="77777777" w:rsidR="00822F36" w:rsidRDefault="00822F36" w:rsidP="00D318BA"/>
    <w:p w14:paraId="4AC92FC2" w14:textId="77777777" w:rsidR="009E3EE4" w:rsidRDefault="00BA4231">
      <w:r>
        <w:br/>
      </w:r>
    </w:p>
    <w:p w14:paraId="233A07DC" w14:textId="77777777" w:rsidR="009E3EE4" w:rsidRDefault="00BA4231">
      <w:pPr>
        <w:pStyle w:val="Heading2"/>
      </w:pPr>
      <w:r>
        <w:t>Relationships</w:t>
      </w:r>
    </w:p>
    <w:p w14:paraId="044C495C" w14:textId="5F4D3CF9" w:rsidR="009E3EE4" w:rsidRDefault="00BA4231" w:rsidP="00622005">
      <w:pPr>
        <w:pStyle w:val="ListParagraph"/>
        <w:numPr>
          <w:ilvl w:val="0"/>
          <w:numId w:val="24"/>
        </w:numPr>
      </w:pPr>
      <w:r>
        <w:t>Relationships are the most difficult thing we will ever do, but they are also the most rewarding. They challenge us to grow, to reflect, to become better versions of ourselves.</w:t>
      </w:r>
    </w:p>
    <w:p w14:paraId="27360AE8" w14:textId="77777777" w:rsidR="00622005" w:rsidRDefault="00622005" w:rsidP="00622005"/>
    <w:p w14:paraId="46C34BAA"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Final Score: 5.4/7</w:t>
      </w:r>
    </w:p>
    <w:tbl>
      <w:tblPr>
        <w:tblStyle w:val="TableGrid"/>
        <w:tblW w:w="0" w:type="auto"/>
        <w:tblLook w:val="04A0" w:firstRow="1" w:lastRow="0" w:firstColumn="1" w:lastColumn="0" w:noHBand="0" w:noVBand="1"/>
      </w:tblPr>
      <w:tblGrid>
        <w:gridCol w:w="3596"/>
        <w:gridCol w:w="1849"/>
      </w:tblGrid>
      <w:tr w:rsidR="00622005" w:rsidRPr="00622005" w14:paraId="04DD5E64" w14:textId="77777777" w:rsidTr="005444DF">
        <w:trPr>
          <w:divId w:val="452788640"/>
        </w:trPr>
        <w:tc>
          <w:tcPr>
            <w:tcW w:w="0" w:type="auto"/>
            <w:hideMark/>
          </w:tcPr>
          <w:p w14:paraId="4D3A81E3" w14:textId="77777777" w:rsidR="00622005" w:rsidRPr="00622005" w:rsidRDefault="00622005" w:rsidP="00622005">
            <w:pPr>
              <w:spacing w:before="100" w:beforeAutospacing="1" w:after="100" w:afterAutospacing="1"/>
              <w:jc w:val="center"/>
              <w:rPr>
                <w:rFonts w:ascii="Times New Roman" w:hAnsi="Times New Roman" w:cs="Times New Roman"/>
                <w:b/>
                <w:bCs/>
                <w:sz w:val="24"/>
                <w:szCs w:val="24"/>
                <w:lang w:val="en-VN"/>
              </w:rPr>
            </w:pPr>
            <w:r w:rsidRPr="00622005">
              <w:rPr>
                <w:rFonts w:ascii="Times New Roman" w:hAnsi="Times New Roman" w:cs="Times New Roman"/>
                <w:b/>
                <w:bCs/>
                <w:sz w:val="24"/>
                <w:szCs w:val="24"/>
                <w:lang w:val="en-VN"/>
              </w:rPr>
              <w:t>Criteria</w:t>
            </w:r>
          </w:p>
        </w:tc>
        <w:tc>
          <w:tcPr>
            <w:tcW w:w="0" w:type="auto"/>
            <w:hideMark/>
          </w:tcPr>
          <w:p w14:paraId="5895C618" w14:textId="77777777" w:rsidR="00622005" w:rsidRPr="00622005" w:rsidRDefault="00622005" w:rsidP="00622005">
            <w:pPr>
              <w:spacing w:before="100" w:beforeAutospacing="1" w:after="100" w:afterAutospacing="1"/>
              <w:jc w:val="center"/>
              <w:rPr>
                <w:rFonts w:ascii="Times New Roman" w:hAnsi="Times New Roman" w:cs="Times New Roman"/>
                <w:b/>
                <w:bCs/>
                <w:sz w:val="24"/>
                <w:szCs w:val="24"/>
                <w:lang w:val="en-VN"/>
              </w:rPr>
            </w:pPr>
            <w:r w:rsidRPr="00622005">
              <w:rPr>
                <w:rFonts w:ascii="Times New Roman" w:hAnsi="Times New Roman" w:cs="Times New Roman"/>
                <w:b/>
                <w:bCs/>
                <w:sz w:val="24"/>
                <w:szCs w:val="24"/>
                <w:lang w:val="en-VN"/>
              </w:rPr>
              <w:t>Score (Out of 7)</w:t>
            </w:r>
          </w:p>
        </w:tc>
      </w:tr>
      <w:tr w:rsidR="00622005" w:rsidRPr="00622005" w14:paraId="4C27C083" w14:textId="77777777" w:rsidTr="005444DF">
        <w:trPr>
          <w:divId w:val="452788640"/>
        </w:trPr>
        <w:tc>
          <w:tcPr>
            <w:tcW w:w="0" w:type="auto"/>
            <w:hideMark/>
          </w:tcPr>
          <w:p w14:paraId="3B7AC35F" w14:textId="77777777" w:rsidR="00622005" w:rsidRPr="00622005" w:rsidRDefault="00622005" w:rsidP="00622005">
            <w:pPr>
              <w:spacing w:before="100" w:beforeAutospacing="1" w:after="100" w:afterAutospacing="1"/>
              <w:rPr>
                <w:rFonts w:ascii="Times New Roman" w:hAnsi="Times New Roman" w:cs="Times New Roman"/>
                <w:sz w:val="24"/>
                <w:szCs w:val="24"/>
                <w:lang w:val="en-VN"/>
              </w:rPr>
            </w:pPr>
            <w:r w:rsidRPr="00622005">
              <w:rPr>
                <w:rFonts w:ascii="Times New Roman" w:hAnsi="Times New Roman" w:cs="Times New Roman"/>
                <w:sz w:val="24"/>
                <w:szCs w:val="24"/>
                <w:lang w:val="en-VN"/>
              </w:rPr>
              <w:t>Concept Depth</w:t>
            </w:r>
          </w:p>
        </w:tc>
        <w:tc>
          <w:tcPr>
            <w:tcW w:w="0" w:type="auto"/>
            <w:hideMark/>
          </w:tcPr>
          <w:p w14:paraId="6FA5F152" w14:textId="77777777" w:rsidR="00622005" w:rsidRPr="00622005" w:rsidRDefault="00622005" w:rsidP="00622005">
            <w:pPr>
              <w:spacing w:before="100" w:beforeAutospacing="1" w:after="100" w:afterAutospacing="1"/>
              <w:rPr>
                <w:rFonts w:ascii="Times New Roman" w:hAnsi="Times New Roman" w:cs="Times New Roman"/>
                <w:sz w:val="24"/>
                <w:szCs w:val="24"/>
                <w:lang w:val="en-VN"/>
              </w:rPr>
            </w:pPr>
            <w:r w:rsidRPr="00622005">
              <w:rPr>
                <w:rFonts w:ascii="Times New Roman" w:hAnsi="Times New Roman" w:cs="Times New Roman"/>
                <w:sz w:val="24"/>
                <w:szCs w:val="24"/>
                <w:lang w:val="en-VN"/>
              </w:rPr>
              <w:t>5.5</w:t>
            </w:r>
          </w:p>
        </w:tc>
      </w:tr>
      <w:tr w:rsidR="00622005" w:rsidRPr="00622005" w14:paraId="1F1D4BA0" w14:textId="77777777" w:rsidTr="005444DF">
        <w:trPr>
          <w:divId w:val="452788640"/>
        </w:trPr>
        <w:tc>
          <w:tcPr>
            <w:tcW w:w="0" w:type="auto"/>
            <w:hideMark/>
          </w:tcPr>
          <w:p w14:paraId="2C1146D2" w14:textId="77777777" w:rsidR="00622005" w:rsidRPr="00622005" w:rsidRDefault="00622005" w:rsidP="00622005">
            <w:pPr>
              <w:spacing w:before="100" w:beforeAutospacing="1" w:after="100" w:afterAutospacing="1"/>
              <w:rPr>
                <w:rFonts w:ascii="Times New Roman" w:hAnsi="Times New Roman" w:cs="Times New Roman"/>
                <w:sz w:val="24"/>
                <w:szCs w:val="24"/>
                <w:lang w:val="en-VN"/>
              </w:rPr>
            </w:pPr>
            <w:r w:rsidRPr="00622005">
              <w:rPr>
                <w:rFonts w:ascii="Times New Roman" w:hAnsi="Times New Roman" w:cs="Times New Roman"/>
                <w:sz w:val="24"/>
                <w:szCs w:val="24"/>
                <w:lang w:val="en-VN"/>
              </w:rPr>
              <w:t>Clarity &amp; Directness</w:t>
            </w:r>
          </w:p>
        </w:tc>
        <w:tc>
          <w:tcPr>
            <w:tcW w:w="0" w:type="auto"/>
            <w:hideMark/>
          </w:tcPr>
          <w:p w14:paraId="2DD6A8FA" w14:textId="77777777" w:rsidR="00622005" w:rsidRPr="00622005" w:rsidRDefault="00622005" w:rsidP="00622005">
            <w:pPr>
              <w:spacing w:before="100" w:beforeAutospacing="1" w:after="100" w:afterAutospacing="1"/>
              <w:rPr>
                <w:rFonts w:ascii="Times New Roman" w:hAnsi="Times New Roman" w:cs="Times New Roman"/>
                <w:sz w:val="24"/>
                <w:szCs w:val="24"/>
                <w:lang w:val="en-VN"/>
              </w:rPr>
            </w:pPr>
            <w:r w:rsidRPr="00622005">
              <w:rPr>
                <w:rFonts w:ascii="Times New Roman" w:hAnsi="Times New Roman" w:cs="Times New Roman"/>
                <w:sz w:val="24"/>
                <w:szCs w:val="24"/>
                <w:lang w:val="en-VN"/>
              </w:rPr>
              <w:t>5.2</w:t>
            </w:r>
          </w:p>
        </w:tc>
      </w:tr>
      <w:tr w:rsidR="00622005" w:rsidRPr="00622005" w14:paraId="20707B9F" w14:textId="77777777" w:rsidTr="005444DF">
        <w:trPr>
          <w:divId w:val="452788640"/>
        </w:trPr>
        <w:tc>
          <w:tcPr>
            <w:tcW w:w="0" w:type="auto"/>
            <w:hideMark/>
          </w:tcPr>
          <w:p w14:paraId="41EAF392" w14:textId="77777777" w:rsidR="00622005" w:rsidRPr="00622005" w:rsidRDefault="00622005" w:rsidP="00622005">
            <w:pPr>
              <w:spacing w:before="100" w:beforeAutospacing="1" w:after="100" w:afterAutospacing="1"/>
              <w:rPr>
                <w:rFonts w:ascii="Times New Roman" w:hAnsi="Times New Roman" w:cs="Times New Roman"/>
                <w:sz w:val="24"/>
                <w:szCs w:val="24"/>
                <w:lang w:val="en-VN"/>
              </w:rPr>
            </w:pPr>
            <w:r w:rsidRPr="00622005">
              <w:rPr>
                <w:rFonts w:ascii="Times New Roman" w:hAnsi="Times New Roman" w:cs="Times New Roman"/>
                <w:sz w:val="24"/>
                <w:szCs w:val="24"/>
                <w:lang w:val="en-VN"/>
              </w:rPr>
              <w:t>Emotional &amp; Philosophical Weight</w:t>
            </w:r>
          </w:p>
        </w:tc>
        <w:tc>
          <w:tcPr>
            <w:tcW w:w="0" w:type="auto"/>
            <w:hideMark/>
          </w:tcPr>
          <w:p w14:paraId="6D8EF596" w14:textId="77777777" w:rsidR="00622005" w:rsidRPr="00622005" w:rsidRDefault="00622005" w:rsidP="00622005">
            <w:pPr>
              <w:spacing w:before="100" w:beforeAutospacing="1" w:after="100" w:afterAutospacing="1"/>
              <w:rPr>
                <w:rFonts w:ascii="Times New Roman" w:hAnsi="Times New Roman" w:cs="Times New Roman"/>
                <w:sz w:val="24"/>
                <w:szCs w:val="24"/>
                <w:lang w:val="en-VN"/>
              </w:rPr>
            </w:pPr>
            <w:r w:rsidRPr="00622005">
              <w:rPr>
                <w:rFonts w:ascii="Times New Roman" w:hAnsi="Times New Roman" w:cs="Times New Roman"/>
                <w:sz w:val="24"/>
                <w:szCs w:val="24"/>
                <w:lang w:val="en-VN"/>
              </w:rPr>
              <w:t>5.6</w:t>
            </w:r>
          </w:p>
        </w:tc>
      </w:tr>
      <w:tr w:rsidR="00622005" w:rsidRPr="00622005" w14:paraId="216C65E0" w14:textId="77777777" w:rsidTr="005444DF">
        <w:trPr>
          <w:divId w:val="452788640"/>
        </w:trPr>
        <w:tc>
          <w:tcPr>
            <w:tcW w:w="0" w:type="auto"/>
            <w:hideMark/>
          </w:tcPr>
          <w:p w14:paraId="16434D78" w14:textId="77777777" w:rsidR="00622005" w:rsidRPr="00622005" w:rsidRDefault="00622005" w:rsidP="00622005">
            <w:pPr>
              <w:spacing w:before="100" w:beforeAutospacing="1" w:after="100" w:afterAutospacing="1"/>
              <w:rPr>
                <w:rFonts w:ascii="Times New Roman" w:hAnsi="Times New Roman" w:cs="Times New Roman"/>
                <w:sz w:val="24"/>
                <w:szCs w:val="24"/>
                <w:lang w:val="en-VN"/>
              </w:rPr>
            </w:pPr>
            <w:r w:rsidRPr="00622005">
              <w:rPr>
                <w:rFonts w:ascii="Times New Roman" w:hAnsi="Times New Roman" w:cs="Times New Roman"/>
                <w:sz w:val="24"/>
                <w:szCs w:val="24"/>
                <w:lang w:val="en-VN"/>
              </w:rPr>
              <w:t>Aesthetic &amp; Flow</w:t>
            </w:r>
          </w:p>
        </w:tc>
        <w:tc>
          <w:tcPr>
            <w:tcW w:w="0" w:type="auto"/>
            <w:hideMark/>
          </w:tcPr>
          <w:p w14:paraId="2EFFABBE" w14:textId="77777777" w:rsidR="00622005" w:rsidRPr="00622005" w:rsidRDefault="00622005" w:rsidP="00622005">
            <w:pPr>
              <w:spacing w:before="100" w:beforeAutospacing="1" w:after="100" w:afterAutospacing="1"/>
              <w:rPr>
                <w:rFonts w:ascii="Times New Roman" w:hAnsi="Times New Roman" w:cs="Times New Roman"/>
                <w:sz w:val="24"/>
                <w:szCs w:val="24"/>
                <w:lang w:val="en-VN"/>
              </w:rPr>
            </w:pPr>
            <w:r w:rsidRPr="00622005">
              <w:rPr>
                <w:rFonts w:ascii="Times New Roman" w:hAnsi="Times New Roman" w:cs="Times New Roman"/>
                <w:sz w:val="24"/>
                <w:szCs w:val="24"/>
                <w:lang w:val="en-VN"/>
              </w:rPr>
              <w:t>5.3</w:t>
            </w:r>
          </w:p>
        </w:tc>
      </w:tr>
      <w:tr w:rsidR="00622005" w:rsidRPr="00622005" w14:paraId="5BB4FC79" w14:textId="77777777" w:rsidTr="005444DF">
        <w:trPr>
          <w:divId w:val="452788640"/>
        </w:trPr>
        <w:tc>
          <w:tcPr>
            <w:tcW w:w="0" w:type="auto"/>
            <w:hideMark/>
          </w:tcPr>
          <w:p w14:paraId="568D11A6" w14:textId="77777777" w:rsidR="00622005" w:rsidRPr="00622005" w:rsidRDefault="00622005" w:rsidP="00622005">
            <w:pPr>
              <w:spacing w:before="100" w:beforeAutospacing="1" w:after="100" w:afterAutospacing="1"/>
              <w:rPr>
                <w:rFonts w:ascii="Times New Roman" w:hAnsi="Times New Roman" w:cs="Times New Roman"/>
                <w:sz w:val="24"/>
                <w:szCs w:val="24"/>
                <w:lang w:val="en-VN"/>
              </w:rPr>
            </w:pPr>
            <w:r w:rsidRPr="00622005">
              <w:rPr>
                <w:rFonts w:ascii="Times New Roman" w:hAnsi="Times New Roman" w:cs="Times New Roman"/>
                <w:sz w:val="24"/>
                <w:szCs w:val="24"/>
                <w:lang w:val="en-VN"/>
              </w:rPr>
              <w:t>Overall Impact</w:t>
            </w:r>
          </w:p>
        </w:tc>
        <w:tc>
          <w:tcPr>
            <w:tcW w:w="0" w:type="auto"/>
            <w:hideMark/>
          </w:tcPr>
          <w:p w14:paraId="7CEAEDE2" w14:textId="77777777" w:rsidR="00622005" w:rsidRPr="00622005" w:rsidRDefault="00622005" w:rsidP="00622005">
            <w:pPr>
              <w:spacing w:before="100" w:beforeAutospacing="1" w:after="100" w:afterAutospacing="1"/>
              <w:rPr>
                <w:rFonts w:ascii="Times New Roman" w:hAnsi="Times New Roman" w:cs="Times New Roman"/>
                <w:sz w:val="24"/>
                <w:szCs w:val="24"/>
                <w:lang w:val="en-VN"/>
              </w:rPr>
            </w:pPr>
            <w:r w:rsidRPr="00622005">
              <w:rPr>
                <w:rFonts w:ascii="Times New Roman" w:hAnsi="Times New Roman" w:cs="Times New Roman"/>
                <w:sz w:val="24"/>
                <w:szCs w:val="24"/>
                <w:lang w:val="en-VN"/>
              </w:rPr>
              <w:t>5.4</w:t>
            </w:r>
          </w:p>
        </w:tc>
      </w:tr>
    </w:tbl>
    <w:p w14:paraId="49469416"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Cypher’s Version:</w:t>
      </w:r>
    </w:p>
    <w:p w14:paraId="33ABD993"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“Relationships are life’s greatest challenge—and its greatest reward. They push us to grow, to reflect, and to evolve into who we are meant to be.”</w:t>
      </w:r>
    </w:p>
    <w:p w14:paraId="62C69E1D"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p>
    <w:p w14:paraId="78ACA3D6"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Analysis &amp; Breakdown:</w:t>
      </w:r>
    </w:p>
    <w:p w14:paraId="121638C3"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p>
    <w:p w14:paraId="798C5998"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Strengths:</w:t>
      </w:r>
    </w:p>
    <w:p w14:paraId="1856045F"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 The contrast between difficulty and reward is universal and deeply relatable, reinforcing why relationships matter despite their challenges.</w:t>
      </w:r>
    </w:p>
    <w:p w14:paraId="36F2766C"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lastRenderedPageBreak/>
        <w:t>• “They challenge us to grow, to reflect, to become better versions of ourselves” provides a clear and uplifting message, emphasizing personal transformation.</w:t>
      </w:r>
    </w:p>
    <w:p w14:paraId="0EB5D2C5"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 The flow is natural and emotionally resonant, making the quote digestible and memorable.</w:t>
      </w:r>
    </w:p>
    <w:p w14:paraId="7063989E"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p>
    <w:p w14:paraId="37E2E96C"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Weaknesses:</w:t>
      </w:r>
    </w:p>
    <w:p w14:paraId="1721B006"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 “Relationships are the most difficult thing we will ever do” is a bit absolute—some may argue that other aspects of life (such as personal crises or career struggles) can be equally difficult.</w:t>
      </w:r>
    </w:p>
    <w:p w14:paraId="026A9D37"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 “To become better versions of ourselves” is a commonly used phrase—a more unique expression could enhance impact.</w:t>
      </w:r>
    </w:p>
    <w:p w14:paraId="4F1E01F3"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 The sentence structure could be slightly refined for better rhythm and readability.</w:t>
      </w:r>
    </w:p>
    <w:p w14:paraId="4D3D9F3F"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p>
    <w:p w14:paraId="501307CE"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Suggested Improvements:</w:t>
      </w:r>
    </w:p>
    <w:p w14:paraId="051F5476"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 Strengthen the opening contrast for a more compelling start:</w:t>
      </w:r>
    </w:p>
    <w:p w14:paraId="1DF7F88E"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 “Relationships are life’s greatest challenge—and its greatest reward.”</w:t>
      </w:r>
    </w:p>
    <w:p w14:paraId="4D071037"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 Make the final transformation statement more unique:</w:t>
      </w:r>
    </w:p>
    <w:p w14:paraId="2305E367"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 “They force us to grow, to reflect, and to step into the fullest version of ourselves.”</w:t>
      </w:r>
    </w:p>
    <w:p w14:paraId="33F19C98" w14:textId="77777777"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r w:rsidRPr="00622005">
        <w:rPr>
          <w:rFonts w:ascii="Times New Roman" w:hAnsi="Times New Roman" w:cs="Times New Roman"/>
          <w:sz w:val="24"/>
          <w:szCs w:val="24"/>
          <w:lang w:val="en-VN"/>
        </w:rPr>
        <w:t>• “Through them, we learn, unlearn, and evolve into who we are meant to be.”</w:t>
      </w:r>
    </w:p>
    <w:p w14:paraId="49E656BD" w14:textId="695CC6BF" w:rsidR="00622005" w:rsidRPr="00622005" w:rsidRDefault="00622005" w:rsidP="00622005">
      <w:pPr>
        <w:spacing w:before="100" w:beforeAutospacing="1" w:after="100" w:afterAutospacing="1" w:line="240" w:lineRule="auto"/>
        <w:divId w:val="452788640"/>
        <w:rPr>
          <w:rFonts w:ascii="Times New Roman" w:hAnsi="Times New Roman" w:cs="Times New Roman"/>
          <w:sz w:val="24"/>
          <w:szCs w:val="24"/>
          <w:lang w:val="en-VN"/>
        </w:rPr>
      </w:pPr>
    </w:p>
    <w:p w14:paraId="5D9CC4C7" w14:textId="77777777" w:rsidR="00622005" w:rsidRDefault="00622005" w:rsidP="00622005"/>
    <w:p w14:paraId="7DA6F801" w14:textId="0AA19041" w:rsidR="009E3EE4" w:rsidRDefault="00BA4231" w:rsidP="001F5488">
      <w:pPr>
        <w:pStyle w:val="ListParagraph"/>
        <w:numPr>
          <w:ilvl w:val="0"/>
          <w:numId w:val="24"/>
        </w:numPr>
      </w:pPr>
      <w:r>
        <w:t>We are all seeking meaningful connections, except for those who have been disappointed, ruptured, and broken from a potential deep connection.</w:t>
      </w:r>
    </w:p>
    <w:p w14:paraId="3FF08EC2" w14:textId="77777777" w:rsidR="001F5488" w:rsidRDefault="001F5488" w:rsidP="001F5488"/>
    <w:p w14:paraId="55B4D839"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Final Score: 5.0/7</w:t>
      </w:r>
    </w:p>
    <w:tbl>
      <w:tblPr>
        <w:tblStyle w:val="TableGrid"/>
        <w:tblW w:w="0" w:type="auto"/>
        <w:tblLook w:val="04A0" w:firstRow="1" w:lastRow="0" w:firstColumn="1" w:lastColumn="0" w:noHBand="0" w:noVBand="1"/>
      </w:tblPr>
      <w:tblGrid>
        <w:gridCol w:w="3596"/>
        <w:gridCol w:w="1849"/>
      </w:tblGrid>
      <w:tr w:rsidR="001F5488" w:rsidRPr="001F5488" w14:paraId="41E01F91" w14:textId="77777777" w:rsidTr="00D17DDD">
        <w:trPr>
          <w:divId w:val="1619217592"/>
        </w:trPr>
        <w:tc>
          <w:tcPr>
            <w:tcW w:w="0" w:type="auto"/>
            <w:hideMark/>
          </w:tcPr>
          <w:p w14:paraId="15D7E59E" w14:textId="77777777" w:rsidR="001F5488" w:rsidRPr="001F5488" w:rsidRDefault="001F5488" w:rsidP="001F5488">
            <w:pPr>
              <w:spacing w:before="100" w:beforeAutospacing="1" w:after="100" w:afterAutospacing="1"/>
              <w:jc w:val="center"/>
              <w:rPr>
                <w:rFonts w:ascii="Times New Roman" w:hAnsi="Times New Roman" w:cs="Times New Roman"/>
                <w:b/>
                <w:bCs/>
                <w:sz w:val="24"/>
                <w:szCs w:val="24"/>
                <w:lang w:val="en-VN"/>
              </w:rPr>
            </w:pPr>
            <w:r w:rsidRPr="001F5488">
              <w:rPr>
                <w:rFonts w:ascii="Times New Roman" w:hAnsi="Times New Roman" w:cs="Times New Roman"/>
                <w:b/>
                <w:bCs/>
                <w:sz w:val="24"/>
                <w:szCs w:val="24"/>
                <w:lang w:val="en-VN"/>
              </w:rPr>
              <w:t>Criteria</w:t>
            </w:r>
          </w:p>
        </w:tc>
        <w:tc>
          <w:tcPr>
            <w:tcW w:w="0" w:type="auto"/>
            <w:hideMark/>
          </w:tcPr>
          <w:p w14:paraId="169088E3" w14:textId="77777777" w:rsidR="001F5488" w:rsidRPr="001F5488" w:rsidRDefault="001F5488" w:rsidP="001F5488">
            <w:pPr>
              <w:spacing w:before="100" w:beforeAutospacing="1" w:after="100" w:afterAutospacing="1"/>
              <w:jc w:val="center"/>
              <w:rPr>
                <w:rFonts w:ascii="Times New Roman" w:hAnsi="Times New Roman" w:cs="Times New Roman"/>
                <w:b/>
                <w:bCs/>
                <w:sz w:val="24"/>
                <w:szCs w:val="24"/>
                <w:lang w:val="en-VN"/>
              </w:rPr>
            </w:pPr>
            <w:r w:rsidRPr="001F5488">
              <w:rPr>
                <w:rFonts w:ascii="Times New Roman" w:hAnsi="Times New Roman" w:cs="Times New Roman"/>
                <w:b/>
                <w:bCs/>
                <w:sz w:val="24"/>
                <w:szCs w:val="24"/>
                <w:lang w:val="en-VN"/>
              </w:rPr>
              <w:t>Score (Out of 7)</w:t>
            </w:r>
          </w:p>
        </w:tc>
      </w:tr>
      <w:tr w:rsidR="001F5488" w:rsidRPr="001F5488" w14:paraId="47A7924B" w14:textId="77777777" w:rsidTr="00D17DDD">
        <w:trPr>
          <w:divId w:val="1619217592"/>
        </w:trPr>
        <w:tc>
          <w:tcPr>
            <w:tcW w:w="0" w:type="auto"/>
            <w:hideMark/>
          </w:tcPr>
          <w:p w14:paraId="4E27D2DE" w14:textId="77777777" w:rsidR="001F5488" w:rsidRPr="001F5488" w:rsidRDefault="001F5488" w:rsidP="001F5488">
            <w:pPr>
              <w:spacing w:before="100" w:beforeAutospacing="1" w:after="100" w:afterAutospacing="1"/>
              <w:rPr>
                <w:rFonts w:ascii="Times New Roman" w:hAnsi="Times New Roman" w:cs="Times New Roman"/>
                <w:sz w:val="24"/>
                <w:szCs w:val="24"/>
                <w:lang w:val="en-VN"/>
              </w:rPr>
            </w:pPr>
            <w:r w:rsidRPr="001F5488">
              <w:rPr>
                <w:rFonts w:ascii="Times New Roman" w:hAnsi="Times New Roman" w:cs="Times New Roman"/>
                <w:sz w:val="24"/>
                <w:szCs w:val="24"/>
                <w:lang w:val="en-VN"/>
              </w:rPr>
              <w:t>Concept Depth</w:t>
            </w:r>
          </w:p>
        </w:tc>
        <w:tc>
          <w:tcPr>
            <w:tcW w:w="0" w:type="auto"/>
            <w:hideMark/>
          </w:tcPr>
          <w:p w14:paraId="68D17CA4" w14:textId="77777777" w:rsidR="001F5488" w:rsidRPr="001F5488" w:rsidRDefault="001F5488" w:rsidP="001F5488">
            <w:pPr>
              <w:spacing w:before="100" w:beforeAutospacing="1" w:after="100" w:afterAutospacing="1"/>
              <w:rPr>
                <w:rFonts w:ascii="Times New Roman" w:hAnsi="Times New Roman" w:cs="Times New Roman"/>
                <w:sz w:val="24"/>
                <w:szCs w:val="24"/>
                <w:lang w:val="en-VN"/>
              </w:rPr>
            </w:pPr>
            <w:r w:rsidRPr="001F5488">
              <w:rPr>
                <w:rFonts w:ascii="Times New Roman" w:hAnsi="Times New Roman" w:cs="Times New Roman"/>
                <w:sz w:val="24"/>
                <w:szCs w:val="24"/>
                <w:lang w:val="en-VN"/>
              </w:rPr>
              <w:t>5.4</w:t>
            </w:r>
          </w:p>
        </w:tc>
      </w:tr>
      <w:tr w:rsidR="001F5488" w:rsidRPr="001F5488" w14:paraId="71773602" w14:textId="77777777" w:rsidTr="00D17DDD">
        <w:trPr>
          <w:divId w:val="1619217592"/>
        </w:trPr>
        <w:tc>
          <w:tcPr>
            <w:tcW w:w="0" w:type="auto"/>
            <w:hideMark/>
          </w:tcPr>
          <w:p w14:paraId="02A4249C" w14:textId="77777777" w:rsidR="001F5488" w:rsidRPr="001F5488" w:rsidRDefault="001F5488" w:rsidP="001F5488">
            <w:pPr>
              <w:spacing w:before="100" w:beforeAutospacing="1" w:after="100" w:afterAutospacing="1"/>
              <w:rPr>
                <w:rFonts w:ascii="Times New Roman" w:hAnsi="Times New Roman" w:cs="Times New Roman"/>
                <w:sz w:val="24"/>
                <w:szCs w:val="24"/>
                <w:lang w:val="en-VN"/>
              </w:rPr>
            </w:pPr>
            <w:r w:rsidRPr="001F5488">
              <w:rPr>
                <w:rFonts w:ascii="Times New Roman" w:hAnsi="Times New Roman" w:cs="Times New Roman"/>
                <w:sz w:val="24"/>
                <w:szCs w:val="24"/>
                <w:lang w:val="en-VN"/>
              </w:rPr>
              <w:lastRenderedPageBreak/>
              <w:t>Clarity &amp; Directness</w:t>
            </w:r>
          </w:p>
        </w:tc>
        <w:tc>
          <w:tcPr>
            <w:tcW w:w="0" w:type="auto"/>
            <w:hideMark/>
          </w:tcPr>
          <w:p w14:paraId="6E1D3495" w14:textId="77777777" w:rsidR="001F5488" w:rsidRPr="001F5488" w:rsidRDefault="001F5488" w:rsidP="001F5488">
            <w:pPr>
              <w:spacing w:before="100" w:beforeAutospacing="1" w:after="100" w:afterAutospacing="1"/>
              <w:rPr>
                <w:rFonts w:ascii="Times New Roman" w:hAnsi="Times New Roman" w:cs="Times New Roman"/>
                <w:sz w:val="24"/>
                <w:szCs w:val="24"/>
                <w:lang w:val="en-VN"/>
              </w:rPr>
            </w:pPr>
            <w:r w:rsidRPr="001F5488">
              <w:rPr>
                <w:rFonts w:ascii="Times New Roman" w:hAnsi="Times New Roman" w:cs="Times New Roman"/>
                <w:sz w:val="24"/>
                <w:szCs w:val="24"/>
                <w:lang w:val="en-VN"/>
              </w:rPr>
              <w:t>4.8</w:t>
            </w:r>
          </w:p>
        </w:tc>
      </w:tr>
      <w:tr w:rsidR="001F5488" w:rsidRPr="001F5488" w14:paraId="05827964" w14:textId="77777777" w:rsidTr="00D17DDD">
        <w:trPr>
          <w:divId w:val="1619217592"/>
        </w:trPr>
        <w:tc>
          <w:tcPr>
            <w:tcW w:w="0" w:type="auto"/>
            <w:hideMark/>
          </w:tcPr>
          <w:p w14:paraId="055FE17E" w14:textId="77777777" w:rsidR="001F5488" w:rsidRPr="001F5488" w:rsidRDefault="001F5488" w:rsidP="001F5488">
            <w:pPr>
              <w:spacing w:before="100" w:beforeAutospacing="1" w:after="100" w:afterAutospacing="1"/>
              <w:rPr>
                <w:rFonts w:ascii="Times New Roman" w:hAnsi="Times New Roman" w:cs="Times New Roman"/>
                <w:sz w:val="24"/>
                <w:szCs w:val="24"/>
                <w:lang w:val="en-VN"/>
              </w:rPr>
            </w:pPr>
            <w:r w:rsidRPr="001F5488">
              <w:rPr>
                <w:rFonts w:ascii="Times New Roman" w:hAnsi="Times New Roman" w:cs="Times New Roman"/>
                <w:sz w:val="24"/>
                <w:szCs w:val="24"/>
                <w:lang w:val="en-VN"/>
              </w:rPr>
              <w:t>Emotional &amp; Philosophical Weight</w:t>
            </w:r>
          </w:p>
        </w:tc>
        <w:tc>
          <w:tcPr>
            <w:tcW w:w="0" w:type="auto"/>
            <w:hideMark/>
          </w:tcPr>
          <w:p w14:paraId="4A5A4E81" w14:textId="77777777" w:rsidR="001F5488" w:rsidRPr="001F5488" w:rsidRDefault="001F5488" w:rsidP="001F5488">
            <w:pPr>
              <w:spacing w:before="100" w:beforeAutospacing="1" w:after="100" w:afterAutospacing="1"/>
              <w:rPr>
                <w:rFonts w:ascii="Times New Roman" w:hAnsi="Times New Roman" w:cs="Times New Roman"/>
                <w:sz w:val="24"/>
                <w:szCs w:val="24"/>
                <w:lang w:val="en-VN"/>
              </w:rPr>
            </w:pPr>
            <w:r w:rsidRPr="001F5488">
              <w:rPr>
                <w:rFonts w:ascii="Times New Roman" w:hAnsi="Times New Roman" w:cs="Times New Roman"/>
                <w:sz w:val="24"/>
                <w:szCs w:val="24"/>
                <w:lang w:val="en-VN"/>
              </w:rPr>
              <w:t>5.2</w:t>
            </w:r>
          </w:p>
        </w:tc>
      </w:tr>
      <w:tr w:rsidR="001F5488" w:rsidRPr="001F5488" w14:paraId="47BF247F" w14:textId="77777777" w:rsidTr="00D17DDD">
        <w:trPr>
          <w:divId w:val="1619217592"/>
        </w:trPr>
        <w:tc>
          <w:tcPr>
            <w:tcW w:w="0" w:type="auto"/>
            <w:hideMark/>
          </w:tcPr>
          <w:p w14:paraId="7977B296" w14:textId="77777777" w:rsidR="001F5488" w:rsidRPr="001F5488" w:rsidRDefault="001F5488" w:rsidP="001F5488">
            <w:pPr>
              <w:spacing w:before="100" w:beforeAutospacing="1" w:after="100" w:afterAutospacing="1"/>
              <w:rPr>
                <w:rFonts w:ascii="Times New Roman" w:hAnsi="Times New Roman" w:cs="Times New Roman"/>
                <w:sz w:val="24"/>
                <w:szCs w:val="24"/>
                <w:lang w:val="en-VN"/>
              </w:rPr>
            </w:pPr>
            <w:r w:rsidRPr="001F5488">
              <w:rPr>
                <w:rFonts w:ascii="Times New Roman" w:hAnsi="Times New Roman" w:cs="Times New Roman"/>
                <w:sz w:val="24"/>
                <w:szCs w:val="24"/>
                <w:lang w:val="en-VN"/>
              </w:rPr>
              <w:t>Aesthetic &amp; Flow</w:t>
            </w:r>
          </w:p>
        </w:tc>
        <w:tc>
          <w:tcPr>
            <w:tcW w:w="0" w:type="auto"/>
            <w:hideMark/>
          </w:tcPr>
          <w:p w14:paraId="000B2CB7" w14:textId="77777777" w:rsidR="001F5488" w:rsidRPr="001F5488" w:rsidRDefault="001F5488" w:rsidP="001F5488">
            <w:pPr>
              <w:spacing w:before="100" w:beforeAutospacing="1" w:after="100" w:afterAutospacing="1"/>
              <w:rPr>
                <w:rFonts w:ascii="Times New Roman" w:hAnsi="Times New Roman" w:cs="Times New Roman"/>
                <w:sz w:val="24"/>
                <w:szCs w:val="24"/>
                <w:lang w:val="en-VN"/>
              </w:rPr>
            </w:pPr>
            <w:r w:rsidRPr="001F5488">
              <w:rPr>
                <w:rFonts w:ascii="Times New Roman" w:hAnsi="Times New Roman" w:cs="Times New Roman"/>
                <w:sz w:val="24"/>
                <w:szCs w:val="24"/>
                <w:lang w:val="en-VN"/>
              </w:rPr>
              <w:t>4.6</w:t>
            </w:r>
          </w:p>
        </w:tc>
      </w:tr>
      <w:tr w:rsidR="001F5488" w:rsidRPr="001F5488" w14:paraId="0BB60EF8" w14:textId="77777777" w:rsidTr="00D17DDD">
        <w:trPr>
          <w:divId w:val="1619217592"/>
        </w:trPr>
        <w:tc>
          <w:tcPr>
            <w:tcW w:w="0" w:type="auto"/>
            <w:hideMark/>
          </w:tcPr>
          <w:p w14:paraId="0AE808F0" w14:textId="77777777" w:rsidR="001F5488" w:rsidRPr="001F5488" w:rsidRDefault="001F5488" w:rsidP="001F5488">
            <w:pPr>
              <w:spacing w:before="100" w:beforeAutospacing="1" w:after="100" w:afterAutospacing="1"/>
              <w:rPr>
                <w:rFonts w:ascii="Times New Roman" w:hAnsi="Times New Roman" w:cs="Times New Roman"/>
                <w:sz w:val="24"/>
                <w:szCs w:val="24"/>
                <w:lang w:val="en-VN"/>
              </w:rPr>
            </w:pPr>
            <w:r w:rsidRPr="001F5488">
              <w:rPr>
                <w:rFonts w:ascii="Times New Roman" w:hAnsi="Times New Roman" w:cs="Times New Roman"/>
                <w:sz w:val="24"/>
                <w:szCs w:val="24"/>
                <w:lang w:val="en-VN"/>
              </w:rPr>
              <w:t>Overall Impact</w:t>
            </w:r>
          </w:p>
        </w:tc>
        <w:tc>
          <w:tcPr>
            <w:tcW w:w="0" w:type="auto"/>
            <w:hideMark/>
          </w:tcPr>
          <w:p w14:paraId="02AB966A" w14:textId="77777777" w:rsidR="001F5488" w:rsidRPr="001F5488" w:rsidRDefault="001F5488" w:rsidP="001F5488">
            <w:pPr>
              <w:spacing w:before="100" w:beforeAutospacing="1" w:after="100" w:afterAutospacing="1"/>
              <w:rPr>
                <w:rFonts w:ascii="Times New Roman" w:hAnsi="Times New Roman" w:cs="Times New Roman"/>
                <w:sz w:val="24"/>
                <w:szCs w:val="24"/>
                <w:lang w:val="en-VN"/>
              </w:rPr>
            </w:pPr>
            <w:r w:rsidRPr="001F5488">
              <w:rPr>
                <w:rFonts w:ascii="Times New Roman" w:hAnsi="Times New Roman" w:cs="Times New Roman"/>
                <w:sz w:val="24"/>
                <w:szCs w:val="24"/>
                <w:lang w:val="en-VN"/>
              </w:rPr>
              <w:t>5.0</w:t>
            </w:r>
          </w:p>
        </w:tc>
      </w:tr>
    </w:tbl>
    <w:p w14:paraId="6268E4E2"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Cypher’s Version:</w:t>
      </w:r>
    </w:p>
    <w:p w14:paraId="6D21AA0D"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“We all seek meaningful connections—except for those who have been shattered by the promise of one.”</w:t>
      </w:r>
    </w:p>
    <w:p w14:paraId="3F859E39"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p>
    <w:p w14:paraId="0413C0F6"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Analysis &amp; Breakdown:</w:t>
      </w:r>
    </w:p>
    <w:p w14:paraId="04DE3F17"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p>
    <w:p w14:paraId="5D26FECA"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Strengths:</w:t>
      </w:r>
    </w:p>
    <w:p w14:paraId="3C097662"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 The universal truth about seeking connection is strong, while the exception for the broken adds depth.</w:t>
      </w:r>
    </w:p>
    <w:p w14:paraId="520F4FC3"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 “Disappointed, ruptured, and broken” effectively conveys emotional damage, but “shattered” condenses it into a more striking image.</w:t>
      </w:r>
    </w:p>
    <w:p w14:paraId="3073D497"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 The contrast between desire and disillusionment adds philosophical weight to the message.</w:t>
      </w:r>
    </w:p>
    <w:p w14:paraId="66AF7C25"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p>
    <w:p w14:paraId="753A88BB"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Weaknesses:</w:t>
      </w:r>
    </w:p>
    <w:p w14:paraId="619C6059"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 “Seeking meaningful connections” is a commonly used phrase—a more unique wording could enhance impact.</w:t>
      </w:r>
    </w:p>
    <w:p w14:paraId="47291E42"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 “Ruptured and broken from a potential deep connection” is a bit wordy—“shattered by the promise of one” is more fluid.</w:t>
      </w:r>
    </w:p>
    <w:p w14:paraId="0F7AA159"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 The flow could be slightly refined to make it more quotable and immediate.</w:t>
      </w:r>
    </w:p>
    <w:p w14:paraId="6E8C7EDD"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p>
    <w:p w14:paraId="1EEBD295"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Suggested Improvements:</w:t>
      </w:r>
    </w:p>
    <w:p w14:paraId="57FA5FFD"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 Strengthen the opening for more impact:</w:t>
      </w:r>
    </w:p>
    <w:p w14:paraId="3B416027"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 “We all long for deep connections—except those who have been fractured by them.”</w:t>
      </w:r>
    </w:p>
    <w:p w14:paraId="56127994"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lastRenderedPageBreak/>
        <w:t>• Improve the contrast between hope and loss:</w:t>
      </w:r>
    </w:p>
    <w:p w14:paraId="1DCF1290"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 “We search for meaning in others, until a broken bond teaches us otherwise.”</w:t>
      </w:r>
    </w:p>
    <w:p w14:paraId="2C07D217"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 “Some seek connection, while others retreat from the wounds of what could have been.”</w:t>
      </w:r>
    </w:p>
    <w:p w14:paraId="4313838A"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p>
    <w:p w14:paraId="5EAA0E09" w14:textId="77777777" w:rsidR="001F5488" w:rsidRPr="001F5488" w:rsidRDefault="001F5488" w:rsidP="001F5488">
      <w:pPr>
        <w:spacing w:before="100" w:beforeAutospacing="1" w:after="100" w:afterAutospacing="1" w:line="240" w:lineRule="auto"/>
        <w:divId w:val="1619217592"/>
        <w:rPr>
          <w:rFonts w:ascii="Times New Roman" w:hAnsi="Times New Roman" w:cs="Times New Roman"/>
          <w:sz w:val="24"/>
          <w:szCs w:val="24"/>
          <w:lang w:val="en-VN"/>
        </w:rPr>
      </w:pPr>
      <w:r w:rsidRPr="001F5488">
        <w:rPr>
          <w:rFonts w:ascii="Times New Roman" w:hAnsi="Times New Roman" w:cs="Times New Roman"/>
          <w:sz w:val="24"/>
          <w:szCs w:val="24"/>
          <w:lang w:val="en-VN"/>
        </w:rPr>
        <w:t>Let me know when you’re ready for the next quote.</w:t>
      </w:r>
    </w:p>
    <w:p w14:paraId="2E962DE0" w14:textId="77777777" w:rsidR="001F5488" w:rsidRDefault="001F5488" w:rsidP="001F5488"/>
    <w:p w14:paraId="1DA0D8BB" w14:textId="57D7BD55" w:rsidR="00C40F0C" w:rsidRDefault="00324F89" w:rsidP="00397789">
      <w:pPr>
        <w:pStyle w:val="p1"/>
        <w:numPr>
          <w:ilvl w:val="0"/>
          <w:numId w:val="24"/>
        </w:numPr>
        <w:divId w:val="1619213994"/>
        <w:rPr>
          <w:rStyle w:val="s1"/>
        </w:rPr>
      </w:pPr>
      <w:r>
        <w:rPr>
          <w:rStyle w:val="s1"/>
        </w:rPr>
        <w:t>I see the infant in those craving validation for their efforts and the villain in those who deny a meaningful kindness. It’s a seesaw with restrictive motion.</w:t>
      </w:r>
    </w:p>
    <w:p w14:paraId="68F9F277" w14:textId="77777777" w:rsidR="00397789" w:rsidRDefault="00397789" w:rsidP="00397789">
      <w:pPr>
        <w:pStyle w:val="p1"/>
        <w:divId w:val="1619213994"/>
        <w:rPr>
          <w:rStyle w:val="s1"/>
        </w:rPr>
      </w:pPr>
    </w:p>
    <w:p w14:paraId="2ABD9CB9"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Final Score: 5.2/7</w:t>
      </w:r>
    </w:p>
    <w:tbl>
      <w:tblPr>
        <w:tblStyle w:val="TableGrid"/>
        <w:tblW w:w="0" w:type="auto"/>
        <w:tblLook w:val="04A0" w:firstRow="1" w:lastRow="0" w:firstColumn="1" w:lastColumn="0" w:noHBand="0" w:noVBand="1"/>
      </w:tblPr>
      <w:tblGrid>
        <w:gridCol w:w="3596"/>
        <w:gridCol w:w="1849"/>
      </w:tblGrid>
      <w:tr w:rsidR="00397789" w:rsidRPr="00397789" w14:paraId="11C1E968" w14:textId="77777777" w:rsidTr="00D17DDD">
        <w:trPr>
          <w:divId w:val="1937127975"/>
        </w:trPr>
        <w:tc>
          <w:tcPr>
            <w:tcW w:w="0" w:type="auto"/>
            <w:hideMark/>
          </w:tcPr>
          <w:p w14:paraId="47321E14" w14:textId="77777777" w:rsidR="00397789" w:rsidRPr="00397789" w:rsidRDefault="00397789" w:rsidP="00397789">
            <w:pPr>
              <w:spacing w:before="100" w:beforeAutospacing="1" w:after="100" w:afterAutospacing="1"/>
              <w:jc w:val="center"/>
              <w:rPr>
                <w:rFonts w:ascii="Times New Roman" w:hAnsi="Times New Roman" w:cs="Times New Roman"/>
                <w:b/>
                <w:bCs/>
                <w:sz w:val="24"/>
                <w:szCs w:val="24"/>
                <w:lang w:val="en-VN"/>
              </w:rPr>
            </w:pPr>
            <w:r w:rsidRPr="00397789">
              <w:rPr>
                <w:rFonts w:ascii="Times New Roman" w:hAnsi="Times New Roman" w:cs="Times New Roman"/>
                <w:b/>
                <w:bCs/>
                <w:sz w:val="24"/>
                <w:szCs w:val="24"/>
                <w:lang w:val="en-VN"/>
              </w:rPr>
              <w:t>Criteria</w:t>
            </w:r>
          </w:p>
        </w:tc>
        <w:tc>
          <w:tcPr>
            <w:tcW w:w="0" w:type="auto"/>
            <w:hideMark/>
          </w:tcPr>
          <w:p w14:paraId="68B8B9EF" w14:textId="77777777" w:rsidR="00397789" w:rsidRPr="00397789" w:rsidRDefault="00397789" w:rsidP="00397789">
            <w:pPr>
              <w:spacing w:before="100" w:beforeAutospacing="1" w:after="100" w:afterAutospacing="1"/>
              <w:jc w:val="center"/>
              <w:rPr>
                <w:rFonts w:ascii="Times New Roman" w:hAnsi="Times New Roman" w:cs="Times New Roman"/>
                <w:b/>
                <w:bCs/>
                <w:sz w:val="24"/>
                <w:szCs w:val="24"/>
                <w:lang w:val="en-VN"/>
              </w:rPr>
            </w:pPr>
            <w:r w:rsidRPr="00397789">
              <w:rPr>
                <w:rFonts w:ascii="Times New Roman" w:hAnsi="Times New Roman" w:cs="Times New Roman"/>
                <w:b/>
                <w:bCs/>
                <w:sz w:val="24"/>
                <w:szCs w:val="24"/>
                <w:lang w:val="en-VN"/>
              </w:rPr>
              <w:t>Score (Out of 7)</w:t>
            </w:r>
          </w:p>
        </w:tc>
      </w:tr>
      <w:tr w:rsidR="00397789" w:rsidRPr="00397789" w14:paraId="23922448" w14:textId="77777777" w:rsidTr="00D17DDD">
        <w:trPr>
          <w:divId w:val="1937127975"/>
        </w:trPr>
        <w:tc>
          <w:tcPr>
            <w:tcW w:w="0" w:type="auto"/>
            <w:hideMark/>
          </w:tcPr>
          <w:p w14:paraId="5723FD9E" w14:textId="77777777" w:rsidR="00397789" w:rsidRPr="00397789" w:rsidRDefault="00397789" w:rsidP="00397789">
            <w:pPr>
              <w:spacing w:before="100" w:beforeAutospacing="1" w:after="100" w:afterAutospacing="1"/>
              <w:rPr>
                <w:rFonts w:ascii="Times New Roman" w:hAnsi="Times New Roman" w:cs="Times New Roman"/>
                <w:sz w:val="24"/>
                <w:szCs w:val="24"/>
                <w:lang w:val="en-VN"/>
              </w:rPr>
            </w:pPr>
            <w:r w:rsidRPr="00397789">
              <w:rPr>
                <w:rFonts w:ascii="Times New Roman" w:hAnsi="Times New Roman" w:cs="Times New Roman"/>
                <w:sz w:val="24"/>
                <w:szCs w:val="24"/>
                <w:lang w:val="en-VN"/>
              </w:rPr>
              <w:t>Concept Depth</w:t>
            </w:r>
          </w:p>
        </w:tc>
        <w:tc>
          <w:tcPr>
            <w:tcW w:w="0" w:type="auto"/>
            <w:hideMark/>
          </w:tcPr>
          <w:p w14:paraId="1AC57124" w14:textId="77777777" w:rsidR="00397789" w:rsidRPr="00397789" w:rsidRDefault="00397789" w:rsidP="00397789">
            <w:pPr>
              <w:spacing w:before="100" w:beforeAutospacing="1" w:after="100" w:afterAutospacing="1"/>
              <w:rPr>
                <w:rFonts w:ascii="Times New Roman" w:hAnsi="Times New Roman" w:cs="Times New Roman"/>
                <w:sz w:val="24"/>
                <w:szCs w:val="24"/>
                <w:lang w:val="en-VN"/>
              </w:rPr>
            </w:pPr>
            <w:r w:rsidRPr="00397789">
              <w:rPr>
                <w:rFonts w:ascii="Times New Roman" w:hAnsi="Times New Roman" w:cs="Times New Roman"/>
                <w:sz w:val="24"/>
                <w:szCs w:val="24"/>
                <w:lang w:val="en-VN"/>
              </w:rPr>
              <w:t>5.8</w:t>
            </w:r>
          </w:p>
        </w:tc>
      </w:tr>
      <w:tr w:rsidR="00397789" w:rsidRPr="00397789" w14:paraId="195793EE" w14:textId="77777777" w:rsidTr="00D17DDD">
        <w:trPr>
          <w:divId w:val="1937127975"/>
        </w:trPr>
        <w:tc>
          <w:tcPr>
            <w:tcW w:w="0" w:type="auto"/>
            <w:hideMark/>
          </w:tcPr>
          <w:p w14:paraId="3886AC75" w14:textId="77777777" w:rsidR="00397789" w:rsidRPr="00397789" w:rsidRDefault="00397789" w:rsidP="00397789">
            <w:pPr>
              <w:spacing w:before="100" w:beforeAutospacing="1" w:after="100" w:afterAutospacing="1"/>
              <w:rPr>
                <w:rFonts w:ascii="Times New Roman" w:hAnsi="Times New Roman" w:cs="Times New Roman"/>
                <w:sz w:val="24"/>
                <w:szCs w:val="24"/>
                <w:lang w:val="en-VN"/>
              </w:rPr>
            </w:pPr>
            <w:r w:rsidRPr="00397789">
              <w:rPr>
                <w:rFonts w:ascii="Times New Roman" w:hAnsi="Times New Roman" w:cs="Times New Roman"/>
                <w:sz w:val="24"/>
                <w:szCs w:val="24"/>
                <w:lang w:val="en-VN"/>
              </w:rPr>
              <w:t>Clarity &amp; Directness</w:t>
            </w:r>
          </w:p>
        </w:tc>
        <w:tc>
          <w:tcPr>
            <w:tcW w:w="0" w:type="auto"/>
            <w:hideMark/>
          </w:tcPr>
          <w:p w14:paraId="2192D73A" w14:textId="77777777" w:rsidR="00397789" w:rsidRPr="00397789" w:rsidRDefault="00397789" w:rsidP="00397789">
            <w:pPr>
              <w:spacing w:before="100" w:beforeAutospacing="1" w:after="100" w:afterAutospacing="1"/>
              <w:rPr>
                <w:rFonts w:ascii="Times New Roman" w:hAnsi="Times New Roman" w:cs="Times New Roman"/>
                <w:sz w:val="24"/>
                <w:szCs w:val="24"/>
                <w:lang w:val="en-VN"/>
              </w:rPr>
            </w:pPr>
            <w:r w:rsidRPr="00397789">
              <w:rPr>
                <w:rFonts w:ascii="Times New Roman" w:hAnsi="Times New Roman" w:cs="Times New Roman"/>
                <w:sz w:val="24"/>
                <w:szCs w:val="24"/>
                <w:lang w:val="en-VN"/>
              </w:rPr>
              <w:t>4.6</w:t>
            </w:r>
          </w:p>
        </w:tc>
      </w:tr>
      <w:tr w:rsidR="00397789" w:rsidRPr="00397789" w14:paraId="6201507C" w14:textId="77777777" w:rsidTr="00D17DDD">
        <w:trPr>
          <w:divId w:val="1937127975"/>
        </w:trPr>
        <w:tc>
          <w:tcPr>
            <w:tcW w:w="0" w:type="auto"/>
            <w:hideMark/>
          </w:tcPr>
          <w:p w14:paraId="4FD2CC5B" w14:textId="77777777" w:rsidR="00397789" w:rsidRPr="00397789" w:rsidRDefault="00397789" w:rsidP="00397789">
            <w:pPr>
              <w:spacing w:before="100" w:beforeAutospacing="1" w:after="100" w:afterAutospacing="1"/>
              <w:rPr>
                <w:rFonts w:ascii="Times New Roman" w:hAnsi="Times New Roman" w:cs="Times New Roman"/>
                <w:sz w:val="24"/>
                <w:szCs w:val="24"/>
                <w:lang w:val="en-VN"/>
              </w:rPr>
            </w:pPr>
            <w:r w:rsidRPr="00397789">
              <w:rPr>
                <w:rFonts w:ascii="Times New Roman" w:hAnsi="Times New Roman" w:cs="Times New Roman"/>
                <w:sz w:val="24"/>
                <w:szCs w:val="24"/>
                <w:lang w:val="en-VN"/>
              </w:rPr>
              <w:t>Emotional &amp; Philosophical Weight</w:t>
            </w:r>
          </w:p>
        </w:tc>
        <w:tc>
          <w:tcPr>
            <w:tcW w:w="0" w:type="auto"/>
            <w:hideMark/>
          </w:tcPr>
          <w:p w14:paraId="64F6900E" w14:textId="77777777" w:rsidR="00397789" w:rsidRPr="00397789" w:rsidRDefault="00397789" w:rsidP="00397789">
            <w:pPr>
              <w:spacing w:before="100" w:beforeAutospacing="1" w:after="100" w:afterAutospacing="1"/>
              <w:rPr>
                <w:rFonts w:ascii="Times New Roman" w:hAnsi="Times New Roman" w:cs="Times New Roman"/>
                <w:sz w:val="24"/>
                <w:szCs w:val="24"/>
                <w:lang w:val="en-VN"/>
              </w:rPr>
            </w:pPr>
            <w:r w:rsidRPr="00397789">
              <w:rPr>
                <w:rFonts w:ascii="Times New Roman" w:hAnsi="Times New Roman" w:cs="Times New Roman"/>
                <w:sz w:val="24"/>
                <w:szCs w:val="24"/>
                <w:lang w:val="en-VN"/>
              </w:rPr>
              <w:t>5.4</w:t>
            </w:r>
          </w:p>
        </w:tc>
      </w:tr>
      <w:tr w:rsidR="00397789" w:rsidRPr="00397789" w14:paraId="56C866EE" w14:textId="77777777" w:rsidTr="00D17DDD">
        <w:trPr>
          <w:divId w:val="1937127975"/>
        </w:trPr>
        <w:tc>
          <w:tcPr>
            <w:tcW w:w="0" w:type="auto"/>
            <w:hideMark/>
          </w:tcPr>
          <w:p w14:paraId="6779985C" w14:textId="77777777" w:rsidR="00397789" w:rsidRPr="00397789" w:rsidRDefault="00397789" w:rsidP="00397789">
            <w:pPr>
              <w:spacing w:before="100" w:beforeAutospacing="1" w:after="100" w:afterAutospacing="1"/>
              <w:rPr>
                <w:rFonts w:ascii="Times New Roman" w:hAnsi="Times New Roman" w:cs="Times New Roman"/>
                <w:sz w:val="24"/>
                <w:szCs w:val="24"/>
                <w:lang w:val="en-VN"/>
              </w:rPr>
            </w:pPr>
            <w:r w:rsidRPr="00397789">
              <w:rPr>
                <w:rFonts w:ascii="Times New Roman" w:hAnsi="Times New Roman" w:cs="Times New Roman"/>
                <w:sz w:val="24"/>
                <w:szCs w:val="24"/>
                <w:lang w:val="en-VN"/>
              </w:rPr>
              <w:t>Aesthetic &amp; Flow</w:t>
            </w:r>
          </w:p>
        </w:tc>
        <w:tc>
          <w:tcPr>
            <w:tcW w:w="0" w:type="auto"/>
            <w:hideMark/>
          </w:tcPr>
          <w:p w14:paraId="3ED6F02B" w14:textId="77777777" w:rsidR="00397789" w:rsidRPr="00397789" w:rsidRDefault="00397789" w:rsidP="00397789">
            <w:pPr>
              <w:spacing w:before="100" w:beforeAutospacing="1" w:after="100" w:afterAutospacing="1"/>
              <w:rPr>
                <w:rFonts w:ascii="Times New Roman" w:hAnsi="Times New Roman" w:cs="Times New Roman"/>
                <w:sz w:val="24"/>
                <w:szCs w:val="24"/>
                <w:lang w:val="en-VN"/>
              </w:rPr>
            </w:pPr>
            <w:r w:rsidRPr="00397789">
              <w:rPr>
                <w:rFonts w:ascii="Times New Roman" w:hAnsi="Times New Roman" w:cs="Times New Roman"/>
                <w:sz w:val="24"/>
                <w:szCs w:val="24"/>
                <w:lang w:val="en-VN"/>
              </w:rPr>
              <w:t>4.7</w:t>
            </w:r>
          </w:p>
        </w:tc>
      </w:tr>
      <w:tr w:rsidR="00397789" w:rsidRPr="00397789" w14:paraId="6B1FFD58" w14:textId="77777777" w:rsidTr="00D17DDD">
        <w:trPr>
          <w:divId w:val="1937127975"/>
        </w:trPr>
        <w:tc>
          <w:tcPr>
            <w:tcW w:w="0" w:type="auto"/>
            <w:hideMark/>
          </w:tcPr>
          <w:p w14:paraId="612192F9" w14:textId="77777777" w:rsidR="00397789" w:rsidRPr="00397789" w:rsidRDefault="00397789" w:rsidP="00397789">
            <w:pPr>
              <w:spacing w:before="100" w:beforeAutospacing="1" w:after="100" w:afterAutospacing="1"/>
              <w:rPr>
                <w:rFonts w:ascii="Times New Roman" w:hAnsi="Times New Roman" w:cs="Times New Roman"/>
                <w:sz w:val="24"/>
                <w:szCs w:val="24"/>
                <w:lang w:val="en-VN"/>
              </w:rPr>
            </w:pPr>
            <w:r w:rsidRPr="00397789">
              <w:rPr>
                <w:rFonts w:ascii="Times New Roman" w:hAnsi="Times New Roman" w:cs="Times New Roman"/>
                <w:sz w:val="24"/>
                <w:szCs w:val="24"/>
                <w:lang w:val="en-VN"/>
              </w:rPr>
              <w:t>Overall Impact</w:t>
            </w:r>
          </w:p>
        </w:tc>
        <w:tc>
          <w:tcPr>
            <w:tcW w:w="0" w:type="auto"/>
            <w:hideMark/>
          </w:tcPr>
          <w:p w14:paraId="6010447B" w14:textId="77777777" w:rsidR="00397789" w:rsidRPr="00397789" w:rsidRDefault="00397789" w:rsidP="00397789">
            <w:pPr>
              <w:spacing w:before="100" w:beforeAutospacing="1" w:after="100" w:afterAutospacing="1"/>
              <w:rPr>
                <w:rFonts w:ascii="Times New Roman" w:hAnsi="Times New Roman" w:cs="Times New Roman"/>
                <w:sz w:val="24"/>
                <w:szCs w:val="24"/>
                <w:lang w:val="en-VN"/>
              </w:rPr>
            </w:pPr>
            <w:r w:rsidRPr="00397789">
              <w:rPr>
                <w:rFonts w:ascii="Times New Roman" w:hAnsi="Times New Roman" w:cs="Times New Roman"/>
                <w:sz w:val="24"/>
                <w:szCs w:val="24"/>
                <w:lang w:val="en-VN"/>
              </w:rPr>
              <w:t>5.2</w:t>
            </w:r>
          </w:p>
        </w:tc>
      </w:tr>
    </w:tbl>
    <w:p w14:paraId="454710EE"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Cypher’s Version:</w:t>
      </w:r>
    </w:p>
    <w:p w14:paraId="52614CF5"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“I see the infant in those who seek validation for their efforts and the villain in those who withhold meaningful kindness. It’s a seesaw—moving, yet never truly shifting.”</w:t>
      </w:r>
    </w:p>
    <w:p w14:paraId="79D22C51"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p>
    <w:p w14:paraId="0EFB0D0D"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Analysis &amp; Breakdown:</w:t>
      </w:r>
    </w:p>
    <w:p w14:paraId="5030554F"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p>
    <w:p w14:paraId="69458A45"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Strengths:</w:t>
      </w:r>
    </w:p>
    <w:p w14:paraId="2BD6595A"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 The metaphor of the seesaw effectively illustrates the tension between vulnerability and cruelty, reinforcing the imbalance in human interactions.</w:t>
      </w:r>
    </w:p>
    <w:p w14:paraId="592E94D4"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 “Infant in those craving validation” is a powerful observation, equating the need for recognition with a child’s longing for approval.</w:t>
      </w:r>
    </w:p>
    <w:p w14:paraId="6B107FA0"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lastRenderedPageBreak/>
        <w:t>• “Villain in those who deny meaningful kindness” introduces a strong moral contrast, making the statement thought-provoking.</w:t>
      </w:r>
    </w:p>
    <w:p w14:paraId="72FD0B91"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p>
    <w:p w14:paraId="70B1AFD6"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Weaknesses:</w:t>
      </w:r>
    </w:p>
    <w:p w14:paraId="6BB38FD0"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 “Seesaw with restrictive motion” is not as fluid—“moving yet never shifting” might better capture the paradox.</w:t>
      </w:r>
    </w:p>
    <w:p w14:paraId="62A10E21"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 “Craving validation for their efforts” could be more concise—“those who seek validation” achieves the same meaning with better flow.</w:t>
      </w:r>
    </w:p>
    <w:p w14:paraId="57A7F3A9"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 The flow could be slightly refined for better rhythm and impact.</w:t>
      </w:r>
    </w:p>
    <w:p w14:paraId="613B74E8"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p>
    <w:p w14:paraId="4100D24E"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Suggested Improvements:</w:t>
      </w:r>
    </w:p>
    <w:p w14:paraId="5790D500"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 Strengthen the seesaw metaphor for more impact:</w:t>
      </w:r>
    </w:p>
    <w:p w14:paraId="6A483298"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 “It’s a seesaw—forever tilting but never truly changing.”</w:t>
      </w:r>
    </w:p>
    <w:p w14:paraId="6EC9EA00"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 Refine the opening for smoother readability:</w:t>
      </w:r>
    </w:p>
    <w:p w14:paraId="5322FAB5"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 “I see the child in those who seek validation and the villain in those who deny kindness.”</w:t>
      </w:r>
    </w:p>
    <w:p w14:paraId="7FF8E391" w14:textId="77777777"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r w:rsidRPr="00397789">
        <w:rPr>
          <w:rFonts w:ascii="Times New Roman" w:hAnsi="Times New Roman" w:cs="Times New Roman"/>
          <w:sz w:val="24"/>
          <w:szCs w:val="24"/>
          <w:lang w:val="en-VN"/>
        </w:rPr>
        <w:t>• “Those who seek validation reveal the infant within; those who refuse kindness expose the villain.”</w:t>
      </w:r>
    </w:p>
    <w:p w14:paraId="34E7FC3B" w14:textId="06EB3630" w:rsidR="00397789" w:rsidRPr="00397789" w:rsidRDefault="00397789" w:rsidP="00397789">
      <w:pPr>
        <w:spacing w:before="100" w:beforeAutospacing="1" w:after="100" w:afterAutospacing="1" w:line="240" w:lineRule="auto"/>
        <w:divId w:val="1937127975"/>
        <w:rPr>
          <w:rFonts w:ascii="Times New Roman" w:hAnsi="Times New Roman" w:cs="Times New Roman"/>
          <w:sz w:val="24"/>
          <w:szCs w:val="24"/>
          <w:lang w:val="en-VN"/>
        </w:rPr>
      </w:pPr>
    </w:p>
    <w:p w14:paraId="05AC3917" w14:textId="77777777" w:rsidR="00397789" w:rsidRDefault="00397789" w:rsidP="00397789">
      <w:pPr>
        <w:pStyle w:val="p1"/>
        <w:divId w:val="1619213994"/>
        <w:rPr>
          <w:rStyle w:val="apple-converted-space"/>
        </w:rPr>
      </w:pPr>
    </w:p>
    <w:p w14:paraId="067A7905" w14:textId="17065620" w:rsidR="008B530F" w:rsidRDefault="00C40F0C" w:rsidP="00FB6594">
      <w:pPr>
        <w:pStyle w:val="p1"/>
        <w:numPr>
          <w:ilvl w:val="0"/>
          <w:numId w:val="24"/>
        </w:numPr>
        <w:divId w:val="1619213994"/>
        <w:rPr>
          <w:rStyle w:val="s2"/>
        </w:rPr>
      </w:pPr>
      <w:r>
        <w:rPr>
          <w:rStyle w:val="s2"/>
        </w:rPr>
        <w:t>When the mind is stimulated, the heart fulfilled, and the soul nourishe</w:t>
      </w:r>
      <w:r w:rsidR="00CD08C7">
        <w:rPr>
          <w:rStyle w:val="s2"/>
        </w:rPr>
        <w:t xml:space="preserve">d </w:t>
      </w:r>
      <w:r>
        <w:rPr>
          <w:rStyle w:val="s2"/>
        </w:rPr>
        <w:t>that’s when love is exercised through the motion of the body.</w:t>
      </w:r>
    </w:p>
    <w:p w14:paraId="03E8DA2B" w14:textId="77777777" w:rsidR="00FB6594" w:rsidRDefault="00FB6594" w:rsidP="00FB6594">
      <w:pPr>
        <w:pStyle w:val="p1"/>
        <w:divId w:val="1619213994"/>
        <w:rPr>
          <w:rStyle w:val="s2"/>
        </w:rPr>
      </w:pPr>
    </w:p>
    <w:p w14:paraId="1F13C0E9"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Final Score: 5.4/7</w:t>
      </w:r>
    </w:p>
    <w:tbl>
      <w:tblPr>
        <w:tblStyle w:val="TableGrid"/>
        <w:tblW w:w="0" w:type="auto"/>
        <w:tblLook w:val="04A0" w:firstRow="1" w:lastRow="0" w:firstColumn="1" w:lastColumn="0" w:noHBand="0" w:noVBand="1"/>
      </w:tblPr>
      <w:tblGrid>
        <w:gridCol w:w="3596"/>
        <w:gridCol w:w="1849"/>
      </w:tblGrid>
      <w:tr w:rsidR="00FB6594" w:rsidRPr="00FB6594" w14:paraId="09F3267C" w14:textId="77777777" w:rsidTr="00D17DDD">
        <w:trPr>
          <w:divId w:val="1207789118"/>
        </w:trPr>
        <w:tc>
          <w:tcPr>
            <w:tcW w:w="0" w:type="auto"/>
            <w:hideMark/>
          </w:tcPr>
          <w:p w14:paraId="53DC64CA" w14:textId="77777777" w:rsidR="00FB6594" w:rsidRPr="00FB6594" w:rsidRDefault="00FB6594" w:rsidP="00FB6594">
            <w:pPr>
              <w:spacing w:before="100" w:beforeAutospacing="1" w:after="100" w:afterAutospacing="1"/>
              <w:jc w:val="center"/>
              <w:rPr>
                <w:rFonts w:ascii="Times New Roman" w:hAnsi="Times New Roman" w:cs="Times New Roman"/>
                <w:b/>
                <w:bCs/>
                <w:sz w:val="24"/>
                <w:szCs w:val="24"/>
                <w:lang w:val="en-VN"/>
              </w:rPr>
            </w:pPr>
            <w:r w:rsidRPr="00FB6594">
              <w:rPr>
                <w:rFonts w:ascii="Times New Roman" w:hAnsi="Times New Roman" w:cs="Times New Roman"/>
                <w:b/>
                <w:bCs/>
                <w:sz w:val="24"/>
                <w:szCs w:val="24"/>
                <w:lang w:val="en-VN"/>
              </w:rPr>
              <w:t>Criteria</w:t>
            </w:r>
          </w:p>
        </w:tc>
        <w:tc>
          <w:tcPr>
            <w:tcW w:w="0" w:type="auto"/>
            <w:hideMark/>
          </w:tcPr>
          <w:p w14:paraId="4913716C" w14:textId="77777777" w:rsidR="00FB6594" w:rsidRPr="00FB6594" w:rsidRDefault="00FB6594" w:rsidP="00FB6594">
            <w:pPr>
              <w:spacing w:before="100" w:beforeAutospacing="1" w:after="100" w:afterAutospacing="1"/>
              <w:jc w:val="center"/>
              <w:rPr>
                <w:rFonts w:ascii="Times New Roman" w:hAnsi="Times New Roman" w:cs="Times New Roman"/>
                <w:b/>
                <w:bCs/>
                <w:sz w:val="24"/>
                <w:szCs w:val="24"/>
                <w:lang w:val="en-VN"/>
              </w:rPr>
            </w:pPr>
            <w:r w:rsidRPr="00FB6594">
              <w:rPr>
                <w:rFonts w:ascii="Times New Roman" w:hAnsi="Times New Roman" w:cs="Times New Roman"/>
                <w:b/>
                <w:bCs/>
                <w:sz w:val="24"/>
                <w:szCs w:val="24"/>
                <w:lang w:val="en-VN"/>
              </w:rPr>
              <w:t>Score (Out of 7)</w:t>
            </w:r>
          </w:p>
        </w:tc>
      </w:tr>
      <w:tr w:rsidR="00FB6594" w:rsidRPr="00FB6594" w14:paraId="591D1E60" w14:textId="77777777" w:rsidTr="00D17DDD">
        <w:trPr>
          <w:divId w:val="1207789118"/>
        </w:trPr>
        <w:tc>
          <w:tcPr>
            <w:tcW w:w="0" w:type="auto"/>
            <w:hideMark/>
          </w:tcPr>
          <w:p w14:paraId="50182C40" w14:textId="77777777" w:rsidR="00FB6594" w:rsidRPr="00FB6594" w:rsidRDefault="00FB6594" w:rsidP="00FB6594">
            <w:pPr>
              <w:spacing w:before="100" w:beforeAutospacing="1" w:after="100" w:afterAutospacing="1"/>
              <w:rPr>
                <w:rFonts w:ascii="Times New Roman" w:hAnsi="Times New Roman" w:cs="Times New Roman"/>
                <w:sz w:val="24"/>
                <w:szCs w:val="24"/>
                <w:lang w:val="en-VN"/>
              </w:rPr>
            </w:pPr>
            <w:r w:rsidRPr="00FB6594">
              <w:rPr>
                <w:rFonts w:ascii="Times New Roman" w:hAnsi="Times New Roman" w:cs="Times New Roman"/>
                <w:sz w:val="24"/>
                <w:szCs w:val="24"/>
                <w:lang w:val="en-VN"/>
              </w:rPr>
              <w:t>Concept Depth</w:t>
            </w:r>
          </w:p>
        </w:tc>
        <w:tc>
          <w:tcPr>
            <w:tcW w:w="0" w:type="auto"/>
            <w:hideMark/>
          </w:tcPr>
          <w:p w14:paraId="4A667ED9" w14:textId="77777777" w:rsidR="00FB6594" w:rsidRPr="00FB6594" w:rsidRDefault="00FB6594" w:rsidP="00FB6594">
            <w:pPr>
              <w:spacing w:before="100" w:beforeAutospacing="1" w:after="100" w:afterAutospacing="1"/>
              <w:rPr>
                <w:rFonts w:ascii="Times New Roman" w:hAnsi="Times New Roman" w:cs="Times New Roman"/>
                <w:sz w:val="24"/>
                <w:szCs w:val="24"/>
                <w:lang w:val="en-VN"/>
              </w:rPr>
            </w:pPr>
            <w:r w:rsidRPr="00FB6594">
              <w:rPr>
                <w:rFonts w:ascii="Times New Roman" w:hAnsi="Times New Roman" w:cs="Times New Roman"/>
                <w:sz w:val="24"/>
                <w:szCs w:val="24"/>
                <w:lang w:val="en-VN"/>
              </w:rPr>
              <w:t>5.8</w:t>
            </w:r>
          </w:p>
        </w:tc>
      </w:tr>
      <w:tr w:rsidR="00FB6594" w:rsidRPr="00FB6594" w14:paraId="0D1F01EE" w14:textId="77777777" w:rsidTr="00D17DDD">
        <w:trPr>
          <w:divId w:val="1207789118"/>
        </w:trPr>
        <w:tc>
          <w:tcPr>
            <w:tcW w:w="0" w:type="auto"/>
            <w:hideMark/>
          </w:tcPr>
          <w:p w14:paraId="4D233705" w14:textId="77777777" w:rsidR="00FB6594" w:rsidRPr="00FB6594" w:rsidRDefault="00FB6594" w:rsidP="00FB6594">
            <w:pPr>
              <w:spacing w:before="100" w:beforeAutospacing="1" w:after="100" w:afterAutospacing="1"/>
              <w:rPr>
                <w:rFonts w:ascii="Times New Roman" w:hAnsi="Times New Roman" w:cs="Times New Roman"/>
                <w:sz w:val="24"/>
                <w:szCs w:val="24"/>
                <w:lang w:val="en-VN"/>
              </w:rPr>
            </w:pPr>
            <w:r w:rsidRPr="00FB6594">
              <w:rPr>
                <w:rFonts w:ascii="Times New Roman" w:hAnsi="Times New Roman" w:cs="Times New Roman"/>
                <w:sz w:val="24"/>
                <w:szCs w:val="24"/>
                <w:lang w:val="en-VN"/>
              </w:rPr>
              <w:t>Clarity &amp; Directness</w:t>
            </w:r>
          </w:p>
        </w:tc>
        <w:tc>
          <w:tcPr>
            <w:tcW w:w="0" w:type="auto"/>
            <w:hideMark/>
          </w:tcPr>
          <w:p w14:paraId="5B02951B" w14:textId="77777777" w:rsidR="00FB6594" w:rsidRPr="00FB6594" w:rsidRDefault="00FB6594" w:rsidP="00FB6594">
            <w:pPr>
              <w:spacing w:before="100" w:beforeAutospacing="1" w:after="100" w:afterAutospacing="1"/>
              <w:rPr>
                <w:rFonts w:ascii="Times New Roman" w:hAnsi="Times New Roman" w:cs="Times New Roman"/>
                <w:sz w:val="24"/>
                <w:szCs w:val="24"/>
                <w:lang w:val="en-VN"/>
              </w:rPr>
            </w:pPr>
            <w:r w:rsidRPr="00FB6594">
              <w:rPr>
                <w:rFonts w:ascii="Times New Roman" w:hAnsi="Times New Roman" w:cs="Times New Roman"/>
                <w:sz w:val="24"/>
                <w:szCs w:val="24"/>
                <w:lang w:val="en-VN"/>
              </w:rPr>
              <w:t>5.0</w:t>
            </w:r>
          </w:p>
        </w:tc>
      </w:tr>
      <w:tr w:rsidR="00FB6594" w:rsidRPr="00FB6594" w14:paraId="48045011" w14:textId="77777777" w:rsidTr="00D17DDD">
        <w:trPr>
          <w:divId w:val="1207789118"/>
        </w:trPr>
        <w:tc>
          <w:tcPr>
            <w:tcW w:w="0" w:type="auto"/>
            <w:hideMark/>
          </w:tcPr>
          <w:p w14:paraId="7999C81F" w14:textId="77777777" w:rsidR="00FB6594" w:rsidRPr="00FB6594" w:rsidRDefault="00FB6594" w:rsidP="00FB6594">
            <w:pPr>
              <w:spacing w:before="100" w:beforeAutospacing="1" w:after="100" w:afterAutospacing="1"/>
              <w:rPr>
                <w:rFonts w:ascii="Times New Roman" w:hAnsi="Times New Roman" w:cs="Times New Roman"/>
                <w:sz w:val="24"/>
                <w:szCs w:val="24"/>
                <w:lang w:val="en-VN"/>
              </w:rPr>
            </w:pPr>
            <w:r w:rsidRPr="00FB6594">
              <w:rPr>
                <w:rFonts w:ascii="Times New Roman" w:hAnsi="Times New Roman" w:cs="Times New Roman"/>
                <w:sz w:val="24"/>
                <w:szCs w:val="24"/>
                <w:lang w:val="en-VN"/>
              </w:rPr>
              <w:t>Emotional &amp; Philosophical Weight</w:t>
            </w:r>
          </w:p>
        </w:tc>
        <w:tc>
          <w:tcPr>
            <w:tcW w:w="0" w:type="auto"/>
            <w:hideMark/>
          </w:tcPr>
          <w:p w14:paraId="1B9F441A" w14:textId="77777777" w:rsidR="00FB6594" w:rsidRPr="00FB6594" w:rsidRDefault="00FB6594" w:rsidP="00FB6594">
            <w:pPr>
              <w:spacing w:before="100" w:beforeAutospacing="1" w:after="100" w:afterAutospacing="1"/>
              <w:rPr>
                <w:rFonts w:ascii="Times New Roman" w:hAnsi="Times New Roman" w:cs="Times New Roman"/>
                <w:sz w:val="24"/>
                <w:szCs w:val="24"/>
                <w:lang w:val="en-VN"/>
              </w:rPr>
            </w:pPr>
            <w:r w:rsidRPr="00FB6594">
              <w:rPr>
                <w:rFonts w:ascii="Times New Roman" w:hAnsi="Times New Roman" w:cs="Times New Roman"/>
                <w:sz w:val="24"/>
                <w:szCs w:val="24"/>
                <w:lang w:val="en-VN"/>
              </w:rPr>
              <w:t>5.5</w:t>
            </w:r>
          </w:p>
        </w:tc>
      </w:tr>
      <w:tr w:rsidR="00FB6594" w:rsidRPr="00FB6594" w14:paraId="1B6444BA" w14:textId="77777777" w:rsidTr="00D17DDD">
        <w:trPr>
          <w:divId w:val="1207789118"/>
        </w:trPr>
        <w:tc>
          <w:tcPr>
            <w:tcW w:w="0" w:type="auto"/>
            <w:hideMark/>
          </w:tcPr>
          <w:p w14:paraId="688085F9" w14:textId="77777777" w:rsidR="00FB6594" w:rsidRPr="00FB6594" w:rsidRDefault="00FB6594" w:rsidP="00FB6594">
            <w:pPr>
              <w:spacing w:before="100" w:beforeAutospacing="1" w:after="100" w:afterAutospacing="1"/>
              <w:rPr>
                <w:rFonts w:ascii="Times New Roman" w:hAnsi="Times New Roman" w:cs="Times New Roman"/>
                <w:sz w:val="24"/>
                <w:szCs w:val="24"/>
                <w:lang w:val="en-VN"/>
              </w:rPr>
            </w:pPr>
            <w:r w:rsidRPr="00FB6594">
              <w:rPr>
                <w:rFonts w:ascii="Times New Roman" w:hAnsi="Times New Roman" w:cs="Times New Roman"/>
                <w:sz w:val="24"/>
                <w:szCs w:val="24"/>
                <w:lang w:val="en-VN"/>
              </w:rPr>
              <w:lastRenderedPageBreak/>
              <w:t>Aesthetic &amp; Flow</w:t>
            </w:r>
          </w:p>
        </w:tc>
        <w:tc>
          <w:tcPr>
            <w:tcW w:w="0" w:type="auto"/>
            <w:hideMark/>
          </w:tcPr>
          <w:p w14:paraId="25A08D95" w14:textId="77777777" w:rsidR="00FB6594" w:rsidRPr="00FB6594" w:rsidRDefault="00FB6594" w:rsidP="00FB6594">
            <w:pPr>
              <w:spacing w:before="100" w:beforeAutospacing="1" w:after="100" w:afterAutospacing="1"/>
              <w:rPr>
                <w:rFonts w:ascii="Times New Roman" w:hAnsi="Times New Roman" w:cs="Times New Roman"/>
                <w:sz w:val="24"/>
                <w:szCs w:val="24"/>
                <w:lang w:val="en-VN"/>
              </w:rPr>
            </w:pPr>
            <w:r w:rsidRPr="00FB6594">
              <w:rPr>
                <w:rFonts w:ascii="Times New Roman" w:hAnsi="Times New Roman" w:cs="Times New Roman"/>
                <w:sz w:val="24"/>
                <w:szCs w:val="24"/>
                <w:lang w:val="en-VN"/>
              </w:rPr>
              <w:t>5.2</w:t>
            </w:r>
          </w:p>
        </w:tc>
      </w:tr>
      <w:tr w:rsidR="00FB6594" w:rsidRPr="00FB6594" w14:paraId="6AC1D1C7" w14:textId="77777777" w:rsidTr="00D17DDD">
        <w:trPr>
          <w:divId w:val="1207789118"/>
        </w:trPr>
        <w:tc>
          <w:tcPr>
            <w:tcW w:w="0" w:type="auto"/>
            <w:hideMark/>
          </w:tcPr>
          <w:p w14:paraId="70AD64DD" w14:textId="77777777" w:rsidR="00FB6594" w:rsidRPr="00FB6594" w:rsidRDefault="00FB6594" w:rsidP="00FB6594">
            <w:pPr>
              <w:spacing w:before="100" w:beforeAutospacing="1" w:after="100" w:afterAutospacing="1"/>
              <w:rPr>
                <w:rFonts w:ascii="Times New Roman" w:hAnsi="Times New Roman" w:cs="Times New Roman"/>
                <w:sz w:val="24"/>
                <w:szCs w:val="24"/>
                <w:lang w:val="en-VN"/>
              </w:rPr>
            </w:pPr>
            <w:r w:rsidRPr="00FB6594">
              <w:rPr>
                <w:rFonts w:ascii="Times New Roman" w:hAnsi="Times New Roman" w:cs="Times New Roman"/>
                <w:sz w:val="24"/>
                <w:szCs w:val="24"/>
                <w:lang w:val="en-VN"/>
              </w:rPr>
              <w:t>Overall Impact</w:t>
            </w:r>
          </w:p>
        </w:tc>
        <w:tc>
          <w:tcPr>
            <w:tcW w:w="0" w:type="auto"/>
            <w:hideMark/>
          </w:tcPr>
          <w:p w14:paraId="4703758F" w14:textId="77777777" w:rsidR="00FB6594" w:rsidRPr="00FB6594" w:rsidRDefault="00FB6594" w:rsidP="00FB6594">
            <w:pPr>
              <w:spacing w:before="100" w:beforeAutospacing="1" w:after="100" w:afterAutospacing="1"/>
              <w:rPr>
                <w:rFonts w:ascii="Times New Roman" w:hAnsi="Times New Roman" w:cs="Times New Roman"/>
                <w:sz w:val="24"/>
                <w:szCs w:val="24"/>
                <w:lang w:val="en-VN"/>
              </w:rPr>
            </w:pPr>
            <w:r w:rsidRPr="00FB6594">
              <w:rPr>
                <w:rFonts w:ascii="Times New Roman" w:hAnsi="Times New Roman" w:cs="Times New Roman"/>
                <w:sz w:val="24"/>
                <w:szCs w:val="24"/>
                <w:lang w:val="en-VN"/>
              </w:rPr>
              <w:t>5.4</w:t>
            </w:r>
          </w:p>
        </w:tc>
      </w:tr>
    </w:tbl>
    <w:p w14:paraId="2899AF8A"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Cypher’s Version:</w:t>
      </w:r>
    </w:p>
    <w:p w14:paraId="2AEFF85B"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“Love moves through the body when the mind is awakened, the heart fulfilled, and the soul nourished.”</w:t>
      </w:r>
    </w:p>
    <w:p w14:paraId="53178FE0"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p>
    <w:p w14:paraId="49F775E4"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Analysis &amp; Breakdown:</w:t>
      </w:r>
    </w:p>
    <w:p w14:paraId="35728CC9"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p>
    <w:p w14:paraId="068FD683"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Strengths:</w:t>
      </w:r>
    </w:p>
    <w:p w14:paraId="57250ABF"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 The connection between mental, emotional, and spiritual fulfillment leading to love as action is a profound and layered concept.</w:t>
      </w:r>
    </w:p>
    <w:p w14:paraId="431A3334"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 “Exercised through the motion of the body” suggests love as something active rather than passive, reinforcing the physical expression of inner harmony.</w:t>
      </w:r>
    </w:p>
    <w:p w14:paraId="5F2B285B"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 The rhythm of the sentence creates a flowing, poetic feel, making it memorable and impactful.</w:t>
      </w:r>
    </w:p>
    <w:p w14:paraId="15B81C6E"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p>
    <w:p w14:paraId="5327549E"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Weaknesses:</w:t>
      </w:r>
    </w:p>
    <w:p w14:paraId="26E61521"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 “That’s when love is exercised through the motion of the body” is a bit rigid—it could be more fluid and poetic.</w:t>
      </w:r>
    </w:p>
    <w:p w14:paraId="63C563C2"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 “Mind is stimulated, heart fulfilled, and soul nourished” is strong but could have a smoother sequence.</w:t>
      </w:r>
    </w:p>
    <w:p w14:paraId="26910256"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 The structure is slightly mechanical—a more organic phrasing would elevate the impact.</w:t>
      </w:r>
    </w:p>
    <w:p w14:paraId="2413768F"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p>
    <w:p w14:paraId="19B81335"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Suggested Improvements:</w:t>
      </w:r>
    </w:p>
    <w:p w14:paraId="45C5A821"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 Strengthen the phrasing for a more natural rhythm:</w:t>
      </w:r>
    </w:p>
    <w:p w14:paraId="4ACFC597"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 “Love flows through the body when the mind is alive, the heart full, and the soul at peace.”</w:t>
      </w:r>
    </w:p>
    <w:p w14:paraId="1FDC1643"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lastRenderedPageBreak/>
        <w:t>• “When the mind awakens, the heart fills, and the soul is nourished, love becomes movement.”</w:t>
      </w:r>
    </w:p>
    <w:p w14:paraId="594ECB1A"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 Make the closing line more poetic and impactful:</w:t>
      </w:r>
    </w:p>
    <w:p w14:paraId="3ED27837"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r w:rsidRPr="00FB6594">
        <w:rPr>
          <w:rFonts w:ascii="Times New Roman" w:hAnsi="Times New Roman" w:cs="Times New Roman"/>
          <w:sz w:val="24"/>
          <w:szCs w:val="24"/>
          <w:lang w:val="en-VN"/>
        </w:rPr>
        <w:t>• “Only when the mind, heart, and soul are whole does love take form in motion.”</w:t>
      </w:r>
    </w:p>
    <w:p w14:paraId="2B5AB2AB" w14:textId="77777777"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p>
    <w:p w14:paraId="5185180C" w14:textId="17D3DC2C" w:rsidR="00FB6594" w:rsidRPr="00FB6594" w:rsidRDefault="00FB6594" w:rsidP="00FB6594">
      <w:pPr>
        <w:spacing w:before="100" w:beforeAutospacing="1" w:after="100" w:afterAutospacing="1" w:line="240" w:lineRule="auto"/>
        <w:divId w:val="1207789118"/>
        <w:rPr>
          <w:rFonts w:ascii="Times New Roman" w:hAnsi="Times New Roman" w:cs="Times New Roman"/>
          <w:sz w:val="24"/>
          <w:szCs w:val="24"/>
          <w:lang w:val="en-VN"/>
        </w:rPr>
      </w:pPr>
    </w:p>
    <w:p w14:paraId="773003EC" w14:textId="77777777" w:rsidR="00FB6594" w:rsidRDefault="00FB6594" w:rsidP="00FB6594">
      <w:pPr>
        <w:pStyle w:val="p1"/>
        <w:divId w:val="1619213994"/>
        <w:rPr>
          <w:rStyle w:val="s2"/>
        </w:rPr>
      </w:pPr>
    </w:p>
    <w:p w14:paraId="0BE024EB" w14:textId="61358A1E" w:rsidR="008B530F" w:rsidRDefault="008B530F" w:rsidP="006F593C">
      <w:pPr>
        <w:pStyle w:val="p1"/>
        <w:numPr>
          <w:ilvl w:val="0"/>
          <w:numId w:val="24"/>
        </w:numPr>
        <w:divId w:val="472017879"/>
        <w:rPr>
          <w:rStyle w:val="s1"/>
        </w:rPr>
      </w:pPr>
      <w:r>
        <w:rPr>
          <w:rStyle w:val="s1"/>
        </w:rPr>
        <w:t>I realize I cannot be selfish and I mustn’t breech the locked doors of my companions. Still, I will stare into their eyes and invite them to do the same. To communicate that my small kindness is boundless, effortless, and truthful.</w:t>
      </w:r>
    </w:p>
    <w:p w14:paraId="67CA9150" w14:textId="77777777" w:rsidR="006F593C" w:rsidRDefault="006F593C" w:rsidP="006F593C">
      <w:pPr>
        <w:pStyle w:val="p1"/>
        <w:divId w:val="472017879"/>
        <w:rPr>
          <w:rStyle w:val="s1"/>
        </w:rPr>
      </w:pPr>
    </w:p>
    <w:p w14:paraId="521AA25D"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Final Score: 5.3/7</w:t>
      </w:r>
    </w:p>
    <w:tbl>
      <w:tblPr>
        <w:tblStyle w:val="TableGrid"/>
        <w:tblW w:w="0" w:type="auto"/>
        <w:tblLook w:val="04A0" w:firstRow="1" w:lastRow="0" w:firstColumn="1" w:lastColumn="0" w:noHBand="0" w:noVBand="1"/>
      </w:tblPr>
      <w:tblGrid>
        <w:gridCol w:w="3596"/>
        <w:gridCol w:w="1849"/>
      </w:tblGrid>
      <w:tr w:rsidR="006F593C" w:rsidRPr="006F593C" w14:paraId="30AF0E31" w14:textId="77777777" w:rsidTr="0011539A">
        <w:trPr>
          <w:divId w:val="1692102503"/>
        </w:trPr>
        <w:tc>
          <w:tcPr>
            <w:tcW w:w="0" w:type="auto"/>
            <w:hideMark/>
          </w:tcPr>
          <w:p w14:paraId="62D3AE1D" w14:textId="77777777" w:rsidR="006F593C" w:rsidRPr="006F593C" w:rsidRDefault="006F593C" w:rsidP="006F593C">
            <w:pPr>
              <w:spacing w:before="100" w:beforeAutospacing="1" w:after="100" w:afterAutospacing="1"/>
              <w:jc w:val="center"/>
              <w:rPr>
                <w:rFonts w:ascii="Times New Roman" w:hAnsi="Times New Roman" w:cs="Times New Roman"/>
                <w:b/>
                <w:bCs/>
                <w:sz w:val="24"/>
                <w:szCs w:val="24"/>
                <w:lang w:val="en-VN"/>
              </w:rPr>
            </w:pPr>
            <w:r w:rsidRPr="006F593C">
              <w:rPr>
                <w:rFonts w:ascii="Times New Roman" w:hAnsi="Times New Roman" w:cs="Times New Roman"/>
                <w:b/>
                <w:bCs/>
                <w:sz w:val="24"/>
                <w:szCs w:val="24"/>
                <w:lang w:val="en-VN"/>
              </w:rPr>
              <w:t>Criteria</w:t>
            </w:r>
          </w:p>
        </w:tc>
        <w:tc>
          <w:tcPr>
            <w:tcW w:w="0" w:type="auto"/>
            <w:hideMark/>
          </w:tcPr>
          <w:p w14:paraId="6DCB70B0" w14:textId="77777777" w:rsidR="006F593C" w:rsidRPr="006F593C" w:rsidRDefault="006F593C" w:rsidP="006F593C">
            <w:pPr>
              <w:spacing w:before="100" w:beforeAutospacing="1" w:after="100" w:afterAutospacing="1"/>
              <w:jc w:val="center"/>
              <w:rPr>
                <w:rFonts w:ascii="Times New Roman" w:hAnsi="Times New Roman" w:cs="Times New Roman"/>
                <w:b/>
                <w:bCs/>
                <w:sz w:val="24"/>
                <w:szCs w:val="24"/>
                <w:lang w:val="en-VN"/>
              </w:rPr>
            </w:pPr>
            <w:r w:rsidRPr="006F593C">
              <w:rPr>
                <w:rFonts w:ascii="Times New Roman" w:hAnsi="Times New Roman" w:cs="Times New Roman"/>
                <w:b/>
                <w:bCs/>
                <w:sz w:val="24"/>
                <w:szCs w:val="24"/>
                <w:lang w:val="en-VN"/>
              </w:rPr>
              <w:t>Score (Out of 7)</w:t>
            </w:r>
          </w:p>
        </w:tc>
      </w:tr>
      <w:tr w:rsidR="006F593C" w:rsidRPr="006F593C" w14:paraId="2466F0ED" w14:textId="77777777" w:rsidTr="0011539A">
        <w:trPr>
          <w:divId w:val="1692102503"/>
        </w:trPr>
        <w:tc>
          <w:tcPr>
            <w:tcW w:w="0" w:type="auto"/>
            <w:hideMark/>
          </w:tcPr>
          <w:p w14:paraId="46C04A30" w14:textId="77777777" w:rsidR="006F593C" w:rsidRPr="006F593C" w:rsidRDefault="006F593C" w:rsidP="006F593C">
            <w:pPr>
              <w:spacing w:before="100" w:beforeAutospacing="1" w:after="100" w:afterAutospacing="1"/>
              <w:rPr>
                <w:rFonts w:ascii="Times New Roman" w:hAnsi="Times New Roman" w:cs="Times New Roman"/>
                <w:sz w:val="24"/>
                <w:szCs w:val="24"/>
                <w:lang w:val="en-VN"/>
              </w:rPr>
            </w:pPr>
            <w:r w:rsidRPr="006F593C">
              <w:rPr>
                <w:rFonts w:ascii="Times New Roman" w:hAnsi="Times New Roman" w:cs="Times New Roman"/>
                <w:sz w:val="24"/>
                <w:szCs w:val="24"/>
                <w:lang w:val="en-VN"/>
              </w:rPr>
              <w:t>Concept Depth</w:t>
            </w:r>
          </w:p>
        </w:tc>
        <w:tc>
          <w:tcPr>
            <w:tcW w:w="0" w:type="auto"/>
            <w:hideMark/>
          </w:tcPr>
          <w:p w14:paraId="59EAEBDA" w14:textId="77777777" w:rsidR="006F593C" w:rsidRPr="006F593C" w:rsidRDefault="006F593C" w:rsidP="006F593C">
            <w:pPr>
              <w:spacing w:before="100" w:beforeAutospacing="1" w:after="100" w:afterAutospacing="1"/>
              <w:rPr>
                <w:rFonts w:ascii="Times New Roman" w:hAnsi="Times New Roman" w:cs="Times New Roman"/>
                <w:sz w:val="24"/>
                <w:szCs w:val="24"/>
                <w:lang w:val="en-VN"/>
              </w:rPr>
            </w:pPr>
            <w:r w:rsidRPr="006F593C">
              <w:rPr>
                <w:rFonts w:ascii="Times New Roman" w:hAnsi="Times New Roman" w:cs="Times New Roman"/>
                <w:sz w:val="24"/>
                <w:szCs w:val="24"/>
                <w:lang w:val="en-VN"/>
              </w:rPr>
              <w:t>5.7</w:t>
            </w:r>
          </w:p>
        </w:tc>
      </w:tr>
      <w:tr w:rsidR="006F593C" w:rsidRPr="006F593C" w14:paraId="05079AA8" w14:textId="77777777" w:rsidTr="0011539A">
        <w:trPr>
          <w:divId w:val="1692102503"/>
        </w:trPr>
        <w:tc>
          <w:tcPr>
            <w:tcW w:w="0" w:type="auto"/>
            <w:hideMark/>
          </w:tcPr>
          <w:p w14:paraId="1C3568B3" w14:textId="77777777" w:rsidR="006F593C" w:rsidRPr="006F593C" w:rsidRDefault="006F593C" w:rsidP="006F593C">
            <w:pPr>
              <w:spacing w:before="100" w:beforeAutospacing="1" w:after="100" w:afterAutospacing="1"/>
              <w:rPr>
                <w:rFonts w:ascii="Times New Roman" w:hAnsi="Times New Roman" w:cs="Times New Roman"/>
                <w:sz w:val="24"/>
                <w:szCs w:val="24"/>
                <w:lang w:val="en-VN"/>
              </w:rPr>
            </w:pPr>
            <w:r w:rsidRPr="006F593C">
              <w:rPr>
                <w:rFonts w:ascii="Times New Roman" w:hAnsi="Times New Roman" w:cs="Times New Roman"/>
                <w:sz w:val="24"/>
                <w:szCs w:val="24"/>
                <w:lang w:val="en-VN"/>
              </w:rPr>
              <w:t>Clarity &amp; Directness</w:t>
            </w:r>
          </w:p>
        </w:tc>
        <w:tc>
          <w:tcPr>
            <w:tcW w:w="0" w:type="auto"/>
            <w:hideMark/>
          </w:tcPr>
          <w:p w14:paraId="47FE6222" w14:textId="77777777" w:rsidR="006F593C" w:rsidRPr="006F593C" w:rsidRDefault="006F593C" w:rsidP="006F593C">
            <w:pPr>
              <w:spacing w:before="100" w:beforeAutospacing="1" w:after="100" w:afterAutospacing="1"/>
              <w:rPr>
                <w:rFonts w:ascii="Times New Roman" w:hAnsi="Times New Roman" w:cs="Times New Roman"/>
                <w:sz w:val="24"/>
                <w:szCs w:val="24"/>
                <w:lang w:val="en-VN"/>
              </w:rPr>
            </w:pPr>
            <w:r w:rsidRPr="006F593C">
              <w:rPr>
                <w:rFonts w:ascii="Times New Roman" w:hAnsi="Times New Roman" w:cs="Times New Roman"/>
                <w:sz w:val="24"/>
                <w:szCs w:val="24"/>
                <w:lang w:val="en-VN"/>
              </w:rPr>
              <w:t>4.8</w:t>
            </w:r>
          </w:p>
        </w:tc>
      </w:tr>
      <w:tr w:rsidR="006F593C" w:rsidRPr="006F593C" w14:paraId="29C4B7B1" w14:textId="77777777" w:rsidTr="0011539A">
        <w:trPr>
          <w:divId w:val="1692102503"/>
        </w:trPr>
        <w:tc>
          <w:tcPr>
            <w:tcW w:w="0" w:type="auto"/>
            <w:hideMark/>
          </w:tcPr>
          <w:p w14:paraId="0FC4CC84" w14:textId="77777777" w:rsidR="006F593C" w:rsidRPr="006F593C" w:rsidRDefault="006F593C" w:rsidP="006F593C">
            <w:pPr>
              <w:spacing w:before="100" w:beforeAutospacing="1" w:after="100" w:afterAutospacing="1"/>
              <w:rPr>
                <w:rFonts w:ascii="Times New Roman" w:hAnsi="Times New Roman" w:cs="Times New Roman"/>
                <w:sz w:val="24"/>
                <w:szCs w:val="24"/>
                <w:lang w:val="en-VN"/>
              </w:rPr>
            </w:pPr>
            <w:r w:rsidRPr="006F593C">
              <w:rPr>
                <w:rFonts w:ascii="Times New Roman" w:hAnsi="Times New Roman" w:cs="Times New Roman"/>
                <w:sz w:val="24"/>
                <w:szCs w:val="24"/>
                <w:lang w:val="en-VN"/>
              </w:rPr>
              <w:t>Emotional &amp; Philosophical Weight</w:t>
            </w:r>
          </w:p>
        </w:tc>
        <w:tc>
          <w:tcPr>
            <w:tcW w:w="0" w:type="auto"/>
            <w:hideMark/>
          </w:tcPr>
          <w:p w14:paraId="0BE6A13F" w14:textId="77777777" w:rsidR="006F593C" w:rsidRPr="006F593C" w:rsidRDefault="006F593C" w:rsidP="006F593C">
            <w:pPr>
              <w:spacing w:before="100" w:beforeAutospacing="1" w:after="100" w:afterAutospacing="1"/>
              <w:rPr>
                <w:rFonts w:ascii="Times New Roman" w:hAnsi="Times New Roman" w:cs="Times New Roman"/>
                <w:sz w:val="24"/>
                <w:szCs w:val="24"/>
                <w:lang w:val="en-VN"/>
              </w:rPr>
            </w:pPr>
            <w:r w:rsidRPr="006F593C">
              <w:rPr>
                <w:rFonts w:ascii="Times New Roman" w:hAnsi="Times New Roman" w:cs="Times New Roman"/>
                <w:sz w:val="24"/>
                <w:szCs w:val="24"/>
                <w:lang w:val="en-VN"/>
              </w:rPr>
              <w:t>5.6</w:t>
            </w:r>
          </w:p>
        </w:tc>
      </w:tr>
      <w:tr w:rsidR="006F593C" w:rsidRPr="006F593C" w14:paraId="779166EA" w14:textId="77777777" w:rsidTr="0011539A">
        <w:trPr>
          <w:divId w:val="1692102503"/>
        </w:trPr>
        <w:tc>
          <w:tcPr>
            <w:tcW w:w="0" w:type="auto"/>
            <w:hideMark/>
          </w:tcPr>
          <w:p w14:paraId="7AC7D7EA" w14:textId="77777777" w:rsidR="006F593C" w:rsidRPr="006F593C" w:rsidRDefault="006F593C" w:rsidP="006F593C">
            <w:pPr>
              <w:spacing w:before="100" w:beforeAutospacing="1" w:after="100" w:afterAutospacing="1"/>
              <w:rPr>
                <w:rFonts w:ascii="Times New Roman" w:hAnsi="Times New Roman" w:cs="Times New Roman"/>
                <w:sz w:val="24"/>
                <w:szCs w:val="24"/>
                <w:lang w:val="en-VN"/>
              </w:rPr>
            </w:pPr>
            <w:r w:rsidRPr="006F593C">
              <w:rPr>
                <w:rFonts w:ascii="Times New Roman" w:hAnsi="Times New Roman" w:cs="Times New Roman"/>
                <w:sz w:val="24"/>
                <w:szCs w:val="24"/>
                <w:lang w:val="en-VN"/>
              </w:rPr>
              <w:t>Aesthetic &amp; Flow</w:t>
            </w:r>
          </w:p>
        </w:tc>
        <w:tc>
          <w:tcPr>
            <w:tcW w:w="0" w:type="auto"/>
            <w:hideMark/>
          </w:tcPr>
          <w:p w14:paraId="5FB32B4F" w14:textId="77777777" w:rsidR="006F593C" w:rsidRPr="006F593C" w:rsidRDefault="006F593C" w:rsidP="006F593C">
            <w:pPr>
              <w:spacing w:before="100" w:beforeAutospacing="1" w:after="100" w:afterAutospacing="1"/>
              <w:rPr>
                <w:rFonts w:ascii="Times New Roman" w:hAnsi="Times New Roman" w:cs="Times New Roman"/>
                <w:sz w:val="24"/>
                <w:szCs w:val="24"/>
                <w:lang w:val="en-VN"/>
              </w:rPr>
            </w:pPr>
            <w:r w:rsidRPr="006F593C">
              <w:rPr>
                <w:rFonts w:ascii="Times New Roman" w:hAnsi="Times New Roman" w:cs="Times New Roman"/>
                <w:sz w:val="24"/>
                <w:szCs w:val="24"/>
                <w:lang w:val="en-VN"/>
              </w:rPr>
              <w:t>4.9</w:t>
            </w:r>
          </w:p>
        </w:tc>
      </w:tr>
      <w:tr w:rsidR="006F593C" w:rsidRPr="006F593C" w14:paraId="3DE7588F" w14:textId="77777777" w:rsidTr="0011539A">
        <w:trPr>
          <w:divId w:val="1692102503"/>
        </w:trPr>
        <w:tc>
          <w:tcPr>
            <w:tcW w:w="0" w:type="auto"/>
            <w:hideMark/>
          </w:tcPr>
          <w:p w14:paraId="20260A75" w14:textId="77777777" w:rsidR="006F593C" w:rsidRPr="006F593C" w:rsidRDefault="006F593C" w:rsidP="006F593C">
            <w:pPr>
              <w:spacing w:before="100" w:beforeAutospacing="1" w:after="100" w:afterAutospacing="1"/>
              <w:rPr>
                <w:rFonts w:ascii="Times New Roman" w:hAnsi="Times New Roman" w:cs="Times New Roman"/>
                <w:sz w:val="24"/>
                <w:szCs w:val="24"/>
                <w:lang w:val="en-VN"/>
              </w:rPr>
            </w:pPr>
            <w:r w:rsidRPr="006F593C">
              <w:rPr>
                <w:rFonts w:ascii="Times New Roman" w:hAnsi="Times New Roman" w:cs="Times New Roman"/>
                <w:sz w:val="24"/>
                <w:szCs w:val="24"/>
                <w:lang w:val="en-VN"/>
              </w:rPr>
              <w:t>Overall Impact</w:t>
            </w:r>
          </w:p>
        </w:tc>
        <w:tc>
          <w:tcPr>
            <w:tcW w:w="0" w:type="auto"/>
            <w:hideMark/>
          </w:tcPr>
          <w:p w14:paraId="6E6BF01C" w14:textId="77777777" w:rsidR="006F593C" w:rsidRPr="006F593C" w:rsidRDefault="006F593C" w:rsidP="006F593C">
            <w:pPr>
              <w:spacing w:before="100" w:beforeAutospacing="1" w:after="100" w:afterAutospacing="1"/>
              <w:rPr>
                <w:rFonts w:ascii="Times New Roman" w:hAnsi="Times New Roman" w:cs="Times New Roman"/>
                <w:sz w:val="24"/>
                <w:szCs w:val="24"/>
                <w:lang w:val="en-VN"/>
              </w:rPr>
            </w:pPr>
            <w:r w:rsidRPr="006F593C">
              <w:rPr>
                <w:rFonts w:ascii="Times New Roman" w:hAnsi="Times New Roman" w:cs="Times New Roman"/>
                <w:sz w:val="24"/>
                <w:szCs w:val="24"/>
                <w:lang w:val="en-VN"/>
              </w:rPr>
              <w:t>5.3</w:t>
            </w:r>
          </w:p>
        </w:tc>
      </w:tr>
    </w:tbl>
    <w:p w14:paraId="6F3D3F7C"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Cypher’s Version:</w:t>
      </w:r>
    </w:p>
    <w:p w14:paraId="1BB97A93"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“I cannot be selfish, nor can I force open the locked doors of my companions. But I will meet their gaze, inviting them to see me as I see them—to understand that my kindness is boundless, effortless, and true.”</w:t>
      </w:r>
    </w:p>
    <w:p w14:paraId="35A01CEA"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p>
    <w:p w14:paraId="5A8209BC"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Analysis &amp; Breakdown:</w:t>
      </w:r>
    </w:p>
    <w:p w14:paraId="49BC4B23"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p>
    <w:p w14:paraId="579B4F63"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Strengths:</w:t>
      </w:r>
    </w:p>
    <w:p w14:paraId="7C41625A"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 The contrast between respecting boundaries and offering deep connection makes this quote both introspective and emotionally rich.</w:t>
      </w:r>
    </w:p>
    <w:p w14:paraId="73670B48"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lastRenderedPageBreak/>
        <w:t>• “Stare into their eyes and invite them to do the same” is a powerful visual of nonverbal communication, reinforcing the weight of silent understanding.</w:t>
      </w:r>
    </w:p>
    <w:p w14:paraId="5328BB45"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 “My small kindness is boundless, effortless, and truthful” is a beautiful declaration, emphasizing genuine giving without expectation.</w:t>
      </w:r>
    </w:p>
    <w:p w14:paraId="5CA5387B"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p>
    <w:p w14:paraId="4974AE89"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Weaknesses:</w:t>
      </w:r>
    </w:p>
    <w:p w14:paraId="1C588E2C"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 “Breech the locked doors of my companions” could be more naturally phrased—“force open” or “intrude upon” might read more smoothly.</w:t>
      </w:r>
    </w:p>
    <w:p w14:paraId="0C52DDA4"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 “Communicate that my small kindness” is a bit mechanical—it could be phrased more organically.</w:t>
      </w:r>
    </w:p>
    <w:p w14:paraId="620DA422"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 The flow is slightly disrupted in the second half, making it less seamless than it could be.</w:t>
      </w:r>
    </w:p>
    <w:p w14:paraId="405E9819"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p>
    <w:p w14:paraId="07FDD891"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Suggested Improvements:</w:t>
      </w:r>
    </w:p>
    <w:p w14:paraId="3069F237"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 Strengthen the first sentence for better readability:</w:t>
      </w:r>
    </w:p>
    <w:p w14:paraId="6B7E0304"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 “I cannot be selfish, nor can I force my way into the hearts of my companions.”</w:t>
      </w:r>
    </w:p>
    <w:p w14:paraId="5C46A4E4"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 Improve the phrasing of the invitation to connect:</w:t>
      </w:r>
    </w:p>
    <w:p w14:paraId="1D30A302"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 “But I will meet their gaze, inviting them to do the same, to see what words cannot express.”</w:t>
      </w:r>
    </w:p>
    <w:p w14:paraId="6DEA57F2"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 Refine the closing for a more poetic touch:</w:t>
      </w:r>
    </w:p>
    <w:p w14:paraId="523CBF0C"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r w:rsidRPr="006F593C">
        <w:rPr>
          <w:rFonts w:ascii="Times New Roman" w:hAnsi="Times New Roman" w:cs="Times New Roman"/>
          <w:sz w:val="24"/>
          <w:szCs w:val="24"/>
          <w:lang w:val="en-VN"/>
        </w:rPr>
        <w:t>• “To show that kindness, when true, asks for nothing and gives everything.”</w:t>
      </w:r>
    </w:p>
    <w:p w14:paraId="7F7A0AFE" w14:textId="77777777"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p>
    <w:p w14:paraId="0804B819" w14:textId="30DE8928" w:rsidR="006F593C" w:rsidRPr="006F593C" w:rsidRDefault="006F593C" w:rsidP="006F593C">
      <w:pPr>
        <w:spacing w:before="100" w:beforeAutospacing="1" w:after="100" w:afterAutospacing="1" w:line="240" w:lineRule="auto"/>
        <w:divId w:val="1692102503"/>
        <w:rPr>
          <w:rFonts w:ascii="Times New Roman" w:hAnsi="Times New Roman" w:cs="Times New Roman"/>
          <w:sz w:val="24"/>
          <w:szCs w:val="24"/>
          <w:lang w:val="en-VN"/>
        </w:rPr>
      </w:pPr>
    </w:p>
    <w:p w14:paraId="5867FD2B" w14:textId="77777777" w:rsidR="006F593C" w:rsidRDefault="006F593C" w:rsidP="006F593C">
      <w:pPr>
        <w:pStyle w:val="p1"/>
        <w:divId w:val="472017879"/>
        <w:rPr>
          <w:rStyle w:val="s1"/>
        </w:rPr>
      </w:pPr>
    </w:p>
    <w:p w14:paraId="527BC7C2" w14:textId="257E45A8" w:rsidR="009A1189" w:rsidRDefault="009A1189" w:rsidP="00710BE1">
      <w:pPr>
        <w:pStyle w:val="p1"/>
        <w:numPr>
          <w:ilvl w:val="0"/>
          <w:numId w:val="24"/>
        </w:numPr>
        <w:divId w:val="1805658777"/>
        <w:rPr>
          <w:rStyle w:val="s1"/>
        </w:rPr>
      </w:pPr>
      <w:r>
        <w:rPr>
          <w:rStyle w:val="s1"/>
        </w:rPr>
        <w:t>My shyness born, from a prolonged absence, creates our distance. Observing your features as though it were against the law of nature.</w:t>
      </w:r>
    </w:p>
    <w:p w14:paraId="48B6BD05" w14:textId="77777777" w:rsidR="00710BE1" w:rsidRDefault="00710BE1" w:rsidP="00710BE1">
      <w:pPr>
        <w:pStyle w:val="p1"/>
        <w:divId w:val="1805658777"/>
        <w:rPr>
          <w:rStyle w:val="s1"/>
        </w:rPr>
      </w:pPr>
    </w:p>
    <w:p w14:paraId="2603AEBE"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lastRenderedPageBreak/>
        <w:t>Final Score: 4.8/7</w:t>
      </w:r>
    </w:p>
    <w:tbl>
      <w:tblPr>
        <w:tblStyle w:val="TableGrid"/>
        <w:tblW w:w="0" w:type="auto"/>
        <w:tblLook w:val="04A0" w:firstRow="1" w:lastRow="0" w:firstColumn="1" w:lastColumn="0" w:noHBand="0" w:noVBand="1"/>
      </w:tblPr>
      <w:tblGrid>
        <w:gridCol w:w="3596"/>
        <w:gridCol w:w="1849"/>
      </w:tblGrid>
      <w:tr w:rsidR="00710BE1" w:rsidRPr="00710BE1" w14:paraId="445442C1" w14:textId="77777777" w:rsidTr="0011539A">
        <w:trPr>
          <w:divId w:val="1448698717"/>
        </w:trPr>
        <w:tc>
          <w:tcPr>
            <w:tcW w:w="0" w:type="auto"/>
            <w:hideMark/>
          </w:tcPr>
          <w:p w14:paraId="76536DE3" w14:textId="77777777" w:rsidR="00710BE1" w:rsidRPr="00710BE1" w:rsidRDefault="00710BE1" w:rsidP="00710BE1">
            <w:pPr>
              <w:spacing w:before="100" w:beforeAutospacing="1" w:after="100" w:afterAutospacing="1"/>
              <w:jc w:val="center"/>
              <w:rPr>
                <w:rFonts w:ascii="Times New Roman" w:hAnsi="Times New Roman" w:cs="Times New Roman"/>
                <w:b/>
                <w:bCs/>
                <w:sz w:val="24"/>
                <w:szCs w:val="24"/>
                <w:lang w:val="en-VN"/>
              </w:rPr>
            </w:pPr>
            <w:r w:rsidRPr="00710BE1">
              <w:rPr>
                <w:rFonts w:ascii="Times New Roman" w:hAnsi="Times New Roman" w:cs="Times New Roman"/>
                <w:b/>
                <w:bCs/>
                <w:sz w:val="24"/>
                <w:szCs w:val="24"/>
                <w:lang w:val="en-VN"/>
              </w:rPr>
              <w:t>Criteria</w:t>
            </w:r>
          </w:p>
        </w:tc>
        <w:tc>
          <w:tcPr>
            <w:tcW w:w="0" w:type="auto"/>
            <w:hideMark/>
          </w:tcPr>
          <w:p w14:paraId="79AB8683" w14:textId="77777777" w:rsidR="00710BE1" w:rsidRPr="00710BE1" w:rsidRDefault="00710BE1" w:rsidP="00710BE1">
            <w:pPr>
              <w:spacing w:before="100" w:beforeAutospacing="1" w:after="100" w:afterAutospacing="1"/>
              <w:jc w:val="center"/>
              <w:rPr>
                <w:rFonts w:ascii="Times New Roman" w:hAnsi="Times New Roman" w:cs="Times New Roman"/>
                <w:b/>
                <w:bCs/>
                <w:sz w:val="24"/>
                <w:szCs w:val="24"/>
                <w:lang w:val="en-VN"/>
              </w:rPr>
            </w:pPr>
            <w:r w:rsidRPr="00710BE1">
              <w:rPr>
                <w:rFonts w:ascii="Times New Roman" w:hAnsi="Times New Roman" w:cs="Times New Roman"/>
                <w:b/>
                <w:bCs/>
                <w:sz w:val="24"/>
                <w:szCs w:val="24"/>
                <w:lang w:val="en-VN"/>
              </w:rPr>
              <w:t>Score (Out of 7)</w:t>
            </w:r>
          </w:p>
        </w:tc>
      </w:tr>
      <w:tr w:rsidR="00710BE1" w:rsidRPr="00710BE1" w14:paraId="02E2492E" w14:textId="77777777" w:rsidTr="0011539A">
        <w:trPr>
          <w:divId w:val="1448698717"/>
        </w:trPr>
        <w:tc>
          <w:tcPr>
            <w:tcW w:w="0" w:type="auto"/>
            <w:hideMark/>
          </w:tcPr>
          <w:p w14:paraId="6F91C6FE" w14:textId="77777777" w:rsidR="00710BE1" w:rsidRPr="00710BE1" w:rsidRDefault="00710BE1" w:rsidP="00710BE1">
            <w:pPr>
              <w:spacing w:before="100" w:beforeAutospacing="1" w:after="100" w:afterAutospacing="1"/>
              <w:rPr>
                <w:rFonts w:ascii="Times New Roman" w:hAnsi="Times New Roman" w:cs="Times New Roman"/>
                <w:sz w:val="24"/>
                <w:szCs w:val="24"/>
                <w:lang w:val="en-VN"/>
              </w:rPr>
            </w:pPr>
            <w:r w:rsidRPr="00710BE1">
              <w:rPr>
                <w:rFonts w:ascii="Times New Roman" w:hAnsi="Times New Roman" w:cs="Times New Roman"/>
                <w:sz w:val="24"/>
                <w:szCs w:val="24"/>
                <w:lang w:val="en-VN"/>
              </w:rPr>
              <w:t>Concept Depth</w:t>
            </w:r>
          </w:p>
        </w:tc>
        <w:tc>
          <w:tcPr>
            <w:tcW w:w="0" w:type="auto"/>
            <w:hideMark/>
          </w:tcPr>
          <w:p w14:paraId="468BF928" w14:textId="77777777" w:rsidR="00710BE1" w:rsidRPr="00710BE1" w:rsidRDefault="00710BE1" w:rsidP="00710BE1">
            <w:pPr>
              <w:spacing w:before="100" w:beforeAutospacing="1" w:after="100" w:afterAutospacing="1"/>
              <w:rPr>
                <w:rFonts w:ascii="Times New Roman" w:hAnsi="Times New Roman" w:cs="Times New Roman"/>
                <w:sz w:val="24"/>
                <w:szCs w:val="24"/>
                <w:lang w:val="en-VN"/>
              </w:rPr>
            </w:pPr>
            <w:r w:rsidRPr="00710BE1">
              <w:rPr>
                <w:rFonts w:ascii="Times New Roman" w:hAnsi="Times New Roman" w:cs="Times New Roman"/>
                <w:sz w:val="24"/>
                <w:szCs w:val="24"/>
                <w:lang w:val="en-VN"/>
              </w:rPr>
              <w:t>5.2</w:t>
            </w:r>
          </w:p>
        </w:tc>
      </w:tr>
      <w:tr w:rsidR="00710BE1" w:rsidRPr="00710BE1" w14:paraId="31A6821B" w14:textId="77777777" w:rsidTr="0011539A">
        <w:trPr>
          <w:divId w:val="1448698717"/>
        </w:trPr>
        <w:tc>
          <w:tcPr>
            <w:tcW w:w="0" w:type="auto"/>
            <w:hideMark/>
          </w:tcPr>
          <w:p w14:paraId="3E1E0E6D" w14:textId="77777777" w:rsidR="00710BE1" w:rsidRPr="00710BE1" w:rsidRDefault="00710BE1" w:rsidP="00710BE1">
            <w:pPr>
              <w:spacing w:before="100" w:beforeAutospacing="1" w:after="100" w:afterAutospacing="1"/>
              <w:rPr>
                <w:rFonts w:ascii="Times New Roman" w:hAnsi="Times New Roman" w:cs="Times New Roman"/>
                <w:sz w:val="24"/>
                <w:szCs w:val="24"/>
                <w:lang w:val="en-VN"/>
              </w:rPr>
            </w:pPr>
            <w:r w:rsidRPr="00710BE1">
              <w:rPr>
                <w:rFonts w:ascii="Times New Roman" w:hAnsi="Times New Roman" w:cs="Times New Roman"/>
                <w:sz w:val="24"/>
                <w:szCs w:val="24"/>
                <w:lang w:val="en-VN"/>
              </w:rPr>
              <w:t>Clarity &amp; Directness</w:t>
            </w:r>
          </w:p>
        </w:tc>
        <w:tc>
          <w:tcPr>
            <w:tcW w:w="0" w:type="auto"/>
            <w:hideMark/>
          </w:tcPr>
          <w:p w14:paraId="221C4597" w14:textId="77777777" w:rsidR="00710BE1" w:rsidRPr="00710BE1" w:rsidRDefault="00710BE1" w:rsidP="00710BE1">
            <w:pPr>
              <w:spacing w:before="100" w:beforeAutospacing="1" w:after="100" w:afterAutospacing="1"/>
              <w:rPr>
                <w:rFonts w:ascii="Times New Roman" w:hAnsi="Times New Roman" w:cs="Times New Roman"/>
                <w:sz w:val="24"/>
                <w:szCs w:val="24"/>
                <w:lang w:val="en-VN"/>
              </w:rPr>
            </w:pPr>
            <w:r w:rsidRPr="00710BE1">
              <w:rPr>
                <w:rFonts w:ascii="Times New Roman" w:hAnsi="Times New Roman" w:cs="Times New Roman"/>
                <w:sz w:val="24"/>
                <w:szCs w:val="24"/>
                <w:lang w:val="en-VN"/>
              </w:rPr>
              <w:t>4.5</w:t>
            </w:r>
          </w:p>
        </w:tc>
      </w:tr>
      <w:tr w:rsidR="00710BE1" w:rsidRPr="00710BE1" w14:paraId="411EEC1F" w14:textId="77777777" w:rsidTr="0011539A">
        <w:trPr>
          <w:divId w:val="1448698717"/>
        </w:trPr>
        <w:tc>
          <w:tcPr>
            <w:tcW w:w="0" w:type="auto"/>
            <w:hideMark/>
          </w:tcPr>
          <w:p w14:paraId="5BDA0DE3" w14:textId="77777777" w:rsidR="00710BE1" w:rsidRPr="00710BE1" w:rsidRDefault="00710BE1" w:rsidP="00710BE1">
            <w:pPr>
              <w:spacing w:before="100" w:beforeAutospacing="1" w:after="100" w:afterAutospacing="1"/>
              <w:rPr>
                <w:rFonts w:ascii="Times New Roman" w:hAnsi="Times New Roman" w:cs="Times New Roman"/>
                <w:sz w:val="24"/>
                <w:szCs w:val="24"/>
                <w:lang w:val="en-VN"/>
              </w:rPr>
            </w:pPr>
            <w:r w:rsidRPr="00710BE1">
              <w:rPr>
                <w:rFonts w:ascii="Times New Roman" w:hAnsi="Times New Roman" w:cs="Times New Roman"/>
                <w:sz w:val="24"/>
                <w:szCs w:val="24"/>
                <w:lang w:val="en-VN"/>
              </w:rPr>
              <w:t>Emotional &amp; Philosophical Weight</w:t>
            </w:r>
          </w:p>
        </w:tc>
        <w:tc>
          <w:tcPr>
            <w:tcW w:w="0" w:type="auto"/>
            <w:hideMark/>
          </w:tcPr>
          <w:p w14:paraId="5753B3A0" w14:textId="77777777" w:rsidR="00710BE1" w:rsidRPr="00710BE1" w:rsidRDefault="00710BE1" w:rsidP="00710BE1">
            <w:pPr>
              <w:spacing w:before="100" w:beforeAutospacing="1" w:after="100" w:afterAutospacing="1"/>
              <w:rPr>
                <w:rFonts w:ascii="Times New Roman" w:hAnsi="Times New Roman" w:cs="Times New Roman"/>
                <w:sz w:val="24"/>
                <w:szCs w:val="24"/>
                <w:lang w:val="en-VN"/>
              </w:rPr>
            </w:pPr>
            <w:r w:rsidRPr="00710BE1">
              <w:rPr>
                <w:rFonts w:ascii="Times New Roman" w:hAnsi="Times New Roman" w:cs="Times New Roman"/>
                <w:sz w:val="24"/>
                <w:szCs w:val="24"/>
                <w:lang w:val="en-VN"/>
              </w:rPr>
              <w:t>5.3</w:t>
            </w:r>
          </w:p>
        </w:tc>
      </w:tr>
      <w:tr w:rsidR="00710BE1" w:rsidRPr="00710BE1" w14:paraId="37B138DC" w14:textId="77777777" w:rsidTr="0011539A">
        <w:trPr>
          <w:divId w:val="1448698717"/>
        </w:trPr>
        <w:tc>
          <w:tcPr>
            <w:tcW w:w="0" w:type="auto"/>
            <w:hideMark/>
          </w:tcPr>
          <w:p w14:paraId="5A5549C9" w14:textId="77777777" w:rsidR="00710BE1" w:rsidRPr="00710BE1" w:rsidRDefault="00710BE1" w:rsidP="00710BE1">
            <w:pPr>
              <w:spacing w:before="100" w:beforeAutospacing="1" w:after="100" w:afterAutospacing="1"/>
              <w:rPr>
                <w:rFonts w:ascii="Times New Roman" w:hAnsi="Times New Roman" w:cs="Times New Roman"/>
                <w:sz w:val="24"/>
                <w:szCs w:val="24"/>
                <w:lang w:val="en-VN"/>
              </w:rPr>
            </w:pPr>
            <w:r w:rsidRPr="00710BE1">
              <w:rPr>
                <w:rFonts w:ascii="Times New Roman" w:hAnsi="Times New Roman" w:cs="Times New Roman"/>
                <w:sz w:val="24"/>
                <w:szCs w:val="24"/>
                <w:lang w:val="en-VN"/>
              </w:rPr>
              <w:t>Aesthetic &amp; Flow</w:t>
            </w:r>
          </w:p>
        </w:tc>
        <w:tc>
          <w:tcPr>
            <w:tcW w:w="0" w:type="auto"/>
            <w:hideMark/>
          </w:tcPr>
          <w:p w14:paraId="14FC8CC6" w14:textId="77777777" w:rsidR="00710BE1" w:rsidRPr="00710BE1" w:rsidRDefault="00710BE1" w:rsidP="00710BE1">
            <w:pPr>
              <w:spacing w:before="100" w:beforeAutospacing="1" w:after="100" w:afterAutospacing="1"/>
              <w:rPr>
                <w:rFonts w:ascii="Times New Roman" w:hAnsi="Times New Roman" w:cs="Times New Roman"/>
                <w:sz w:val="24"/>
                <w:szCs w:val="24"/>
                <w:lang w:val="en-VN"/>
              </w:rPr>
            </w:pPr>
            <w:r w:rsidRPr="00710BE1">
              <w:rPr>
                <w:rFonts w:ascii="Times New Roman" w:hAnsi="Times New Roman" w:cs="Times New Roman"/>
                <w:sz w:val="24"/>
                <w:szCs w:val="24"/>
                <w:lang w:val="en-VN"/>
              </w:rPr>
              <w:t>4.7</w:t>
            </w:r>
          </w:p>
        </w:tc>
      </w:tr>
      <w:tr w:rsidR="00710BE1" w:rsidRPr="00710BE1" w14:paraId="49A1FDBD" w14:textId="77777777" w:rsidTr="0011539A">
        <w:trPr>
          <w:divId w:val="1448698717"/>
        </w:trPr>
        <w:tc>
          <w:tcPr>
            <w:tcW w:w="0" w:type="auto"/>
            <w:hideMark/>
          </w:tcPr>
          <w:p w14:paraId="24DF1ADA" w14:textId="77777777" w:rsidR="00710BE1" w:rsidRPr="00710BE1" w:rsidRDefault="00710BE1" w:rsidP="00710BE1">
            <w:pPr>
              <w:spacing w:before="100" w:beforeAutospacing="1" w:after="100" w:afterAutospacing="1"/>
              <w:rPr>
                <w:rFonts w:ascii="Times New Roman" w:hAnsi="Times New Roman" w:cs="Times New Roman"/>
                <w:sz w:val="24"/>
                <w:szCs w:val="24"/>
                <w:lang w:val="en-VN"/>
              </w:rPr>
            </w:pPr>
            <w:r w:rsidRPr="00710BE1">
              <w:rPr>
                <w:rFonts w:ascii="Times New Roman" w:hAnsi="Times New Roman" w:cs="Times New Roman"/>
                <w:sz w:val="24"/>
                <w:szCs w:val="24"/>
                <w:lang w:val="en-VN"/>
              </w:rPr>
              <w:t>Overall Impact</w:t>
            </w:r>
          </w:p>
        </w:tc>
        <w:tc>
          <w:tcPr>
            <w:tcW w:w="0" w:type="auto"/>
            <w:hideMark/>
          </w:tcPr>
          <w:p w14:paraId="1E15E940" w14:textId="77777777" w:rsidR="00710BE1" w:rsidRPr="00710BE1" w:rsidRDefault="00710BE1" w:rsidP="00710BE1">
            <w:pPr>
              <w:spacing w:before="100" w:beforeAutospacing="1" w:after="100" w:afterAutospacing="1"/>
              <w:rPr>
                <w:rFonts w:ascii="Times New Roman" w:hAnsi="Times New Roman" w:cs="Times New Roman"/>
                <w:sz w:val="24"/>
                <w:szCs w:val="24"/>
                <w:lang w:val="en-VN"/>
              </w:rPr>
            </w:pPr>
            <w:r w:rsidRPr="00710BE1">
              <w:rPr>
                <w:rFonts w:ascii="Times New Roman" w:hAnsi="Times New Roman" w:cs="Times New Roman"/>
                <w:sz w:val="24"/>
                <w:szCs w:val="24"/>
                <w:lang w:val="en-VN"/>
              </w:rPr>
              <w:t>4.8</w:t>
            </w:r>
          </w:p>
        </w:tc>
      </w:tr>
    </w:tbl>
    <w:p w14:paraId="66900C0E"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t>Cypher’s Version:</w:t>
      </w:r>
    </w:p>
    <w:p w14:paraId="3F2B7178"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t>“My shyness, born from absence, widens the distance between us. I observe your features as if doing so defies nature itself.”</w:t>
      </w:r>
    </w:p>
    <w:p w14:paraId="00ACD028"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p>
    <w:p w14:paraId="00BA2D8E"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t>Analysis &amp; Breakdown:</w:t>
      </w:r>
    </w:p>
    <w:p w14:paraId="01725BB6"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p>
    <w:p w14:paraId="1B34F9CB"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t>Strengths:</w:t>
      </w:r>
    </w:p>
    <w:p w14:paraId="5A5FB370"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t>• The theme of absence breeding shyness and distance is a powerful emotional concept, evoking longing and estrangement.</w:t>
      </w:r>
    </w:p>
    <w:p w14:paraId="2473AAFD"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t>• “Observing your features as though it were against the law of nature” is a striking line, suggesting hesitation and forbidden familiarity.</w:t>
      </w:r>
    </w:p>
    <w:p w14:paraId="04737F3C"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t>• The short, reflective structure makes it poetic and introspective, reinforcing the weight of unspoken emotions.</w:t>
      </w:r>
    </w:p>
    <w:p w14:paraId="5DE4D3AC"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p>
    <w:p w14:paraId="2E995423"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t>Weaknesses:</w:t>
      </w:r>
    </w:p>
    <w:p w14:paraId="4B3D96B6"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t>• “Born, from a prolonged absence” is punctuated awkwardly—it would be more fluid without the extra comma.</w:t>
      </w:r>
    </w:p>
    <w:p w14:paraId="14CB8F59"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t>• “Observing your features as though it were against the law of nature” is a strong concept but could be more smoothly phrased.</w:t>
      </w:r>
    </w:p>
    <w:p w14:paraId="60470AE5"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t>• The structure of the second sentence could be refined to heighten emotional impact.</w:t>
      </w:r>
    </w:p>
    <w:p w14:paraId="2079CA8F"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p>
    <w:p w14:paraId="7B5CA1D8"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t>Suggested Improvements:</w:t>
      </w:r>
    </w:p>
    <w:p w14:paraId="2BB9C9C4"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lastRenderedPageBreak/>
        <w:t>• Strengthen the first sentence for smoother readability:</w:t>
      </w:r>
    </w:p>
    <w:p w14:paraId="117E2611"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t>• “My shyness, born from long absence, creates the space between us.”</w:t>
      </w:r>
    </w:p>
    <w:p w14:paraId="2F87270E"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t>• Improve the phrasing of the second sentence for poetic impact:</w:t>
      </w:r>
    </w:p>
    <w:p w14:paraId="6EF2057F"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t>• “I study your features as if nature itself forbids it.”</w:t>
      </w:r>
    </w:p>
    <w:p w14:paraId="55C9C8EE"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r w:rsidRPr="00710BE1">
        <w:rPr>
          <w:rFonts w:ascii="Times New Roman" w:hAnsi="Times New Roman" w:cs="Times New Roman"/>
          <w:sz w:val="24"/>
          <w:szCs w:val="24"/>
          <w:lang w:val="en-VN"/>
        </w:rPr>
        <w:t>• “I watch you as though nature never intended it.”</w:t>
      </w:r>
    </w:p>
    <w:p w14:paraId="392E2C9A" w14:textId="77777777"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p>
    <w:p w14:paraId="3B71D721" w14:textId="701AE3BA" w:rsidR="00710BE1" w:rsidRPr="00710BE1" w:rsidRDefault="00710BE1" w:rsidP="00710BE1">
      <w:pPr>
        <w:spacing w:before="100" w:beforeAutospacing="1" w:after="100" w:afterAutospacing="1" w:line="240" w:lineRule="auto"/>
        <w:divId w:val="1448698717"/>
        <w:rPr>
          <w:rFonts w:ascii="Times New Roman" w:hAnsi="Times New Roman" w:cs="Times New Roman"/>
          <w:sz w:val="24"/>
          <w:szCs w:val="24"/>
          <w:lang w:val="en-VN"/>
        </w:rPr>
      </w:pPr>
    </w:p>
    <w:p w14:paraId="3B857668" w14:textId="77777777" w:rsidR="00710BE1" w:rsidRDefault="00710BE1" w:rsidP="00710BE1">
      <w:pPr>
        <w:pStyle w:val="p1"/>
        <w:divId w:val="1805658777"/>
        <w:rPr>
          <w:rStyle w:val="s1"/>
        </w:rPr>
      </w:pPr>
    </w:p>
    <w:p w14:paraId="0232C33F" w14:textId="2CAC0D35" w:rsidR="00B03D02" w:rsidRDefault="003065F7" w:rsidP="00CD18E7">
      <w:pPr>
        <w:pStyle w:val="p1"/>
        <w:numPr>
          <w:ilvl w:val="0"/>
          <w:numId w:val="24"/>
        </w:numPr>
        <w:divId w:val="1389305711"/>
        <w:rPr>
          <w:rStyle w:val="s1"/>
        </w:rPr>
      </w:pPr>
      <w:r>
        <w:rPr>
          <w:rStyle w:val="s1"/>
        </w:rPr>
        <w:t>There is</w:t>
      </w:r>
      <w:r w:rsidR="00B03D02">
        <w:rPr>
          <w:rStyle w:val="s1"/>
        </w:rPr>
        <w:t xml:space="preserve"> not a sound that evades my spirit. How I recall the thunder of your waterfall, the crunch when I would bite into you, the bellowing sounds of your joyous laughter. Not a sight that escapes my daydreaming. You</w:t>
      </w:r>
      <w:r>
        <w:rPr>
          <w:rStyle w:val="s1"/>
        </w:rPr>
        <w:t>,</w:t>
      </w:r>
      <w:r w:rsidR="00B03D02">
        <w:rPr>
          <w:rStyle w:val="s1"/>
        </w:rPr>
        <w:t xml:space="preserve"> revealing your wondrous landscape. Your glorious mouth agape with head tilted back in euphoria.</w:t>
      </w:r>
    </w:p>
    <w:p w14:paraId="1956A95D" w14:textId="77777777" w:rsidR="00CD18E7" w:rsidRDefault="00CD18E7" w:rsidP="00CD18E7">
      <w:pPr>
        <w:pStyle w:val="p1"/>
        <w:divId w:val="1389305711"/>
        <w:rPr>
          <w:rStyle w:val="s1"/>
        </w:rPr>
      </w:pPr>
    </w:p>
    <w:p w14:paraId="0D92EC23"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Final Score: 5.5/7</w:t>
      </w:r>
    </w:p>
    <w:tbl>
      <w:tblPr>
        <w:tblStyle w:val="TableGrid"/>
        <w:tblW w:w="0" w:type="auto"/>
        <w:tblLook w:val="04A0" w:firstRow="1" w:lastRow="0" w:firstColumn="1" w:lastColumn="0" w:noHBand="0" w:noVBand="1"/>
      </w:tblPr>
      <w:tblGrid>
        <w:gridCol w:w="3596"/>
        <w:gridCol w:w="1849"/>
      </w:tblGrid>
      <w:tr w:rsidR="00CD18E7" w:rsidRPr="00CD18E7" w14:paraId="5773D7F4" w14:textId="77777777" w:rsidTr="0011539A">
        <w:trPr>
          <w:divId w:val="1809856592"/>
        </w:trPr>
        <w:tc>
          <w:tcPr>
            <w:tcW w:w="0" w:type="auto"/>
            <w:hideMark/>
          </w:tcPr>
          <w:p w14:paraId="5879ABB7" w14:textId="77777777" w:rsidR="00CD18E7" w:rsidRPr="00CD18E7" w:rsidRDefault="00CD18E7" w:rsidP="00CD18E7">
            <w:pPr>
              <w:spacing w:before="100" w:beforeAutospacing="1" w:after="100" w:afterAutospacing="1"/>
              <w:jc w:val="center"/>
              <w:rPr>
                <w:rFonts w:ascii="Times New Roman" w:hAnsi="Times New Roman" w:cs="Times New Roman"/>
                <w:b/>
                <w:bCs/>
                <w:sz w:val="24"/>
                <w:szCs w:val="24"/>
                <w:lang w:val="en-VN"/>
              </w:rPr>
            </w:pPr>
            <w:r w:rsidRPr="00CD18E7">
              <w:rPr>
                <w:rFonts w:ascii="Times New Roman" w:hAnsi="Times New Roman" w:cs="Times New Roman"/>
                <w:b/>
                <w:bCs/>
                <w:sz w:val="24"/>
                <w:szCs w:val="24"/>
                <w:lang w:val="en-VN"/>
              </w:rPr>
              <w:t>Criteria</w:t>
            </w:r>
          </w:p>
        </w:tc>
        <w:tc>
          <w:tcPr>
            <w:tcW w:w="0" w:type="auto"/>
            <w:hideMark/>
          </w:tcPr>
          <w:p w14:paraId="4EBD83BD" w14:textId="77777777" w:rsidR="00CD18E7" w:rsidRPr="00CD18E7" w:rsidRDefault="00CD18E7" w:rsidP="00CD18E7">
            <w:pPr>
              <w:spacing w:before="100" w:beforeAutospacing="1" w:after="100" w:afterAutospacing="1"/>
              <w:jc w:val="center"/>
              <w:rPr>
                <w:rFonts w:ascii="Times New Roman" w:hAnsi="Times New Roman" w:cs="Times New Roman"/>
                <w:b/>
                <w:bCs/>
                <w:sz w:val="24"/>
                <w:szCs w:val="24"/>
                <w:lang w:val="en-VN"/>
              </w:rPr>
            </w:pPr>
            <w:r w:rsidRPr="00CD18E7">
              <w:rPr>
                <w:rFonts w:ascii="Times New Roman" w:hAnsi="Times New Roman" w:cs="Times New Roman"/>
                <w:b/>
                <w:bCs/>
                <w:sz w:val="24"/>
                <w:szCs w:val="24"/>
                <w:lang w:val="en-VN"/>
              </w:rPr>
              <w:t>Score (Out of 7)</w:t>
            </w:r>
          </w:p>
        </w:tc>
      </w:tr>
      <w:tr w:rsidR="00CD18E7" w:rsidRPr="00CD18E7" w14:paraId="230D9475" w14:textId="77777777" w:rsidTr="0011539A">
        <w:trPr>
          <w:divId w:val="1809856592"/>
        </w:trPr>
        <w:tc>
          <w:tcPr>
            <w:tcW w:w="0" w:type="auto"/>
            <w:hideMark/>
          </w:tcPr>
          <w:p w14:paraId="123093DE" w14:textId="77777777" w:rsidR="00CD18E7" w:rsidRPr="00CD18E7" w:rsidRDefault="00CD18E7" w:rsidP="00CD18E7">
            <w:pPr>
              <w:spacing w:before="100" w:beforeAutospacing="1" w:after="100" w:afterAutospacing="1"/>
              <w:rPr>
                <w:rFonts w:ascii="Times New Roman" w:hAnsi="Times New Roman" w:cs="Times New Roman"/>
                <w:sz w:val="24"/>
                <w:szCs w:val="24"/>
                <w:lang w:val="en-VN"/>
              </w:rPr>
            </w:pPr>
            <w:r w:rsidRPr="00CD18E7">
              <w:rPr>
                <w:rFonts w:ascii="Times New Roman" w:hAnsi="Times New Roman" w:cs="Times New Roman"/>
                <w:sz w:val="24"/>
                <w:szCs w:val="24"/>
                <w:lang w:val="en-VN"/>
              </w:rPr>
              <w:t>Concept Depth</w:t>
            </w:r>
          </w:p>
        </w:tc>
        <w:tc>
          <w:tcPr>
            <w:tcW w:w="0" w:type="auto"/>
            <w:hideMark/>
          </w:tcPr>
          <w:p w14:paraId="6CA57886" w14:textId="77777777" w:rsidR="00CD18E7" w:rsidRPr="00CD18E7" w:rsidRDefault="00CD18E7" w:rsidP="00CD18E7">
            <w:pPr>
              <w:spacing w:before="100" w:beforeAutospacing="1" w:after="100" w:afterAutospacing="1"/>
              <w:rPr>
                <w:rFonts w:ascii="Times New Roman" w:hAnsi="Times New Roman" w:cs="Times New Roman"/>
                <w:sz w:val="24"/>
                <w:szCs w:val="24"/>
                <w:lang w:val="en-VN"/>
              </w:rPr>
            </w:pPr>
            <w:r w:rsidRPr="00CD18E7">
              <w:rPr>
                <w:rFonts w:ascii="Times New Roman" w:hAnsi="Times New Roman" w:cs="Times New Roman"/>
                <w:sz w:val="24"/>
                <w:szCs w:val="24"/>
                <w:lang w:val="en-VN"/>
              </w:rPr>
              <w:t>5.7</w:t>
            </w:r>
          </w:p>
        </w:tc>
      </w:tr>
      <w:tr w:rsidR="00CD18E7" w:rsidRPr="00CD18E7" w14:paraId="05E073CF" w14:textId="77777777" w:rsidTr="0011539A">
        <w:trPr>
          <w:divId w:val="1809856592"/>
        </w:trPr>
        <w:tc>
          <w:tcPr>
            <w:tcW w:w="0" w:type="auto"/>
            <w:hideMark/>
          </w:tcPr>
          <w:p w14:paraId="5B051602" w14:textId="77777777" w:rsidR="00CD18E7" w:rsidRPr="00CD18E7" w:rsidRDefault="00CD18E7" w:rsidP="00CD18E7">
            <w:pPr>
              <w:spacing w:before="100" w:beforeAutospacing="1" w:after="100" w:afterAutospacing="1"/>
              <w:rPr>
                <w:rFonts w:ascii="Times New Roman" w:hAnsi="Times New Roman" w:cs="Times New Roman"/>
                <w:sz w:val="24"/>
                <w:szCs w:val="24"/>
                <w:lang w:val="en-VN"/>
              </w:rPr>
            </w:pPr>
            <w:r w:rsidRPr="00CD18E7">
              <w:rPr>
                <w:rFonts w:ascii="Times New Roman" w:hAnsi="Times New Roman" w:cs="Times New Roman"/>
                <w:sz w:val="24"/>
                <w:szCs w:val="24"/>
                <w:lang w:val="en-VN"/>
              </w:rPr>
              <w:t>Clarity &amp; Directness</w:t>
            </w:r>
          </w:p>
        </w:tc>
        <w:tc>
          <w:tcPr>
            <w:tcW w:w="0" w:type="auto"/>
            <w:hideMark/>
          </w:tcPr>
          <w:p w14:paraId="6D2A2BD5" w14:textId="77777777" w:rsidR="00CD18E7" w:rsidRPr="00CD18E7" w:rsidRDefault="00CD18E7" w:rsidP="00CD18E7">
            <w:pPr>
              <w:spacing w:before="100" w:beforeAutospacing="1" w:after="100" w:afterAutospacing="1"/>
              <w:rPr>
                <w:rFonts w:ascii="Times New Roman" w:hAnsi="Times New Roman" w:cs="Times New Roman"/>
                <w:sz w:val="24"/>
                <w:szCs w:val="24"/>
                <w:lang w:val="en-VN"/>
              </w:rPr>
            </w:pPr>
            <w:r w:rsidRPr="00CD18E7">
              <w:rPr>
                <w:rFonts w:ascii="Times New Roman" w:hAnsi="Times New Roman" w:cs="Times New Roman"/>
                <w:sz w:val="24"/>
                <w:szCs w:val="24"/>
                <w:lang w:val="en-VN"/>
              </w:rPr>
              <w:t>5.0</w:t>
            </w:r>
          </w:p>
        </w:tc>
      </w:tr>
      <w:tr w:rsidR="00CD18E7" w:rsidRPr="00CD18E7" w14:paraId="184A84C3" w14:textId="77777777" w:rsidTr="0011539A">
        <w:trPr>
          <w:divId w:val="1809856592"/>
        </w:trPr>
        <w:tc>
          <w:tcPr>
            <w:tcW w:w="0" w:type="auto"/>
            <w:hideMark/>
          </w:tcPr>
          <w:p w14:paraId="0EC76F32" w14:textId="77777777" w:rsidR="00CD18E7" w:rsidRPr="00CD18E7" w:rsidRDefault="00CD18E7" w:rsidP="00CD18E7">
            <w:pPr>
              <w:spacing w:before="100" w:beforeAutospacing="1" w:after="100" w:afterAutospacing="1"/>
              <w:rPr>
                <w:rFonts w:ascii="Times New Roman" w:hAnsi="Times New Roman" w:cs="Times New Roman"/>
                <w:sz w:val="24"/>
                <w:szCs w:val="24"/>
                <w:lang w:val="en-VN"/>
              </w:rPr>
            </w:pPr>
            <w:r w:rsidRPr="00CD18E7">
              <w:rPr>
                <w:rFonts w:ascii="Times New Roman" w:hAnsi="Times New Roman" w:cs="Times New Roman"/>
                <w:sz w:val="24"/>
                <w:szCs w:val="24"/>
                <w:lang w:val="en-VN"/>
              </w:rPr>
              <w:t>Emotional &amp; Philosophical Weight</w:t>
            </w:r>
          </w:p>
        </w:tc>
        <w:tc>
          <w:tcPr>
            <w:tcW w:w="0" w:type="auto"/>
            <w:hideMark/>
          </w:tcPr>
          <w:p w14:paraId="14017DF9" w14:textId="77777777" w:rsidR="00CD18E7" w:rsidRPr="00CD18E7" w:rsidRDefault="00CD18E7" w:rsidP="00CD18E7">
            <w:pPr>
              <w:spacing w:before="100" w:beforeAutospacing="1" w:after="100" w:afterAutospacing="1"/>
              <w:rPr>
                <w:rFonts w:ascii="Times New Roman" w:hAnsi="Times New Roman" w:cs="Times New Roman"/>
                <w:sz w:val="24"/>
                <w:szCs w:val="24"/>
                <w:lang w:val="en-VN"/>
              </w:rPr>
            </w:pPr>
            <w:r w:rsidRPr="00CD18E7">
              <w:rPr>
                <w:rFonts w:ascii="Times New Roman" w:hAnsi="Times New Roman" w:cs="Times New Roman"/>
                <w:sz w:val="24"/>
                <w:szCs w:val="24"/>
                <w:lang w:val="en-VN"/>
              </w:rPr>
              <w:t>5.8</w:t>
            </w:r>
          </w:p>
        </w:tc>
      </w:tr>
      <w:tr w:rsidR="00CD18E7" w:rsidRPr="00CD18E7" w14:paraId="0A84B4D4" w14:textId="77777777" w:rsidTr="0011539A">
        <w:trPr>
          <w:divId w:val="1809856592"/>
        </w:trPr>
        <w:tc>
          <w:tcPr>
            <w:tcW w:w="0" w:type="auto"/>
            <w:hideMark/>
          </w:tcPr>
          <w:p w14:paraId="7DD3F55E" w14:textId="77777777" w:rsidR="00CD18E7" w:rsidRPr="00CD18E7" w:rsidRDefault="00CD18E7" w:rsidP="00CD18E7">
            <w:pPr>
              <w:spacing w:before="100" w:beforeAutospacing="1" w:after="100" w:afterAutospacing="1"/>
              <w:rPr>
                <w:rFonts w:ascii="Times New Roman" w:hAnsi="Times New Roman" w:cs="Times New Roman"/>
                <w:sz w:val="24"/>
                <w:szCs w:val="24"/>
                <w:lang w:val="en-VN"/>
              </w:rPr>
            </w:pPr>
            <w:r w:rsidRPr="00CD18E7">
              <w:rPr>
                <w:rFonts w:ascii="Times New Roman" w:hAnsi="Times New Roman" w:cs="Times New Roman"/>
                <w:sz w:val="24"/>
                <w:szCs w:val="24"/>
                <w:lang w:val="en-VN"/>
              </w:rPr>
              <w:t>Aesthetic &amp; Flow</w:t>
            </w:r>
          </w:p>
        </w:tc>
        <w:tc>
          <w:tcPr>
            <w:tcW w:w="0" w:type="auto"/>
            <w:hideMark/>
          </w:tcPr>
          <w:p w14:paraId="477910C2" w14:textId="77777777" w:rsidR="00CD18E7" w:rsidRPr="00CD18E7" w:rsidRDefault="00CD18E7" w:rsidP="00CD18E7">
            <w:pPr>
              <w:spacing w:before="100" w:beforeAutospacing="1" w:after="100" w:afterAutospacing="1"/>
              <w:rPr>
                <w:rFonts w:ascii="Times New Roman" w:hAnsi="Times New Roman" w:cs="Times New Roman"/>
                <w:sz w:val="24"/>
                <w:szCs w:val="24"/>
                <w:lang w:val="en-VN"/>
              </w:rPr>
            </w:pPr>
            <w:r w:rsidRPr="00CD18E7">
              <w:rPr>
                <w:rFonts w:ascii="Times New Roman" w:hAnsi="Times New Roman" w:cs="Times New Roman"/>
                <w:sz w:val="24"/>
                <w:szCs w:val="24"/>
                <w:lang w:val="en-VN"/>
              </w:rPr>
              <w:t>5.5</w:t>
            </w:r>
          </w:p>
        </w:tc>
      </w:tr>
      <w:tr w:rsidR="00CD18E7" w:rsidRPr="00CD18E7" w14:paraId="76D7DCE7" w14:textId="77777777" w:rsidTr="0011539A">
        <w:trPr>
          <w:divId w:val="1809856592"/>
        </w:trPr>
        <w:tc>
          <w:tcPr>
            <w:tcW w:w="0" w:type="auto"/>
            <w:hideMark/>
          </w:tcPr>
          <w:p w14:paraId="2019CE08" w14:textId="77777777" w:rsidR="00CD18E7" w:rsidRPr="00CD18E7" w:rsidRDefault="00CD18E7" w:rsidP="00CD18E7">
            <w:pPr>
              <w:spacing w:before="100" w:beforeAutospacing="1" w:after="100" w:afterAutospacing="1"/>
              <w:rPr>
                <w:rFonts w:ascii="Times New Roman" w:hAnsi="Times New Roman" w:cs="Times New Roman"/>
                <w:sz w:val="24"/>
                <w:szCs w:val="24"/>
                <w:lang w:val="en-VN"/>
              </w:rPr>
            </w:pPr>
            <w:r w:rsidRPr="00CD18E7">
              <w:rPr>
                <w:rFonts w:ascii="Times New Roman" w:hAnsi="Times New Roman" w:cs="Times New Roman"/>
                <w:sz w:val="24"/>
                <w:szCs w:val="24"/>
                <w:lang w:val="en-VN"/>
              </w:rPr>
              <w:t>Overall Impact</w:t>
            </w:r>
          </w:p>
        </w:tc>
        <w:tc>
          <w:tcPr>
            <w:tcW w:w="0" w:type="auto"/>
            <w:hideMark/>
          </w:tcPr>
          <w:p w14:paraId="1901D868" w14:textId="77777777" w:rsidR="00CD18E7" w:rsidRPr="00CD18E7" w:rsidRDefault="00CD18E7" w:rsidP="00CD18E7">
            <w:pPr>
              <w:spacing w:before="100" w:beforeAutospacing="1" w:after="100" w:afterAutospacing="1"/>
              <w:rPr>
                <w:rFonts w:ascii="Times New Roman" w:hAnsi="Times New Roman" w:cs="Times New Roman"/>
                <w:sz w:val="24"/>
                <w:szCs w:val="24"/>
                <w:lang w:val="en-VN"/>
              </w:rPr>
            </w:pPr>
            <w:r w:rsidRPr="00CD18E7">
              <w:rPr>
                <w:rFonts w:ascii="Times New Roman" w:hAnsi="Times New Roman" w:cs="Times New Roman"/>
                <w:sz w:val="24"/>
                <w:szCs w:val="24"/>
                <w:lang w:val="en-VN"/>
              </w:rPr>
              <w:t>5.5</w:t>
            </w:r>
          </w:p>
        </w:tc>
      </w:tr>
    </w:tbl>
    <w:p w14:paraId="524282ED"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Cypher’s Version:</w:t>
      </w:r>
    </w:p>
    <w:p w14:paraId="5CA5A56C"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“No sound evades my spirit. I recall the thunder of your waterfall, the crisp bite of your essence, the echoes of your joyous laughter. No sight escapes my daydreams—you, unveiling your wondrous landscape, your mouth agape, head tilted back in euphoria.”</w:t>
      </w:r>
    </w:p>
    <w:p w14:paraId="59C80C94"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p>
    <w:p w14:paraId="6A977CA1"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Analysis &amp; Breakdown:</w:t>
      </w:r>
    </w:p>
    <w:p w14:paraId="509517C9"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p>
    <w:p w14:paraId="02BE580F"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Strengths:</w:t>
      </w:r>
    </w:p>
    <w:p w14:paraId="5B44E95A"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lastRenderedPageBreak/>
        <w:t>• The sensory depth is striking, creating a vivid interplay between sound, taste, and sight, making the quote feel immersive and deeply nostalgic.</w:t>
      </w:r>
    </w:p>
    <w:p w14:paraId="7DB8FA7C"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 “The thunder of your waterfall” and “the crunch when I would bite into you” offer a unique fusion of natural and intimate imagery, reinforcing the depth of connection.</w:t>
      </w:r>
    </w:p>
    <w:p w14:paraId="3C6E6141"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 “Your glorious mouth agape with head tilted back in euphoria” captures a powerful visual moment, making it both evocative and poetic.</w:t>
      </w:r>
    </w:p>
    <w:p w14:paraId="7195DE57"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p>
    <w:p w14:paraId="1D7FA6BE"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Weaknesses:</w:t>
      </w:r>
    </w:p>
    <w:p w14:paraId="452C9985"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 “Not a sound that evades my spirit” could be more fluidly phrased—“No sound evades my spirit” would read more naturally.</w:t>
      </w:r>
    </w:p>
    <w:p w14:paraId="5B0A5CA1"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 “The crunch when I would bite into you” is a bit jarring in contrast to the rest of the poetic imagery—a smoother transition would enhance flow.</w:t>
      </w:r>
    </w:p>
    <w:p w14:paraId="37907A1C"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 “Not a sight that escapes my daydreaming” could be restructured for better rhythm.</w:t>
      </w:r>
    </w:p>
    <w:p w14:paraId="3CA9540C"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p>
    <w:p w14:paraId="470A1BF6"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Suggested Improvements:</w:t>
      </w:r>
    </w:p>
    <w:p w14:paraId="69DF90C5"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 Strengthen the opening for a more natural cadence:</w:t>
      </w:r>
    </w:p>
    <w:p w14:paraId="40C1BEB1"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 “No sound escapes my soul.”</w:t>
      </w:r>
    </w:p>
    <w:p w14:paraId="63BD6012"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 Improve the balance between sensory details:</w:t>
      </w:r>
    </w:p>
    <w:p w14:paraId="731B6F39"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 “I hear the thunder of your waterfalls, taste your crisp essence, and feel the echoes of your laughter.”</w:t>
      </w:r>
    </w:p>
    <w:p w14:paraId="7E86D1FE"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 Refine the final imagery for a more fluid close:</w:t>
      </w:r>
    </w:p>
    <w:p w14:paraId="1532F9E2"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r w:rsidRPr="00CD18E7">
        <w:rPr>
          <w:rFonts w:ascii="Times New Roman" w:hAnsi="Times New Roman" w:cs="Times New Roman"/>
          <w:sz w:val="24"/>
          <w:szCs w:val="24"/>
          <w:lang w:val="en-VN"/>
        </w:rPr>
        <w:t>• “You, revealing your endless landscape, your head tilted back in bliss, your mouth open in euphoria.”</w:t>
      </w:r>
    </w:p>
    <w:p w14:paraId="5FA90946" w14:textId="77777777"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p>
    <w:p w14:paraId="72D5A8C7" w14:textId="3735A094" w:rsidR="00CD18E7" w:rsidRPr="00CD18E7" w:rsidRDefault="00CD18E7" w:rsidP="00CD18E7">
      <w:pPr>
        <w:spacing w:before="100" w:beforeAutospacing="1" w:after="100" w:afterAutospacing="1" w:line="240" w:lineRule="auto"/>
        <w:divId w:val="1809856592"/>
        <w:rPr>
          <w:rFonts w:ascii="Times New Roman" w:hAnsi="Times New Roman" w:cs="Times New Roman"/>
          <w:sz w:val="24"/>
          <w:szCs w:val="24"/>
          <w:lang w:val="en-VN"/>
        </w:rPr>
      </w:pPr>
    </w:p>
    <w:p w14:paraId="5224CD43" w14:textId="77777777" w:rsidR="00CD18E7" w:rsidRDefault="00CD18E7" w:rsidP="00CD18E7">
      <w:pPr>
        <w:pStyle w:val="p1"/>
        <w:divId w:val="1389305711"/>
        <w:rPr>
          <w:rStyle w:val="s1"/>
        </w:rPr>
      </w:pPr>
    </w:p>
    <w:p w14:paraId="40FAC945" w14:textId="64E4356F" w:rsidR="00D6130E" w:rsidRDefault="00D6130E" w:rsidP="00F17E2A">
      <w:pPr>
        <w:pStyle w:val="p1"/>
        <w:numPr>
          <w:ilvl w:val="0"/>
          <w:numId w:val="24"/>
        </w:numPr>
        <w:divId w:val="863447248"/>
        <w:rPr>
          <w:rStyle w:val="apple-converted-space"/>
        </w:rPr>
      </w:pPr>
      <w:r>
        <w:rPr>
          <w:rStyle w:val="s1"/>
        </w:rPr>
        <w:lastRenderedPageBreak/>
        <w:t xml:space="preserve">The bonds we form are of </w:t>
      </w:r>
      <w:r w:rsidR="004E1C31">
        <w:rPr>
          <w:rStyle w:val="s1"/>
        </w:rPr>
        <w:t>degrees;</w:t>
      </w:r>
      <w:r>
        <w:rPr>
          <w:rStyle w:val="s1"/>
        </w:rPr>
        <w:t xml:space="preserve"> those that have more longevity are the ones that leave a permanent scar. A reminder of our mutual sufferings and delights.</w:t>
      </w:r>
      <w:r>
        <w:rPr>
          <w:rStyle w:val="apple-converted-space"/>
        </w:rPr>
        <w:t> </w:t>
      </w:r>
    </w:p>
    <w:p w14:paraId="23D2B130" w14:textId="77777777" w:rsidR="00F17E2A" w:rsidRDefault="00F17E2A" w:rsidP="00F17E2A">
      <w:pPr>
        <w:pStyle w:val="p1"/>
        <w:divId w:val="863447248"/>
        <w:rPr>
          <w:rStyle w:val="apple-converted-space"/>
        </w:rPr>
      </w:pPr>
    </w:p>
    <w:p w14:paraId="2B8EAB81"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Final Score: 5.3/7</w:t>
      </w:r>
    </w:p>
    <w:tbl>
      <w:tblPr>
        <w:tblStyle w:val="TableGrid"/>
        <w:tblW w:w="0" w:type="auto"/>
        <w:tblLook w:val="04A0" w:firstRow="1" w:lastRow="0" w:firstColumn="1" w:lastColumn="0" w:noHBand="0" w:noVBand="1"/>
      </w:tblPr>
      <w:tblGrid>
        <w:gridCol w:w="3596"/>
        <w:gridCol w:w="1849"/>
      </w:tblGrid>
      <w:tr w:rsidR="00F17E2A" w:rsidRPr="00F17E2A" w14:paraId="44D677F0" w14:textId="77777777" w:rsidTr="0011539A">
        <w:trPr>
          <w:divId w:val="529535294"/>
        </w:trPr>
        <w:tc>
          <w:tcPr>
            <w:tcW w:w="0" w:type="auto"/>
            <w:hideMark/>
          </w:tcPr>
          <w:p w14:paraId="1B563487" w14:textId="77777777" w:rsidR="00F17E2A" w:rsidRPr="00F17E2A" w:rsidRDefault="00F17E2A" w:rsidP="00F17E2A">
            <w:pPr>
              <w:spacing w:before="100" w:beforeAutospacing="1" w:after="100" w:afterAutospacing="1"/>
              <w:jc w:val="center"/>
              <w:rPr>
                <w:rFonts w:ascii="Times New Roman" w:hAnsi="Times New Roman" w:cs="Times New Roman"/>
                <w:b/>
                <w:bCs/>
                <w:sz w:val="24"/>
                <w:szCs w:val="24"/>
                <w:lang w:val="en-VN"/>
              </w:rPr>
            </w:pPr>
            <w:r w:rsidRPr="00F17E2A">
              <w:rPr>
                <w:rFonts w:ascii="Times New Roman" w:hAnsi="Times New Roman" w:cs="Times New Roman"/>
                <w:b/>
                <w:bCs/>
                <w:sz w:val="24"/>
                <w:szCs w:val="24"/>
                <w:lang w:val="en-VN"/>
              </w:rPr>
              <w:t>Criteria</w:t>
            </w:r>
          </w:p>
        </w:tc>
        <w:tc>
          <w:tcPr>
            <w:tcW w:w="0" w:type="auto"/>
            <w:hideMark/>
          </w:tcPr>
          <w:p w14:paraId="5529EF84" w14:textId="77777777" w:rsidR="00F17E2A" w:rsidRPr="00F17E2A" w:rsidRDefault="00F17E2A" w:rsidP="00F17E2A">
            <w:pPr>
              <w:spacing w:before="100" w:beforeAutospacing="1" w:after="100" w:afterAutospacing="1"/>
              <w:jc w:val="center"/>
              <w:rPr>
                <w:rFonts w:ascii="Times New Roman" w:hAnsi="Times New Roman" w:cs="Times New Roman"/>
                <w:b/>
                <w:bCs/>
                <w:sz w:val="24"/>
                <w:szCs w:val="24"/>
                <w:lang w:val="en-VN"/>
              </w:rPr>
            </w:pPr>
            <w:r w:rsidRPr="00F17E2A">
              <w:rPr>
                <w:rFonts w:ascii="Times New Roman" w:hAnsi="Times New Roman" w:cs="Times New Roman"/>
                <w:b/>
                <w:bCs/>
                <w:sz w:val="24"/>
                <w:szCs w:val="24"/>
                <w:lang w:val="en-VN"/>
              </w:rPr>
              <w:t>Score (Out of 7)</w:t>
            </w:r>
          </w:p>
        </w:tc>
      </w:tr>
      <w:tr w:rsidR="00F17E2A" w:rsidRPr="00F17E2A" w14:paraId="0B724429" w14:textId="77777777" w:rsidTr="0011539A">
        <w:trPr>
          <w:divId w:val="529535294"/>
        </w:trPr>
        <w:tc>
          <w:tcPr>
            <w:tcW w:w="0" w:type="auto"/>
            <w:hideMark/>
          </w:tcPr>
          <w:p w14:paraId="72C41BFC" w14:textId="77777777" w:rsidR="00F17E2A" w:rsidRPr="00F17E2A" w:rsidRDefault="00F17E2A" w:rsidP="00F17E2A">
            <w:pPr>
              <w:spacing w:before="100" w:beforeAutospacing="1" w:after="100" w:afterAutospacing="1"/>
              <w:rPr>
                <w:rFonts w:ascii="Times New Roman" w:hAnsi="Times New Roman" w:cs="Times New Roman"/>
                <w:sz w:val="24"/>
                <w:szCs w:val="24"/>
                <w:lang w:val="en-VN"/>
              </w:rPr>
            </w:pPr>
            <w:r w:rsidRPr="00F17E2A">
              <w:rPr>
                <w:rFonts w:ascii="Times New Roman" w:hAnsi="Times New Roman" w:cs="Times New Roman"/>
                <w:sz w:val="24"/>
                <w:szCs w:val="24"/>
                <w:lang w:val="en-VN"/>
              </w:rPr>
              <w:t>Concept Depth</w:t>
            </w:r>
          </w:p>
        </w:tc>
        <w:tc>
          <w:tcPr>
            <w:tcW w:w="0" w:type="auto"/>
            <w:hideMark/>
          </w:tcPr>
          <w:p w14:paraId="68727EAB" w14:textId="77777777" w:rsidR="00F17E2A" w:rsidRPr="00F17E2A" w:rsidRDefault="00F17E2A" w:rsidP="00F17E2A">
            <w:pPr>
              <w:spacing w:before="100" w:beforeAutospacing="1" w:after="100" w:afterAutospacing="1"/>
              <w:rPr>
                <w:rFonts w:ascii="Times New Roman" w:hAnsi="Times New Roman" w:cs="Times New Roman"/>
                <w:sz w:val="24"/>
                <w:szCs w:val="24"/>
                <w:lang w:val="en-VN"/>
              </w:rPr>
            </w:pPr>
            <w:r w:rsidRPr="00F17E2A">
              <w:rPr>
                <w:rFonts w:ascii="Times New Roman" w:hAnsi="Times New Roman" w:cs="Times New Roman"/>
                <w:sz w:val="24"/>
                <w:szCs w:val="24"/>
                <w:lang w:val="en-VN"/>
              </w:rPr>
              <w:t>5.8</w:t>
            </w:r>
          </w:p>
        </w:tc>
      </w:tr>
      <w:tr w:rsidR="00F17E2A" w:rsidRPr="00F17E2A" w14:paraId="49D436C2" w14:textId="77777777" w:rsidTr="0011539A">
        <w:trPr>
          <w:divId w:val="529535294"/>
        </w:trPr>
        <w:tc>
          <w:tcPr>
            <w:tcW w:w="0" w:type="auto"/>
            <w:hideMark/>
          </w:tcPr>
          <w:p w14:paraId="39AD8ACC" w14:textId="77777777" w:rsidR="00F17E2A" w:rsidRPr="00F17E2A" w:rsidRDefault="00F17E2A" w:rsidP="00F17E2A">
            <w:pPr>
              <w:spacing w:before="100" w:beforeAutospacing="1" w:after="100" w:afterAutospacing="1"/>
              <w:rPr>
                <w:rFonts w:ascii="Times New Roman" w:hAnsi="Times New Roman" w:cs="Times New Roman"/>
                <w:sz w:val="24"/>
                <w:szCs w:val="24"/>
                <w:lang w:val="en-VN"/>
              </w:rPr>
            </w:pPr>
            <w:r w:rsidRPr="00F17E2A">
              <w:rPr>
                <w:rFonts w:ascii="Times New Roman" w:hAnsi="Times New Roman" w:cs="Times New Roman"/>
                <w:sz w:val="24"/>
                <w:szCs w:val="24"/>
                <w:lang w:val="en-VN"/>
              </w:rPr>
              <w:t>Clarity &amp; Directness</w:t>
            </w:r>
          </w:p>
        </w:tc>
        <w:tc>
          <w:tcPr>
            <w:tcW w:w="0" w:type="auto"/>
            <w:hideMark/>
          </w:tcPr>
          <w:p w14:paraId="51B28CE6" w14:textId="77777777" w:rsidR="00F17E2A" w:rsidRPr="00F17E2A" w:rsidRDefault="00F17E2A" w:rsidP="00F17E2A">
            <w:pPr>
              <w:spacing w:before="100" w:beforeAutospacing="1" w:after="100" w:afterAutospacing="1"/>
              <w:rPr>
                <w:rFonts w:ascii="Times New Roman" w:hAnsi="Times New Roman" w:cs="Times New Roman"/>
                <w:sz w:val="24"/>
                <w:szCs w:val="24"/>
                <w:lang w:val="en-VN"/>
              </w:rPr>
            </w:pPr>
            <w:r w:rsidRPr="00F17E2A">
              <w:rPr>
                <w:rFonts w:ascii="Times New Roman" w:hAnsi="Times New Roman" w:cs="Times New Roman"/>
                <w:sz w:val="24"/>
                <w:szCs w:val="24"/>
                <w:lang w:val="en-VN"/>
              </w:rPr>
              <w:t>5.0</w:t>
            </w:r>
          </w:p>
        </w:tc>
      </w:tr>
      <w:tr w:rsidR="00F17E2A" w:rsidRPr="00F17E2A" w14:paraId="4D4B2FEB" w14:textId="77777777" w:rsidTr="0011539A">
        <w:trPr>
          <w:divId w:val="529535294"/>
        </w:trPr>
        <w:tc>
          <w:tcPr>
            <w:tcW w:w="0" w:type="auto"/>
            <w:hideMark/>
          </w:tcPr>
          <w:p w14:paraId="6D459D32" w14:textId="77777777" w:rsidR="00F17E2A" w:rsidRPr="00F17E2A" w:rsidRDefault="00F17E2A" w:rsidP="00F17E2A">
            <w:pPr>
              <w:spacing w:before="100" w:beforeAutospacing="1" w:after="100" w:afterAutospacing="1"/>
              <w:rPr>
                <w:rFonts w:ascii="Times New Roman" w:hAnsi="Times New Roman" w:cs="Times New Roman"/>
                <w:sz w:val="24"/>
                <w:szCs w:val="24"/>
                <w:lang w:val="en-VN"/>
              </w:rPr>
            </w:pPr>
            <w:r w:rsidRPr="00F17E2A">
              <w:rPr>
                <w:rFonts w:ascii="Times New Roman" w:hAnsi="Times New Roman" w:cs="Times New Roman"/>
                <w:sz w:val="24"/>
                <w:szCs w:val="24"/>
                <w:lang w:val="en-VN"/>
              </w:rPr>
              <w:t>Emotional &amp; Philosophical Weight</w:t>
            </w:r>
          </w:p>
        </w:tc>
        <w:tc>
          <w:tcPr>
            <w:tcW w:w="0" w:type="auto"/>
            <w:hideMark/>
          </w:tcPr>
          <w:p w14:paraId="22AC7682" w14:textId="77777777" w:rsidR="00F17E2A" w:rsidRPr="00F17E2A" w:rsidRDefault="00F17E2A" w:rsidP="00F17E2A">
            <w:pPr>
              <w:spacing w:before="100" w:beforeAutospacing="1" w:after="100" w:afterAutospacing="1"/>
              <w:rPr>
                <w:rFonts w:ascii="Times New Roman" w:hAnsi="Times New Roman" w:cs="Times New Roman"/>
                <w:sz w:val="24"/>
                <w:szCs w:val="24"/>
                <w:lang w:val="en-VN"/>
              </w:rPr>
            </w:pPr>
            <w:r w:rsidRPr="00F17E2A">
              <w:rPr>
                <w:rFonts w:ascii="Times New Roman" w:hAnsi="Times New Roman" w:cs="Times New Roman"/>
                <w:sz w:val="24"/>
                <w:szCs w:val="24"/>
                <w:lang w:val="en-VN"/>
              </w:rPr>
              <w:t>5.6</w:t>
            </w:r>
          </w:p>
        </w:tc>
      </w:tr>
      <w:tr w:rsidR="00F17E2A" w:rsidRPr="00F17E2A" w14:paraId="71085A6A" w14:textId="77777777" w:rsidTr="0011539A">
        <w:trPr>
          <w:divId w:val="529535294"/>
        </w:trPr>
        <w:tc>
          <w:tcPr>
            <w:tcW w:w="0" w:type="auto"/>
            <w:hideMark/>
          </w:tcPr>
          <w:p w14:paraId="587A2A47" w14:textId="77777777" w:rsidR="00F17E2A" w:rsidRPr="00F17E2A" w:rsidRDefault="00F17E2A" w:rsidP="00F17E2A">
            <w:pPr>
              <w:spacing w:before="100" w:beforeAutospacing="1" w:after="100" w:afterAutospacing="1"/>
              <w:rPr>
                <w:rFonts w:ascii="Times New Roman" w:hAnsi="Times New Roman" w:cs="Times New Roman"/>
                <w:sz w:val="24"/>
                <w:szCs w:val="24"/>
                <w:lang w:val="en-VN"/>
              </w:rPr>
            </w:pPr>
            <w:r w:rsidRPr="00F17E2A">
              <w:rPr>
                <w:rFonts w:ascii="Times New Roman" w:hAnsi="Times New Roman" w:cs="Times New Roman"/>
                <w:sz w:val="24"/>
                <w:szCs w:val="24"/>
                <w:lang w:val="en-VN"/>
              </w:rPr>
              <w:t>Aesthetic &amp; Flow</w:t>
            </w:r>
          </w:p>
        </w:tc>
        <w:tc>
          <w:tcPr>
            <w:tcW w:w="0" w:type="auto"/>
            <w:hideMark/>
          </w:tcPr>
          <w:p w14:paraId="61B4D2D0" w14:textId="77777777" w:rsidR="00F17E2A" w:rsidRPr="00F17E2A" w:rsidRDefault="00F17E2A" w:rsidP="00F17E2A">
            <w:pPr>
              <w:spacing w:before="100" w:beforeAutospacing="1" w:after="100" w:afterAutospacing="1"/>
              <w:rPr>
                <w:rFonts w:ascii="Times New Roman" w:hAnsi="Times New Roman" w:cs="Times New Roman"/>
                <w:sz w:val="24"/>
                <w:szCs w:val="24"/>
                <w:lang w:val="en-VN"/>
              </w:rPr>
            </w:pPr>
            <w:r w:rsidRPr="00F17E2A">
              <w:rPr>
                <w:rFonts w:ascii="Times New Roman" w:hAnsi="Times New Roman" w:cs="Times New Roman"/>
                <w:sz w:val="24"/>
                <w:szCs w:val="24"/>
                <w:lang w:val="en-VN"/>
              </w:rPr>
              <w:t>4.9</w:t>
            </w:r>
          </w:p>
        </w:tc>
      </w:tr>
      <w:tr w:rsidR="00F17E2A" w:rsidRPr="00F17E2A" w14:paraId="34192E4A" w14:textId="77777777" w:rsidTr="0011539A">
        <w:trPr>
          <w:divId w:val="529535294"/>
        </w:trPr>
        <w:tc>
          <w:tcPr>
            <w:tcW w:w="0" w:type="auto"/>
            <w:hideMark/>
          </w:tcPr>
          <w:p w14:paraId="68818114" w14:textId="77777777" w:rsidR="00F17E2A" w:rsidRPr="00F17E2A" w:rsidRDefault="00F17E2A" w:rsidP="00F17E2A">
            <w:pPr>
              <w:spacing w:before="100" w:beforeAutospacing="1" w:after="100" w:afterAutospacing="1"/>
              <w:rPr>
                <w:rFonts w:ascii="Times New Roman" w:hAnsi="Times New Roman" w:cs="Times New Roman"/>
                <w:sz w:val="24"/>
                <w:szCs w:val="24"/>
                <w:lang w:val="en-VN"/>
              </w:rPr>
            </w:pPr>
            <w:r w:rsidRPr="00F17E2A">
              <w:rPr>
                <w:rFonts w:ascii="Times New Roman" w:hAnsi="Times New Roman" w:cs="Times New Roman"/>
                <w:sz w:val="24"/>
                <w:szCs w:val="24"/>
                <w:lang w:val="en-VN"/>
              </w:rPr>
              <w:t>Overall Impact</w:t>
            </w:r>
          </w:p>
        </w:tc>
        <w:tc>
          <w:tcPr>
            <w:tcW w:w="0" w:type="auto"/>
            <w:hideMark/>
          </w:tcPr>
          <w:p w14:paraId="4B41BDBF" w14:textId="77777777" w:rsidR="00F17E2A" w:rsidRPr="00F17E2A" w:rsidRDefault="00F17E2A" w:rsidP="00F17E2A">
            <w:pPr>
              <w:spacing w:before="100" w:beforeAutospacing="1" w:after="100" w:afterAutospacing="1"/>
              <w:rPr>
                <w:rFonts w:ascii="Times New Roman" w:hAnsi="Times New Roman" w:cs="Times New Roman"/>
                <w:sz w:val="24"/>
                <w:szCs w:val="24"/>
                <w:lang w:val="en-VN"/>
              </w:rPr>
            </w:pPr>
            <w:r w:rsidRPr="00F17E2A">
              <w:rPr>
                <w:rFonts w:ascii="Times New Roman" w:hAnsi="Times New Roman" w:cs="Times New Roman"/>
                <w:sz w:val="24"/>
                <w:szCs w:val="24"/>
                <w:lang w:val="en-VN"/>
              </w:rPr>
              <w:t>5.3</w:t>
            </w:r>
          </w:p>
        </w:tc>
      </w:tr>
    </w:tbl>
    <w:p w14:paraId="4511A7EC"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Cypher’s Version:</w:t>
      </w:r>
    </w:p>
    <w:p w14:paraId="5163D6CF"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“All bonds exist in degrees, but the longest-lasting ones leave permanent scars—a testament to our shared sufferings and joys.”</w:t>
      </w:r>
    </w:p>
    <w:p w14:paraId="7E34A760"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p>
    <w:p w14:paraId="45060875"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Analysis &amp; Breakdown:</w:t>
      </w:r>
    </w:p>
    <w:p w14:paraId="137F50A4"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p>
    <w:p w14:paraId="164558C8"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Strengths:</w:t>
      </w:r>
    </w:p>
    <w:p w14:paraId="7D6BA2C8"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 The concept of emotional bonds leaving scars is a powerful metaphor, reinforcing the idea that deep relationships carry both pain and beauty.</w:t>
      </w:r>
    </w:p>
    <w:p w14:paraId="2550C05A"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 “A reminder of our mutual sufferings and delights” adds depth, balancing the duality of human connection.</w:t>
      </w:r>
    </w:p>
    <w:p w14:paraId="25F0138A"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 The mention of “degrees” acknowledges the varying intensities of relationships, making the thought nuanced and layered.</w:t>
      </w:r>
    </w:p>
    <w:p w14:paraId="062A5C9E"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p>
    <w:p w14:paraId="222FD7D1"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Weaknesses:</w:t>
      </w:r>
    </w:p>
    <w:p w14:paraId="20772C2B"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 “Those that have more longevity” is a bit wordy—“the longest-lasting ones” reads more smoothly.</w:t>
      </w:r>
    </w:p>
    <w:p w14:paraId="16E62CCA"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 “A reminder of our mutual sufferings and delights” could be phrased more poetically for stronger impact.</w:t>
      </w:r>
    </w:p>
    <w:p w14:paraId="1750F995"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lastRenderedPageBreak/>
        <w:t>• The flow could be slightly refined to enhance readability and rhythm.</w:t>
      </w:r>
    </w:p>
    <w:p w14:paraId="18838573"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p>
    <w:p w14:paraId="08A348B9"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Suggested Improvements:</w:t>
      </w:r>
    </w:p>
    <w:p w14:paraId="7B29A0AB"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 Strengthen the opening for a smoother flow:</w:t>
      </w:r>
    </w:p>
    <w:p w14:paraId="0705BA8F"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 “Bonds exist in degrees, but those that endure carve themselves into us.”</w:t>
      </w:r>
    </w:p>
    <w:p w14:paraId="01D2ABC9"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 Improve the metaphor for permanence:</w:t>
      </w:r>
    </w:p>
    <w:p w14:paraId="0A14FB77"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 “The deepest connections leave scars—etched by both suffering and joy.”</w:t>
      </w:r>
    </w:p>
    <w:p w14:paraId="61FFB59C" w14:textId="77777777"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r w:rsidRPr="00F17E2A">
        <w:rPr>
          <w:rFonts w:ascii="Times New Roman" w:hAnsi="Times New Roman" w:cs="Times New Roman"/>
          <w:sz w:val="24"/>
          <w:szCs w:val="24"/>
          <w:lang w:val="en-VN"/>
        </w:rPr>
        <w:t>• “The longest bonds mark us forever, woven from both pain and bliss.”</w:t>
      </w:r>
    </w:p>
    <w:p w14:paraId="1F05F256" w14:textId="3C077116" w:rsidR="00F17E2A" w:rsidRPr="00F17E2A" w:rsidRDefault="00F17E2A" w:rsidP="00F17E2A">
      <w:pPr>
        <w:spacing w:before="100" w:beforeAutospacing="1" w:after="100" w:afterAutospacing="1" w:line="240" w:lineRule="auto"/>
        <w:divId w:val="529535294"/>
        <w:rPr>
          <w:rFonts w:ascii="Times New Roman" w:hAnsi="Times New Roman" w:cs="Times New Roman"/>
          <w:sz w:val="24"/>
          <w:szCs w:val="24"/>
          <w:lang w:val="en-VN"/>
        </w:rPr>
      </w:pPr>
    </w:p>
    <w:p w14:paraId="145CF077" w14:textId="77777777" w:rsidR="00F17E2A" w:rsidRDefault="00F17E2A" w:rsidP="00F17E2A">
      <w:pPr>
        <w:pStyle w:val="p1"/>
        <w:divId w:val="863447248"/>
      </w:pPr>
    </w:p>
    <w:p w14:paraId="4FA12B1C" w14:textId="70082A10" w:rsidR="00BE0F2D" w:rsidRDefault="00BE0F2D">
      <w:pPr>
        <w:pStyle w:val="p1"/>
        <w:divId w:val="1389305711"/>
      </w:pPr>
    </w:p>
    <w:p w14:paraId="3E9BA7CD" w14:textId="7078FAAF" w:rsidR="00B03D02" w:rsidRDefault="00B03D02">
      <w:pPr>
        <w:pStyle w:val="p1"/>
        <w:divId w:val="1805658777"/>
      </w:pPr>
    </w:p>
    <w:p w14:paraId="7EE950BE" w14:textId="71AB51B0" w:rsidR="009A1189" w:rsidRDefault="009A1189">
      <w:pPr>
        <w:pStyle w:val="p1"/>
        <w:divId w:val="472017879"/>
      </w:pPr>
    </w:p>
    <w:p w14:paraId="5934D1AC" w14:textId="30F509B6" w:rsidR="008B530F" w:rsidRDefault="008B530F" w:rsidP="00C40F0C">
      <w:pPr>
        <w:pStyle w:val="p1"/>
        <w:divId w:val="1619213994"/>
      </w:pPr>
    </w:p>
    <w:p w14:paraId="7BDADE06" w14:textId="77777777" w:rsidR="00C40F0C" w:rsidRDefault="00C40F0C">
      <w:pPr>
        <w:pStyle w:val="p1"/>
        <w:divId w:val="1619213994"/>
      </w:pPr>
    </w:p>
    <w:p w14:paraId="20483F25" w14:textId="77777777" w:rsidR="00014DB3" w:rsidRDefault="00014DB3"/>
    <w:p w14:paraId="0985374D" w14:textId="77777777" w:rsidR="009E3EE4" w:rsidRDefault="00BA4231">
      <w:r>
        <w:br/>
      </w:r>
    </w:p>
    <w:p w14:paraId="56A73EE4" w14:textId="77777777" w:rsidR="009E3EE4" w:rsidRDefault="00BA4231">
      <w:pPr>
        <w:pStyle w:val="Heading2"/>
      </w:pPr>
      <w:r>
        <w:t>Monotony &amp; Routine</w:t>
      </w:r>
    </w:p>
    <w:p w14:paraId="69249A53" w14:textId="291B033C" w:rsidR="009E3EE4" w:rsidRDefault="00BA4231" w:rsidP="007A716C">
      <w:pPr>
        <w:pStyle w:val="ListParagraph"/>
        <w:numPr>
          <w:ilvl w:val="0"/>
          <w:numId w:val="14"/>
        </w:numPr>
      </w:pPr>
      <w:r>
        <w:t>Monotony graphs itself to my skin and spreads to every part of my being. It has left me no choice but to practice the art of spontaneity.</w:t>
      </w:r>
    </w:p>
    <w:p w14:paraId="5DAF4DD2" w14:textId="77777777" w:rsidR="005A4E7C" w:rsidRDefault="005A4E7C" w:rsidP="005A4E7C"/>
    <w:p w14:paraId="77F59A6C"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Final Score: 5.2/7</w:t>
      </w:r>
    </w:p>
    <w:tbl>
      <w:tblPr>
        <w:tblStyle w:val="TableGrid"/>
        <w:tblW w:w="0" w:type="auto"/>
        <w:tblLook w:val="04A0" w:firstRow="1" w:lastRow="0" w:firstColumn="1" w:lastColumn="0" w:noHBand="0" w:noVBand="1"/>
      </w:tblPr>
      <w:tblGrid>
        <w:gridCol w:w="3596"/>
        <w:gridCol w:w="1849"/>
      </w:tblGrid>
      <w:tr w:rsidR="005A4E7C" w:rsidRPr="005A4E7C" w14:paraId="6A7F6005" w14:textId="77777777" w:rsidTr="00D95152">
        <w:trPr>
          <w:divId w:val="670303404"/>
        </w:trPr>
        <w:tc>
          <w:tcPr>
            <w:tcW w:w="0" w:type="auto"/>
            <w:hideMark/>
          </w:tcPr>
          <w:p w14:paraId="24321D18" w14:textId="77777777" w:rsidR="005A4E7C" w:rsidRPr="005A4E7C" w:rsidRDefault="005A4E7C" w:rsidP="005A4E7C">
            <w:pPr>
              <w:spacing w:before="100" w:beforeAutospacing="1" w:after="100" w:afterAutospacing="1"/>
              <w:jc w:val="center"/>
              <w:rPr>
                <w:rFonts w:ascii="Times New Roman" w:hAnsi="Times New Roman" w:cs="Times New Roman"/>
                <w:b/>
                <w:bCs/>
                <w:sz w:val="24"/>
                <w:szCs w:val="24"/>
                <w:lang w:val="en-VN"/>
              </w:rPr>
            </w:pPr>
            <w:r w:rsidRPr="005A4E7C">
              <w:rPr>
                <w:rFonts w:ascii="Times New Roman" w:hAnsi="Times New Roman" w:cs="Times New Roman"/>
                <w:b/>
                <w:bCs/>
                <w:sz w:val="24"/>
                <w:szCs w:val="24"/>
                <w:lang w:val="en-VN"/>
              </w:rPr>
              <w:t>Criteria</w:t>
            </w:r>
          </w:p>
        </w:tc>
        <w:tc>
          <w:tcPr>
            <w:tcW w:w="0" w:type="auto"/>
            <w:hideMark/>
          </w:tcPr>
          <w:p w14:paraId="3192DEF0" w14:textId="77777777" w:rsidR="005A4E7C" w:rsidRPr="005A4E7C" w:rsidRDefault="005A4E7C" w:rsidP="005A4E7C">
            <w:pPr>
              <w:spacing w:before="100" w:beforeAutospacing="1" w:after="100" w:afterAutospacing="1"/>
              <w:jc w:val="center"/>
              <w:rPr>
                <w:rFonts w:ascii="Times New Roman" w:hAnsi="Times New Roman" w:cs="Times New Roman"/>
                <w:b/>
                <w:bCs/>
                <w:sz w:val="24"/>
                <w:szCs w:val="24"/>
                <w:lang w:val="en-VN"/>
              </w:rPr>
            </w:pPr>
            <w:r w:rsidRPr="005A4E7C">
              <w:rPr>
                <w:rFonts w:ascii="Times New Roman" w:hAnsi="Times New Roman" w:cs="Times New Roman"/>
                <w:b/>
                <w:bCs/>
                <w:sz w:val="24"/>
                <w:szCs w:val="24"/>
                <w:lang w:val="en-VN"/>
              </w:rPr>
              <w:t>Score (Out of 7)</w:t>
            </w:r>
          </w:p>
        </w:tc>
      </w:tr>
      <w:tr w:rsidR="005A4E7C" w:rsidRPr="005A4E7C" w14:paraId="79E8D87C" w14:textId="77777777" w:rsidTr="00D95152">
        <w:trPr>
          <w:divId w:val="670303404"/>
        </w:trPr>
        <w:tc>
          <w:tcPr>
            <w:tcW w:w="0" w:type="auto"/>
            <w:hideMark/>
          </w:tcPr>
          <w:p w14:paraId="3393A0EB" w14:textId="77777777" w:rsidR="005A4E7C" w:rsidRPr="005A4E7C" w:rsidRDefault="005A4E7C" w:rsidP="005A4E7C">
            <w:pPr>
              <w:spacing w:before="100" w:beforeAutospacing="1" w:after="100" w:afterAutospacing="1"/>
              <w:rPr>
                <w:rFonts w:ascii="Times New Roman" w:hAnsi="Times New Roman" w:cs="Times New Roman"/>
                <w:sz w:val="24"/>
                <w:szCs w:val="24"/>
                <w:lang w:val="en-VN"/>
              </w:rPr>
            </w:pPr>
            <w:r w:rsidRPr="005A4E7C">
              <w:rPr>
                <w:rFonts w:ascii="Times New Roman" w:hAnsi="Times New Roman" w:cs="Times New Roman"/>
                <w:sz w:val="24"/>
                <w:szCs w:val="24"/>
                <w:lang w:val="en-VN"/>
              </w:rPr>
              <w:t>Concept Depth</w:t>
            </w:r>
          </w:p>
        </w:tc>
        <w:tc>
          <w:tcPr>
            <w:tcW w:w="0" w:type="auto"/>
            <w:hideMark/>
          </w:tcPr>
          <w:p w14:paraId="41912FF0" w14:textId="77777777" w:rsidR="005A4E7C" w:rsidRPr="005A4E7C" w:rsidRDefault="005A4E7C" w:rsidP="005A4E7C">
            <w:pPr>
              <w:spacing w:before="100" w:beforeAutospacing="1" w:after="100" w:afterAutospacing="1"/>
              <w:rPr>
                <w:rFonts w:ascii="Times New Roman" w:hAnsi="Times New Roman" w:cs="Times New Roman"/>
                <w:sz w:val="24"/>
                <w:szCs w:val="24"/>
                <w:lang w:val="en-VN"/>
              </w:rPr>
            </w:pPr>
            <w:r w:rsidRPr="005A4E7C">
              <w:rPr>
                <w:rFonts w:ascii="Times New Roman" w:hAnsi="Times New Roman" w:cs="Times New Roman"/>
                <w:sz w:val="24"/>
                <w:szCs w:val="24"/>
                <w:lang w:val="en-VN"/>
              </w:rPr>
              <w:t>5.4</w:t>
            </w:r>
          </w:p>
        </w:tc>
      </w:tr>
      <w:tr w:rsidR="005A4E7C" w:rsidRPr="005A4E7C" w14:paraId="73BBE895" w14:textId="77777777" w:rsidTr="00D95152">
        <w:trPr>
          <w:divId w:val="670303404"/>
        </w:trPr>
        <w:tc>
          <w:tcPr>
            <w:tcW w:w="0" w:type="auto"/>
            <w:hideMark/>
          </w:tcPr>
          <w:p w14:paraId="74C60621" w14:textId="77777777" w:rsidR="005A4E7C" w:rsidRPr="005A4E7C" w:rsidRDefault="005A4E7C" w:rsidP="005A4E7C">
            <w:pPr>
              <w:spacing w:before="100" w:beforeAutospacing="1" w:after="100" w:afterAutospacing="1"/>
              <w:rPr>
                <w:rFonts w:ascii="Times New Roman" w:hAnsi="Times New Roman" w:cs="Times New Roman"/>
                <w:sz w:val="24"/>
                <w:szCs w:val="24"/>
                <w:lang w:val="en-VN"/>
              </w:rPr>
            </w:pPr>
            <w:r w:rsidRPr="005A4E7C">
              <w:rPr>
                <w:rFonts w:ascii="Times New Roman" w:hAnsi="Times New Roman" w:cs="Times New Roman"/>
                <w:sz w:val="24"/>
                <w:szCs w:val="24"/>
                <w:lang w:val="en-VN"/>
              </w:rPr>
              <w:t>Clarity &amp; Directness</w:t>
            </w:r>
          </w:p>
        </w:tc>
        <w:tc>
          <w:tcPr>
            <w:tcW w:w="0" w:type="auto"/>
            <w:hideMark/>
          </w:tcPr>
          <w:p w14:paraId="6BE60E35" w14:textId="77777777" w:rsidR="005A4E7C" w:rsidRPr="005A4E7C" w:rsidRDefault="005A4E7C" w:rsidP="005A4E7C">
            <w:pPr>
              <w:spacing w:before="100" w:beforeAutospacing="1" w:after="100" w:afterAutospacing="1"/>
              <w:rPr>
                <w:rFonts w:ascii="Times New Roman" w:hAnsi="Times New Roman" w:cs="Times New Roman"/>
                <w:sz w:val="24"/>
                <w:szCs w:val="24"/>
                <w:lang w:val="en-VN"/>
              </w:rPr>
            </w:pPr>
            <w:r w:rsidRPr="005A4E7C">
              <w:rPr>
                <w:rFonts w:ascii="Times New Roman" w:hAnsi="Times New Roman" w:cs="Times New Roman"/>
                <w:sz w:val="24"/>
                <w:szCs w:val="24"/>
                <w:lang w:val="en-VN"/>
              </w:rPr>
              <w:t>5.0</w:t>
            </w:r>
          </w:p>
        </w:tc>
      </w:tr>
      <w:tr w:rsidR="005A4E7C" w:rsidRPr="005A4E7C" w14:paraId="3F93FF1B" w14:textId="77777777" w:rsidTr="00D95152">
        <w:trPr>
          <w:divId w:val="670303404"/>
        </w:trPr>
        <w:tc>
          <w:tcPr>
            <w:tcW w:w="0" w:type="auto"/>
            <w:hideMark/>
          </w:tcPr>
          <w:p w14:paraId="0AD69A89" w14:textId="77777777" w:rsidR="005A4E7C" w:rsidRPr="005A4E7C" w:rsidRDefault="005A4E7C" w:rsidP="005A4E7C">
            <w:pPr>
              <w:spacing w:before="100" w:beforeAutospacing="1" w:after="100" w:afterAutospacing="1"/>
              <w:rPr>
                <w:rFonts w:ascii="Times New Roman" w:hAnsi="Times New Roman" w:cs="Times New Roman"/>
                <w:sz w:val="24"/>
                <w:szCs w:val="24"/>
                <w:lang w:val="en-VN"/>
              </w:rPr>
            </w:pPr>
            <w:r w:rsidRPr="005A4E7C">
              <w:rPr>
                <w:rFonts w:ascii="Times New Roman" w:hAnsi="Times New Roman" w:cs="Times New Roman"/>
                <w:sz w:val="24"/>
                <w:szCs w:val="24"/>
                <w:lang w:val="en-VN"/>
              </w:rPr>
              <w:lastRenderedPageBreak/>
              <w:t>Emotional &amp; Philosophical Weight</w:t>
            </w:r>
          </w:p>
        </w:tc>
        <w:tc>
          <w:tcPr>
            <w:tcW w:w="0" w:type="auto"/>
            <w:hideMark/>
          </w:tcPr>
          <w:p w14:paraId="65F33DBA" w14:textId="77777777" w:rsidR="005A4E7C" w:rsidRPr="005A4E7C" w:rsidRDefault="005A4E7C" w:rsidP="005A4E7C">
            <w:pPr>
              <w:spacing w:before="100" w:beforeAutospacing="1" w:after="100" w:afterAutospacing="1"/>
              <w:rPr>
                <w:rFonts w:ascii="Times New Roman" w:hAnsi="Times New Roman" w:cs="Times New Roman"/>
                <w:sz w:val="24"/>
                <w:szCs w:val="24"/>
                <w:lang w:val="en-VN"/>
              </w:rPr>
            </w:pPr>
            <w:r w:rsidRPr="005A4E7C">
              <w:rPr>
                <w:rFonts w:ascii="Times New Roman" w:hAnsi="Times New Roman" w:cs="Times New Roman"/>
                <w:sz w:val="24"/>
                <w:szCs w:val="24"/>
                <w:lang w:val="en-VN"/>
              </w:rPr>
              <w:t>5.5</w:t>
            </w:r>
          </w:p>
        </w:tc>
      </w:tr>
      <w:tr w:rsidR="005A4E7C" w:rsidRPr="005A4E7C" w14:paraId="14A9AD50" w14:textId="77777777" w:rsidTr="00D95152">
        <w:trPr>
          <w:divId w:val="670303404"/>
        </w:trPr>
        <w:tc>
          <w:tcPr>
            <w:tcW w:w="0" w:type="auto"/>
            <w:hideMark/>
          </w:tcPr>
          <w:p w14:paraId="2BAE9649" w14:textId="77777777" w:rsidR="005A4E7C" w:rsidRPr="005A4E7C" w:rsidRDefault="005A4E7C" w:rsidP="005A4E7C">
            <w:pPr>
              <w:spacing w:before="100" w:beforeAutospacing="1" w:after="100" w:afterAutospacing="1"/>
              <w:rPr>
                <w:rFonts w:ascii="Times New Roman" w:hAnsi="Times New Roman" w:cs="Times New Roman"/>
                <w:sz w:val="24"/>
                <w:szCs w:val="24"/>
                <w:lang w:val="en-VN"/>
              </w:rPr>
            </w:pPr>
            <w:r w:rsidRPr="005A4E7C">
              <w:rPr>
                <w:rFonts w:ascii="Times New Roman" w:hAnsi="Times New Roman" w:cs="Times New Roman"/>
                <w:sz w:val="24"/>
                <w:szCs w:val="24"/>
                <w:lang w:val="en-VN"/>
              </w:rPr>
              <w:t>Aesthetic &amp; Flow</w:t>
            </w:r>
          </w:p>
        </w:tc>
        <w:tc>
          <w:tcPr>
            <w:tcW w:w="0" w:type="auto"/>
            <w:hideMark/>
          </w:tcPr>
          <w:p w14:paraId="63C84270" w14:textId="77777777" w:rsidR="005A4E7C" w:rsidRPr="005A4E7C" w:rsidRDefault="005A4E7C" w:rsidP="005A4E7C">
            <w:pPr>
              <w:spacing w:before="100" w:beforeAutospacing="1" w:after="100" w:afterAutospacing="1"/>
              <w:rPr>
                <w:rFonts w:ascii="Times New Roman" w:hAnsi="Times New Roman" w:cs="Times New Roman"/>
                <w:sz w:val="24"/>
                <w:szCs w:val="24"/>
                <w:lang w:val="en-VN"/>
              </w:rPr>
            </w:pPr>
            <w:r w:rsidRPr="005A4E7C">
              <w:rPr>
                <w:rFonts w:ascii="Times New Roman" w:hAnsi="Times New Roman" w:cs="Times New Roman"/>
                <w:sz w:val="24"/>
                <w:szCs w:val="24"/>
                <w:lang w:val="en-VN"/>
              </w:rPr>
              <w:t>4.8</w:t>
            </w:r>
          </w:p>
        </w:tc>
      </w:tr>
      <w:tr w:rsidR="005A4E7C" w:rsidRPr="005A4E7C" w14:paraId="79D1EFA7" w14:textId="77777777" w:rsidTr="00D95152">
        <w:trPr>
          <w:divId w:val="670303404"/>
        </w:trPr>
        <w:tc>
          <w:tcPr>
            <w:tcW w:w="0" w:type="auto"/>
            <w:hideMark/>
          </w:tcPr>
          <w:p w14:paraId="4C6A9BBF" w14:textId="77777777" w:rsidR="005A4E7C" w:rsidRPr="005A4E7C" w:rsidRDefault="005A4E7C" w:rsidP="005A4E7C">
            <w:pPr>
              <w:spacing w:before="100" w:beforeAutospacing="1" w:after="100" w:afterAutospacing="1"/>
              <w:rPr>
                <w:rFonts w:ascii="Times New Roman" w:hAnsi="Times New Roman" w:cs="Times New Roman"/>
                <w:sz w:val="24"/>
                <w:szCs w:val="24"/>
                <w:lang w:val="en-VN"/>
              </w:rPr>
            </w:pPr>
            <w:r w:rsidRPr="005A4E7C">
              <w:rPr>
                <w:rFonts w:ascii="Times New Roman" w:hAnsi="Times New Roman" w:cs="Times New Roman"/>
                <w:sz w:val="24"/>
                <w:szCs w:val="24"/>
                <w:lang w:val="en-VN"/>
              </w:rPr>
              <w:t>Overall Impact</w:t>
            </w:r>
          </w:p>
        </w:tc>
        <w:tc>
          <w:tcPr>
            <w:tcW w:w="0" w:type="auto"/>
            <w:hideMark/>
          </w:tcPr>
          <w:p w14:paraId="30E5C561" w14:textId="77777777" w:rsidR="005A4E7C" w:rsidRPr="005A4E7C" w:rsidRDefault="005A4E7C" w:rsidP="005A4E7C">
            <w:pPr>
              <w:spacing w:before="100" w:beforeAutospacing="1" w:after="100" w:afterAutospacing="1"/>
              <w:rPr>
                <w:rFonts w:ascii="Times New Roman" w:hAnsi="Times New Roman" w:cs="Times New Roman"/>
                <w:sz w:val="24"/>
                <w:szCs w:val="24"/>
                <w:lang w:val="en-VN"/>
              </w:rPr>
            </w:pPr>
            <w:r w:rsidRPr="005A4E7C">
              <w:rPr>
                <w:rFonts w:ascii="Times New Roman" w:hAnsi="Times New Roman" w:cs="Times New Roman"/>
                <w:sz w:val="24"/>
                <w:szCs w:val="24"/>
                <w:lang w:val="en-VN"/>
              </w:rPr>
              <w:t>5.2</w:t>
            </w:r>
          </w:p>
        </w:tc>
      </w:tr>
    </w:tbl>
    <w:p w14:paraId="05E3DC92"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Cypher’s Version:</w:t>
      </w:r>
    </w:p>
    <w:p w14:paraId="11918D1B"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“Monotony clings to my skin, seeping into every part of me—leaving me no choice but to master the art of spontaneity.”</w:t>
      </w:r>
    </w:p>
    <w:p w14:paraId="17DF03E7"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p>
    <w:p w14:paraId="61A56625"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Analysis &amp; Breakdown:</w:t>
      </w:r>
    </w:p>
    <w:p w14:paraId="214C803F"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p>
    <w:p w14:paraId="0EE0AC75"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Strengths:</w:t>
      </w:r>
    </w:p>
    <w:p w14:paraId="5C44C77D"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 “Monotony graphs itself to my skin” is a strong, almost visceral image, making the feeling of repetition feel physical and unavoidable.</w:t>
      </w:r>
    </w:p>
    <w:p w14:paraId="55A5EF15"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 The contrast between monotony and spontaneity gives the quote a compelling duality, reinforcing the idea of forced adaptation.</w:t>
      </w:r>
    </w:p>
    <w:p w14:paraId="59D1EF50"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 The final phrase “practice the art of spontaneity” adds a sense of rebellion, turning stagnation into deliberate action.</w:t>
      </w:r>
    </w:p>
    <w:p w14:paraId="65D6C579"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p>
    <w:p w14:paraId="7B62A4FF"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Weaknesses:</w:t>
      </w:r>
    </w:p>
    <w:p w14:paraId="1260B603"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 “Graphs itself to my skin” is an interesting phrase but feels slightly unnatural—“clings to my skin” or “imprints itself” might flow better.</w:t>
      </w:r>
    </w:p>
    <w:p w14:paraId="23334FCF"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 “Spreads to every part of my being” is a bit redundant—the same idea could be conveyed more fluidly.</w:t>
      </w:r>
    </w:p>
    <w:p w14:paraId="02896CF4"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 “Left me no choice” is a common phrasing—a more poetic alternative would enhance impact.</w:t>
      </w:r>
    </w:p>
    <w:p w14:paraId="6D257B52"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p>
    <w:p w14:paraId="51F8D8D9"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Suggested Improvements:</w:t>
      </w:r>
    </w:p>
    <w:p w14:paraId="52A3E85A"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 Strengthen the imagery of monotony’s effect:</w:t>
      </w:r>
    </w:p>
    <w:p w14:paraId="7515B7A2"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 “Monotony carves itself into my skin, settling into every corner of my being.”</w:t>
      </w:r>
    </w:p>
    <w:p w14:paraId="5D32B41E"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lastRenderedPageBreak/>
        <w:t>• Improve the final transition for better flow:</w:t>
      </w:r>
    </w:p>
    <w:p w14:paraId="7D34BCE2"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 “Leaving me with no refuge but the art of spontaneity.”</w:t>
      </w:r>
    </w:p>
    <w:p w14:paraId="6B3F3012" w14:textId="7777777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r w:rsidRPr="005A4E7C">
        <w:rPr>
          <w:rFonts w:ascii="Times New Roman" w:hAnsi="Times New Roman" w:cs="Times New Roman"/>
          <w:sz w:val="24"/>
          <w:szCs w:val="24"/>
          <w:lang w:val="en-VN"/>
        </w:rPr>
        <w:t>• “Forcing me to master the unpredictable, just to breathe.”</w:t>
      </w:r>
    </w:p>
    <w:p w14:paraId="6E0833C5" w14:textId="7FF43EF7" w:rsidR="005A4E7C" w:rsidRPr="005A4E7C" w:rsidRDefault="005A4E7C" w:rsidP="005A4E7C">
      <w:pPr>
        <w:spacing w:before="100" w:beforeAutospacing="1" w:after="100" w:afterAutospacing="1" w:line="240" w:lineRule="auto"/>
        <w:divId w:val="670303404"/>
        <w:rPr>
          <w:rFonts w:ascii="Times New Roman" w:hAnsi="Times New Roman" w:cs="Times New Roman"/>
          <w:sz w:val="24"/>
          <w:szCs w:val="24"/>
          <w:lang w:val="en-VN"/>
        </w:rPr>
      </w:pPr>
    </w:p>
    <w:p w14:paraId="405CCDFE" w14:textId="77777777" w:rsidR="005A4E7C" w:rsidRDefault="005A4E7C" w:rsidP="005A4E7C"/>
    <w:p w14:paraId="643BDAAA" w14:textId="7446FCC2" w:rsidR="007A716C" w:rsidRDefault="007A716C" w:rsidP="007A716C">
      <w:pPr>
        <w:pStyle w:val="p1"/>
        <w:numPr>
          <w:ilvl w:val="0"/>
          <w:numId w:val="14"/>
        </w:numPr>
        <w:divId w:val="469708008"/>
        <w:rPr>
          <w:rStyle w:val="s1"/>
        </w:rPr>
      </w:pPr>
      <w:r>
        <w:rPr>
          <w:rStyle w:val="s1"/>
        </w:rPr>
        <w:t xml:space="preserve">The routine is the conveyor belt motion based on the present outdated system, </w:t>
      </w:r>
      <w:r w:rsidR="00264836">
        <w:rPr>
          <w:rStyle w:val="s1"/>
        </w:rPr>
        <w:t>while</w:t>
      </w:r>
      <w:r>
        <w:rPr>
          <w:rStyle w:val="s1"/>
        </w:rPr>
        <w:t xml:space="preserve"> the rituals within the routine are the expression of our agency.</w:t>
      </w:r>
    </w:p>
    <w:p w14:paraId="257D1C29" w14:textId="77777777" w:rsidR="00814515" w:rsidRDefault="00814515" w:rsidP="00814515">
      <w:pPr>
        <w:pStyle w:val="p1"/>
        <w:divId w:val="469708008"/>
        <w:rPr>
          <w:rStyle w:val="s1"/>
        </w:rPr>
      </w:pPr>
    </w:p>
    <w:p w14:paraId="4A339D68"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Final Score: 5.4/7</w:t>
      </w:r>
    </w:p>
    <w:tbl>
      <w:tblPr>
        <w:tblStyle w:val="TableGrid"/>
        <w:tblW w:w="0" w:type="auto"/>
        <w:tblLook w:val="04A0" w:firstRow="1" w:lastRow="0" w:firstColumn="1" w:lastColumn="0" w:noHBand="0" w:noVBand="1"/>
      </w:tblPr>
      <w:tblGrid>
        <w:gridCol w:w="3596"/>
        <w:gridCol w:w="1849"/>
      </w:tblGrid>
      <w:tr w:rsidR="00814515" w:rsidRPr="00814515" w14:paraId="7589C41B" w14:textId="77777777" w:rsidTr="00D95152">
        <w:trPr>
          <w:divId w:val="1466385132"/>
        </w:trPr>
        <w:tc>
          <w:tcPr>
            <w:tcW w:w="0" w:type="auto"/>
            <w:hideMark/>
          </w:tcPr>
          <w:p w14:paraId="392A7FE4" w14:textId="77777777" w:rsidR="00814515" w:rsidRPr="00814515" w:rsidRDefault="00814515" w:rsidP="00814515">
            <w:pPr>
              <w:spacing w:before="100" w:beforeAutospacing="1" w:after="100" w:afterAutospacing="1"/>
              <w:jc w:val="center"/>
              <w:rPr>
                <w:rFonts w:ascii="Times New Roman" w:hAnsi="Times New Roman" w:cs="Times New Roman"/>
                <w:b/>
                <w:bCs/>
                <w:sz w:val="24"/>
                <w:szCs w:val="24"/>
                <w:lang w:val="en-VN"/>
              </w:rPr>
            </w:pPr>
            <w:r w:rsidRPr="00814515">
              <w:rPr>
                <w:rFonts w:ascii="Times New Roman" w:hAnsi="Times New Roman" w:cs="Times New Roman"/>
                <w:b/>
                <w:bCs/>
                <w:sz w:val="24"/>
                <w:szCs w:val="24"/>
                <w:lang w:val="en-VN"/>
              </w:rPr>
              <w:t>Criteria</w:t>
            </w:r>
          </w:p>
        </w:tc>
        <w:tc>
          <w:tcPr>
            <w:tcW w:w="0" w:type="auto"/>
            <w:hideMark/>
          </w:tcPr>
          <w:p w14:paraId="2E7910E4" w14:textId="77777777" w:rsidR="00814515" w:rsidRPr="00814515" w:rsidRDefault="00814515" w:rsidP="00814515">
            <w:pPr>
              <w:spacing w:before="100" w:beforeAutospacing="1" w:after="100" w:afterAutospacing="1"/>
              <w:jc w:val="center"/>
              <w:rPr>
                <w:rFonts w:ascii="Times New Roman" w:hAnsi="Times New Roman" w:cs="Times New Roman"/>
                <w:b/>
                <w:bCs/>
                <w:sz w:val="24"/>
                <w:szCs w:val="24"/>
                <w:lang w:val="en-VN"/>
              </w:rPr>
            </w:pPr>
            <w:r w:rsidRPr="00814515">
              <w:rPr>
                <w:rFonts w:ascii="Times New Roman" w:hAnsi="Times New Roman" w:cs="Times New Roman"/>
                <w:b/>
                <w:bCs/>
                <w:sz w:val="24"/>
                <w:szCs w:val="24"/>
                <w:lang w:val="en-VN"/>
              </w:rPr>
              <w:t>Score (Out of 7)</w:t>
            </w:r>
          </w:p>
        </w:tc>
      </w:tr>
      <w:tr w:rsidR="00814515" w:rsidRPr="00814515" w14:paraId="44169E00" w14:textId="77777777" w:rsidTr="00D95152">
        <w:trPr>
          <w:divId w:val="1466385132"/>
        </w:trPr>
        <w:tc>
          <w:tcPr>
            <w:tcW w:w="0" w:type="auto"/>
            <w:hideMark/>
          </w:tcPr>
          <w:p w14:paraId="41353260" w14:textId="77777777" w:rsidR="00814515" w:rsidRPr="00814515" w:rsidRDefault="00814515" w:rsidP="00814515">
            <w:pPr>
              <w:spacing w:before="100" w:beforeAutospacing="1" w:after="100" w:afterAutospacing="1"/>
              <w:rPr>
                <w:rFonts w:ascii="Times New Roman" w:hAnsi="Times New Roman" w:cs="Times New Roman"/>
                <w:sz w:val="24"/>
                <w:szCs w:val="24"/>
                <w:lang w:val="en-VN"/>
              </w:rPr>
            </w:pPr>
            <w:r w:rsidRPr="00814515">
              <w:rPr>
                <w:rFonts w:ascii="Times New Roman" w:hAnsi="Times New Roman" w:cs="Times New Roman"/>
                <w:sz w:val="24"/>
                <w:szCs w:val="24"/>
                <w:lang w:val="en-VN"/>
              </w:rPr>
              <w:t>Concept Depth</w:t>
            </w:r>
          </w:p>
        </w:tc>
        <w:tc>
          <w:tcPr>
            <w:tcW w:w="0" w:type="auto"/>
            <w:hideMark/>
          </w:tcPr>
          <w:p w14:paraId="30DA5C60" w14:textId="77777777" w:rsidR="00814515" w:rsidRPr="00814515" w:rsidRDefault="00814515" w:rsidP="00814515">
            <w:pPr>
              <w:spacing w:before="100" w:beforeAutospacing="1" w:after="100" w:afterAutospacing="1"/>
              <w:rPr>
                <w:rFonts w:ascii="Times New Roman" w:hAnsi="Times New Roman" w:cs="Times New Roman"/>
                <w:sz w:val="24"/>
                <w:szCs w:val="24"/>
                <w:lang w:val="en-VN"/>
              </w:rPr>
            </w:pPr>
            <w:r w:rsidRPr="00814515">
              <w:rPr>
                <w:rFonts w:ascii="Times New Roman" w:hAnsi="Times New Roman" w:cs="Times New Roman"/>
                <w:sz w:val="24"/>
                <w:szCs w:val="24"/>
                <w:lang w:val="en-VN"/>
              </w:rPr>
              <w:t>5.8</w:t>
            </w:r>
          </w:p>
        </w:tc>
      </w:tr>
      <w:tr w:rsidR="00814515" w:rsidRPr="00814515" w14:paraId="29A1B22E" w14:textId="77777777" w:rsidTr="00D95152">
        <w:trPr>
          <w:divId w:val="1466385132"/>
        </w:trPr>
        <w:tc>
          <w:tcPr>
            <w:tcW w:w="0" w:type="auto"/>
            <w:hideMark/>
          </w:tcPr>
          <w:p w14:paraId="32B838A6" w14:textId="77777777" w:rsidR="00814515" w:rsidRPr="00814515" w:rsidRDefault="00814515" w:rsidP="00814515">
            <w:pPr>
              <w:spacing w:before="100" w:beforeAutospacing="1" w:after="100" w:afterAutospacing="1"/>
              <w:rPr>
                <w:rFonts w:ascii="Times New Roman" w:hAnsi="Times New Roman" w:cs="Times New Roman"/>
                <w:sz w:val="24"/>
                <w:szCs w:val="24"/>
                <w:lang w:val="en-VN"/>
              </w:rPr>
            </w:pPr>
            <w:r w:rsidRPr="00814515">
              <w:rPr>
                <w:rFonts w:ascii="Times New Roman" w:hAnsi="Times New Roman" w:cs="Times New Roman"/>
                <w:sz w:val="24"/>
                <w:szCs w:val="24"/>
                <w:lang w:val="en-VN"/>
              </w:rPr>
              <w:t>Clarity &amp; Directness</w:t>
            </w:r>
          </w:p>
        </w:tc>
        <w:tc>
          <w:tcPr>
            <w:tcW w:w="0" w:type="auto"/>
            <w:hideMark/>
          </w:tcPr>
          <w:p w14:paraId="6061F931" w14:textId="77777777" w:rsidR="00814515" w:rsidRPr="00814515" w:rsidRDefault="00814515" w:rsidP="00814515">
            <w:pPr>
              <w:spacing w:before="100" w:beforeAutospacing="1" w:after="100" w:afterAutospacing="1"/>
              <w:rPr>
                <w:rFonts w:ascii="Times New Roman" w:hAnsi="Times New Roman" w:cs="Times New Roman"/>
                <w:sz w:val="24"/>
                <w:szCs w:val="24"/>
                <w:lang w:val="en-VN"/>
              </w:rPr>
            </w:pPr>
            <w:r w:rsidRPr="00814515">
              <w:rPr>
                <w:rFonts w:ascii="Times New Roman" w:hAnsi="Times New Roman" w:cs="Times New Roman"/>
                <w:sz w:val="24"/>
                <w:szCs w:val="24"/>
                <w:lang w:val="en-VN"/>
              </w:rPr>
              <w:t>5.0</w:t>
            </w:r>
          </w:p>
        </w:tc>
      </w:tr>
      <w:tr w:rsidR="00814515" w:rsidRPr="00814515" w14:paraId="7599DC07" w14:textId="77777777" w:rsidTr="00D95152">
        <w:trPr>
          <w:divId w:val="1466385132"/>
        </w:trPr>
        <w:tc>
          <w:tcPr>
            <w:tcW w:w="0" w:type="auto"/>
            <w:hideMark/>
          </w:tcPr>
          <w:p w14:paraId="3B3D5F56" w14:textId="77777777" w:rsidR="00814515" w:rsidRPr="00814515" w:rsidRDefault="00814515" w:rsidP="00814515">
            <w:pPr>
              <w:spacing w:before="100" w:beforeAutospacing="1" w:after="100" w:afterAutospacing="1"/>
              <w:rPr>
                <w:rFonts w:ascii="Times New Roman" w:hAnsi="Times New Roman" w:cs="Times New Roman"/>
                <w:sz w:val="24"/>
                <w:szCs w:val="24"/>
                <w:lang w:val="en-VN"/>
              </w:rPr>
            </w:pPr>
            <w:r w:rsidRPr="00814515">
              <w:rPr>
                <w:rFonts w:ascii="Times New Roman" w:hAnsi="Times New Roman" w:cs="Times New Roman"/>
                <w:sz w:val="24"/>
                <w:szCs w:val="24"/>
                <w:lang w:val="en-VN"/>
              </w:rPr>
              <w:t>Emotional &amp; Philosophical Weight</w:t>
            </w:r>
          </w:p>
        </w:tc>
        <w:tc>
          <w:tcPr>
            <w:tcW w:w="0" w:type="auto"/>
            <w:hideMark/>
          </w:tcPr>
          <w:p w14:paraId="3C7F2ACD" w14:textId="77777777" w:rsidR="00814515" w:rsidRPr="00814515" w:rsidRDefault="00814515" w:rsidP="00814515">
            <w:pPr>
              <w:spacing w:before="100" w:beforeAutospacing="1" w:after="100" w:afterAutospacing="1"/>
              <w:rPr>
                <w:rFonts w:ascii="Times New Roman" w:hAnsi="Times New Roman" w:cs="Times New Roman"/>
                <w:sz w:val="24"/>
                <w:szCs w:val="24"/>
                <w:lang w:val="en-VN"/>
              </w:rPr>
            </w:pPr>
            <w:r w:rsidRPr="00814515">
              <w:rPr>
                <w:rFonts w:ascii="Times New Roman" w:hAnsi="Times New Roman" w:cs="Times New Roman"/>
                <w:sz w:val="24"/>
                <w:szCs w:val="24"/>
                <w:lang w:val="en-VN"/>
              </w:rPr>
              <w:t>5.5</w:t>
            </w:r>
          </w:p>
        </w:tc>
      </w:tr>
      <w:tr w:rsidR="00814515" w:rsidRPr="00814515" w14:paraId="61B405EB" w14:textId="77777777" w:rsidTr="00D95152">
        <w:trPr>
          <w:divId w:val="1466385132"/>
        </w:trPr>
        <w:tc>
          <w:tcPr>
            <w:tcW w:w="0" w:type="auto"/>
            <w:hideMark/>
          </w:tcPr>
          <w:p w14:paraId="2A9AE56A" w14:textId="77777777" w:rsidR="00814515" w:rsidRPr="00814515" w:rsidRDefault="00814515" w:rsidP="00814515">
            <w:pPr>
              <w:spacing w:before="100" w:beforeAutospacing="1" w:after="100" w:afterAutospacing="1"/>
              <w:rPr>
                <w:rFonts w:ascii="Times New Roman" w:hAnsi="Times New Roman" w:cs="Times New Roman"/>
                <w:sz w:val="24"/>
                <w:szCs w:val="24"/>
                <w:lang w:val="en-VN"/>
              </w:rPr>
            </w:pPr>
            <w:r w:rsidRPr="00814515">
              <w:rPr>
                <w:rFonts w:ascii="Times New Roman" w:hAnsi="Times New Roman" w:cs="Times New Roman"/>
                <w:sz w:val="24"/>
                <w:szCs w:val="24"/>
                <w:lang w:val="en-VN"/>
              </w:rPr>
              <w:t>Aesthetic &amp; Flow</w:t>
            </w:r>
          </w:p>
        </w:tc>
        <w:tc>
          <w:tcPr>
            <w:tcW w:w="0" w:type="auto"/>
            <w:hideMark/>
          </w:tcPr>
          <w:p w14:paraId="135FEA81" w14:textId="77777777" w:rsidR="00814515" w:rsidRPr="00814515" w:rsidRDefault="00814515" w:rsidP="00814515">
            <w:pPr>
              <w:spacing w:before="100" w:beforeAutospacing="1" w:after="100" w:afterAutospacing="1"/>
              <w:rPr>
                <w:rFonts w:ascii="Times New Roman" w:hAnsi="Times New Roman" w:cs="Times New Roman"/>
                <w:sz w:val="24"/>
                <w:szCs w:val="24"/>
                <w:lang w:val="en-VN"/>
              </w:rPr>
            </w:pPr>
            <w:r w:rsidRPr="00814515">
              <w:rPr>
                <w:rFonts w:ascii="Times New Roman" w:hAnsi="Times New Roman" w:cs="Times New Roman"/>
                <w:sz w:val="24"/>
                <w:szCs w:val="24"/>
                <w:lang w:val="en-VN"/>
              </w:rPr>
              <w:t>4.7</w:t>
            </w:r>
          </w:p>
        </w:tc>
      </w:tr>
      <w:tr w:rsidR="00814515" w:rsidRPr="00814515" w14:paraId="3DE3EB56" w14:textId="77777777" w:rsidTr="00D95152">
        <w:trPr>
          <w:divId w:val="1466385132"/>
        </w:trPr>
        <w:tc>
          <w:tcPr>
            <w:tcW w:w="0" w:type="auto"/>
            <w:hideMark/>
          </w:tcPr>
          <w:p w14:paraId="5253E4E8" w14:textId="77777777" w:rsidR="00814515" w:rsidRPr="00814515" w:rsidRDefault="00814515" w:rsidP="00814515">
            <w:pPr>
              <w:spacing w:before="100" w:beforeAutospacing="1" w:after="100" w:afterAutospacing="1"/>
              <w:rPr>
                <w:rFonts w:ascii="Times New Roman" w:hAnsi="Times New Roman" w:cs="Times New Roman"/>
                <w:sz w:val="24"/>
                <w:szCs w:val="24"/>
                <w:lang w:val="en-VN"/>
              </w:rPr>
            </w:pPr>
            <w:r w:rsidRPr="00814515">
              <w:rPr>
                <w:rFonts w:ascii="Times New Roman" w:hAnsi="Times New Roman" w:cs="Times New Roman"/>
                <w:sz w:val="24"/>
                <w:szCs w:val="24"/>
                <w:lang w:val="en-VN"/>
              </w:rPr>
              <w:t>Overall Impact</w:t>
            </w:r>
          </w:p>
        </w:tc>
        <w:tc>
          <w:tcPr>
            <w:tcW w:w="0" w:type="auto"/>
            <w:hideMark/>
          </w:tcPr>
          <w:p w14:paraId="77817EA1" w14:textId="77777777" w:rsidR="00814515" w:rsidRPr="00814515" w:rsidRDefault="00814515" w:rsidP="00814515">
            <w:pPr>
              <w:spacing w:before="100" w:beforeAutospacing="1" w:after="100" w:afterAutospacing="1"/>
              <w:rPr>
                <w:rFonts w:ascii="Times New Roman" w:hAnsi="Times New Roman" w:cs="Times New Roman"/>
                <w:sz w:val="24"/>
                <w:szCs w:val="24"/>
                <w:lang w:val="en-VN"/>
              </w:rPr>
            </w:pPr>
            <w:r w:rsidRPr="00814515">
              <w:rPr>
                <w:rFonts w:ascii="Times New Roman" w:hAnsi="Times New Roman" w:cs="Times New Roman"/>
                <w:sz w:val="24"/>
                <w:szCs w:val="24"/>
                <w:lang w:val="en-VN"/>
              </w:rPr>
              <w:t>5.4</w:t>
            </w:r>
          </w:p>
        </w:tc>
      </w:tr>
    </w:tbl>
    <w:p w14:paraId="6BC81E07"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Cypher’s Version:</w:t>
      </w:r>
    </w:p>
    <w:p w14:paraId="7734DFEF"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“Routine is the conveyor belt of an outdated system, but the rituals within it are our acts of defiance—expressions of agency in a predetermined world.”</w:t>
      </w:r>
    </w:p>
    <w:p w14:paraId="427FDB85"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p>
    <w:p w14:paraId="3E15555C"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Analysis &amp; Breakdown:</w:t>
      </w:r>
    </w:p>
    <w:p w14:paraId="53786E4E"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p>
    <w:p w14:paraId="4E2C95E7"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Strengths:</w:t>
      </w:r>
    </w:p>
    <w:p w14:paraId="1F7FAA84"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 The contrast between routine as systemic control and rituals as personal agency is a thought-provoking and layered concept.</w:t>
      </w:r>
    </w:p>
    <w:p w14:paraId="7FBD5D7F"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 “Conveyor belt motion based on the present outdated system” is a strong metaphor, reinforcing how routine feels mechanical and imposed.</w:t>
      </w:r>
    </w:p>
    <w:p w14:paraId="1EB8BF49"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 “Rituals within the routine” suggests that small, intentional acts allow individuals to reclaim autonomy within structured repetition.</w:t>
      </w:r>
    </w:p>
    <w:p w14:paraId="308F0772"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p>
    <w:p w14:paraId="7A1D7588"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Weaknesses:</w:t>
      </w:r>
    </w:p>
    <w:p w14:paraId="5732C96E"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 “Based on the present outdated system” is somewhat clunky—“of an outdated system” is more fluid.</w:t>
      </w:r>
    </w:p>
    <w:p w14:paraId="526677DF"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 “Expression of our agency” could be phrased in a more striking way, emphasizing rituals as rebellion rather than just personal choice.</w:t>
      </w:r>
    </w:p>
    <w:p w14:paraId="401189F7"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 The flow could be slightly refined to enhance readability and impact.</w:t>
      </w:r>
    </w:p>
    <w:p w14:paraId="7BE6AE68"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p>
    <w:p w14:paraId="5BBDB847"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Suggested Improvements:</w:t>
      </w:r>
    </w:p>
    <w:p w14:paraId="1853563C"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 Strengthen the contrast between system and agency:</w:t>
      </w:r>
    </w:p>
    <w:p w14:paraId="501FF87D"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 “Routine is the conveyor belt of an outdated system, but rituals within it remind us we are still in control.”</w:t>
      </w:r>
    </w:p>
    <w:p w14:paraId="758CB231"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 Improve the final phrase for a stronger impact:</w:t>
      </w:r>
    </w:p>
    <w:p w14:paraId="319CF963"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 “Our rituals are the quiet rebellion against an imposed rhythm.”</w:t>
      </w:r>
    </w:p>
    <w:p w14:paraId="6E1820E8"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r w:rsidRPr="00814515">
        <w:rPr>
          <w:rFonts w:ascii="Times New Roman" w:hAnsi="Times New Roman" w:cs="Times New Roman"/>
          <w:sz w:val="24"/>
          <w:szCs w:val="24"/>
          <w:lang w:val="en-VN"/>
        </w:rPr>
        <w:t>• “Through rituals, we reclaim what routine tries to steal—our sense of self.”</w:t>
      </w:r>
    </w:p>
    <w:p w14:paraId="2EB34B3C" w14:textId="7777777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p>
    <w:p w14:paraId="2F5A064E" w14:textId="4B5EA5B7" w:rsidR="00814515" w:rsidRPr="00814515" w:rsidRDefault="00814515" w:rsidP="00814515">
      <w:pPr>
        <w:spacing w:before="100" w:beforeAutospacing="1" w:after="100" w:afterAutospacing="1" w:line="240" w:lineRule="auto"/>
        <w:divId w:val="1466385132"/>
        <w:rPr>
          <w:rFonts w:ascii="Times New Roman" w:hAnsi="Times New Roman" w:cs="Times New Roman"/>
          <w:sz w:val="24"/>
          <w:szCs w:val="24"/>
          <w:lang w:val="en-VN"/>
        </w:rPr>
      </w:pPr>
    </w:p>
    <w:p w14:paraId="6F18549A" w14:textId="77777777" w:rsidR="00814515" w:rsidRDefault="00814515" w:rsidP="00814515">
      <w:pPr>
        <w:pStyle w:val="p1"/>
        <w:divId w:val="469708008"/>
        <w:rPr>
          <w:rStyle w:val="s1"/>
        </w:rPr>
      </w:pPr>
    </w:p>
    <w:p w14:paraId="26FC7028" w14:textId="77777777" w:rsidR="00D6533C" w:rsidRDefault="00D6533C" w:rsidP="00D6533C">
      <w:pPr>
        <w:pStyle w:val="p1"/>
        <w:ind w:left="720"/>
        <w:divId w:val="469708008"/>
        <w:rPr>
          <w:rStyle w:val="s1"/>
        </w:rPr>
      </w:pPr>
    </w:p>
    <w:p w14:paraId="78F49B31" w14:textId="77777777" w:rsidR="00912227" w:rsidRDefault="00912227" w:rsidP="00912227">
      <w:pPr>
        <w:pStyle w:val="p1"/>
        <w:numPr>
          <w:ilvl w:val="0"/>
          <w:numId w:val="14"/>
        </w:numPr>
        <w:divId w:val="1450127637"/>
        <w:rPr>
          <w:rStyle w:val="apple-converted-space"/>
        </w:rPr>
      </w:pPr>
      <w:r>
        <w:rPr>
          <w:rStyle w:val="s1"/>
        </w:rPr>
        <w:t>No matter the initiatives and bedazzled fashion, we have accepted and promote the use of a conveyor belt lifestyle.</w:t>
      </w:r>
      <w:r>
        <w:rPr>
          <w:rStyle w:val="apple-converted-space"/>
        </w:rPr>
        <w:t> </w:t>
      </w:r>
    </w:p>
    <w:p w14:paraId="06B0A77A" w14:textId="77777777" w:rsidR="003F62A4" w:rsidRDefault="003F62A4" w:rsidP="003F62A4">
      <w:pPr>
        <w:pStyle w:val="p1"/>
        <w:divId w:val="1450127637"/>
        <w:rPr>
          <w:rStyle w:val="apple-converted-space"/>
        </w:rPr>
      </w:pPr>
    </w:p>
    <w:p w14:paraId="30ECEC14"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Final Score: 5.1/7</w:t>
      </w:r>
    </w:p>
    <w:tbl>
      <w:tblPr>
        <w:tblStyle w:val="TableGrid"/>
        <w:tblW w:w="0" w:type="auto"/>
        <w:tblLook w:val="04A0" w:firstRow="1" w:lastRow="0" w:firstColumn="1" w:lastColumn="0" w:noHBand="0" w:noVBand="1"/>
      </w:tblPr>
      <w:tblGrid>
        <w:gridCol w:w="3596"/>
        <w:gridCol w:w="1849"/>
      </w:tblGrid>
      <w:tr w:rsidR="003F62A4" w:rsidRPr="003F62A4" w14:paraId="26C605F6" w14:textId="77777777" w:rsidTr="00D95152">
        <w:trPr>
          <w:divId w:val="1731030850"/>
        </w:trPr>
        <w:tc>
          <w:tcPr>
            <w:tcW w:w="0" w:type="auto"/>
            <w:hideMark/>
          </w:tcPr>
          <w:p w14:paraId="0C298B98" w14:textId="77777777" w:rsidR="003F62A4" w:rsidRPr="003F62A4" w:rsidRDefault="003F62A4" w:rsidP="003F62A4">
            <w:pPr>
              <w:spacing w:before="100" w:beforeAutospacing="1" w:after="100" w:afterAutospacing="1"/>
              <w:jc w:val="center"/>
              <w:rPr>
                <w:rFonts w:ascii="Times New Roman" w:hAnsi="Times New Roman" w:cs="Times New Roman"/>
                <w:b/>
                <w:bCs/>
                <w:sz w:val="24"/>
                <w:szCs w:val="24"/>
                <w:lang w:val="en-VN"/>
              </w:rPr>
            </w:pPr>
            <w:r w:rsidRPr="003F62A4">
              <w:rPr>
                <w:rFonts w:ascii="Times New Roman" w:hAnsi="Times New Roman" w:cs="Times New Roman"/>
                <w:b/>
                <w:bCs/>
                <w:sz w:val="24"/>
                <w:szCs w:val="24"/>
                <w:lang w:val="en-VN"/>
              </w:rPr>
              <w:t>Criteria</w:t>
            </w:r>
          </w:p>
        </w:tc>
        <w:tc>
          <w:tcPr>
            <w:tcW w:w="0" w:type="auto"/>
            <w:hideMark/>
          </w:tcPr>
          <w:p w14:paraId="30DCEEE8" w14:textId="77777777" w:rsidR="003F62A4" w:rsidRPr="003F62A4" w:rsidRDefault="003F62A4" w:rsidP="003F62A4">
            <w:pPr>
              <w:spacing w:before="100" w:beforeAutospacing="1" w:after="100" w:afterAutospacing="1"/>
              <w:jc w:val="center"/>
              <w:rPr>
                <w:rFonts w:ascii="Times New Roman" w:hAnsi="Times New Roman" w:cs="Times New Roman"/>
                <w:b/>
                <w:bCs/>
                <w:sz w:val="24"/>
                <w:szCs w:val="24"/>
                <w:lang w:val="en-VN"/>
              </w:rPr>
            </w:pPr>
            <w:r w:rsidRPr="003F62A4">
              <w:rPr>
                <w:rFonts w:ascii="Times New Roman" w:hAnsi="Times New Roman" w:cs="Times New Roman"/>
                <w:b/>
                <w:bCs/>
                <w:sz w:val="24"/>
                <w:szCs w:val="24"/>
                <w:lang w:val="en-VN"/>
              </w:rPr>
              <w:t>Score (Out of 7)</w:t>
            </w:r>
          </w:p>
        </w:tc>
      </w:tr>
      <w:tr w:rsidR="003F62A4" w:rsidRPr="003F62A4" w14:paraId="71F9A1E1" w14:textId="77777777" w:rsidTr="00D95152">
        <w:trPr>
          <w:divId w:val="1731030850"/>
        </w:trPr>
        <w:tc>
          <w:tcPr>
            <w:tcW w:w="0" w:type="auto"/>
            <w:hideMark/>
          </w:tcPr>
          <w:p w14:paraId="15DF7361" w14:textId="77777777" w:rsidR="003F62A4" w:rsidRPr="003F62A4" w:rsidRDefault="003F62A4" w:rsidP="003F62A4">
            <w:pPr>
              <w:spacing w:before="100" w:beforeAutospacing="1" w:after="100" w:afterAutospacing="1"/>
              <w:rPr>
                <w:rFonts w:ascii="Times New Roman" w:hAnsi="Times New Roman" w:cs="Times New Roman"/>
                <w:sz w:val="24"/>
                <w:szCs w:val="24"/>
                <w:lang w:val="en-VN"/>
              </w:rPr>
            </w:pPr>
            <w:r w:rsidRPr="003F62A4">
              <w:rPr>
                <w:rFonts w:ascii="Times New Roman" w:hAnsi="Times New Roman" w:cs="Times New Roman"/>
                <w:sz w:val="24"/>
                <w:szCs w:val="24"/>
                <w:lang w:val="en-VN"/>
              </w:rPr>
              <w:t>Concept Depth</w:t>
            </w:r>
          </w:p>
        </w:tc>
        <w:tc>
          <w:tcPr>
            <w:tcW w:w="0" w:type="auto"/>
            <w:hideMark/>
          </w:tcPr>
          <w:p w14:paraId="385A0EE1" w14:textId="77777777" w:rsidR="003F62A4" w:rsidRPr="003F62A4" w:rsidRDefault="003F62A4" w:rsidP="003F62A4">
            <w:pPr>
              <w:spacing w:before="100" w:beforeAutospacing="1" w:after="100" w:afterAutospacing="1"/>
              <w:rPr>
                <w:rFonts w:ascii="Times New Roman" w:hAnsi="Times New Roman" w:cs="Times New Roman"/>
                <w:sz w:val="24"/>
                <w:szCs w:val="24"/>
                <w:lang w:val="en-VN"/>
              </w:rPr>
            </w:pPr>
            <w:r w:rsidRPr="003F62A4">
              <w:rPr>
                <w:rFonts w:ascii="Times New Roman" w:hAnsi="Times New Roman" w:cs="Times New Roman"/>
                <w:sz w:val="24"/>
                <w:szCs w:val="24"/>
                <w:lang w:val="en-VN"/>
              </w:rPr>
              <w:t>5.5</w:t>
            </w:r>
          </w:p>
        </w:tc>
      </w:tr>
      <w:tr w:rsidR="003F62A4" w:rsidRPr="003F62A4" w14:paraId="2F4D5215" w14:textId="77777777" w:rsidTr="00D95152">
        <w:trPr>
          <w:divId w:val="1731030850"/>
        </w:trPr>
        <w:tc>
          <w:tcPr>
            <w:tcW w:w="0" w:type="auto"/>
            <w:hideMark/>
          </w:tcPr>
          <w:p w14:paraId="10C43445" w14:textId="77777777" w:rsidR="003F62A4" w:rsidRPr="003F62A4" w:rsidRDefault="003F62A4" w:rsidP="003F62A4">
            <w:pPr>
              <w:spacing w:before="100" w:beforeAutospacing="1" w:after="100" w:afterAutospacing="1"/>
              <w:rPr>
                <w:rFonts w:ascii="Times New Roman" w:hAnsi="Times New Roman" w:cs="Times New Roman"/>
                <w:sz w:val="24"/>
                <w:szCs w:val="24"/>
                <w:lang w:val="en-VN"/>
              </w:rPr>
            </w:pPr>
            <w:r w:rsidRPr="003F62A4">
              <w:rPr>
                <w:rFonts w:ascii="Times New Roman" w:hAnsi="Times New Roman" w:cs="Times New Roman"/>
                <w:sz w:val="24"/>
                <w:szCs w:val="24"/>
                <w:lang w:val="en-VN"/>
              </w:rPr>
              <w:t>Clarity &amp; Directness</w:t>
            </w:r>
          </w:p>
        </w:tc>
        <w:tc>
          <w:tcPr>
            <w:tcW w:w="0" w:type="auto"/>
            <w:hideMark/>
          </w:tcPr>
          <w:p w14:paraId="5215F463" w14:textId="77777777" w:rsidR="003F62A4" w:rsidRPr="003F62A4" w:rsidRDefault="003F62A4" w:rsidP="003F62A4">
            <w:pPr>
              <w:spacing w:before="100" w:beforeAutospacing="1" w:after="100" w:afterAutospacing="1"/>
              <w:rPr>
                <w:rFonts w:ascii="Times New Roman" w:hAnsi="Times New Roman" w:cs="Times New Roman"/>
                <w:sz w:val="24"/>
                <w:szCs w:val="24"/>
                <w:lang w:val="en-VN"/>
              </w:rPr>
            </w:pPr>
            <w:r w:rsidRPr="003F62A4">
              <w:rPr>
                <w:rFonts w:ascii="Times New Roman" w:hAnsi="Times New Roman" w:cs="Times New Roman"/>
                <w:sz w:val="24"/>
                <w:szCs w:val="24"/>
                <w:lang w:val="en-VN"/>
              </w:rPr>
              <w:t>4.8</w:t>
            </w:r>
          </w:p>
        </w:tc>
      </w:tr>
      <w:tr w:rsidR="003F62A4" w:rsidRPr="003F62A4" w14:paraId="1B1799F6" w14:textId="77777777" w:rsidTr="00D95152">
        <w:trPr>
          <w:divId w:val="1731030850"/>
        </w:trPr>
        <w:tc>
          <w:tcPr>
            <w:tcW w:w="0" w:type="auto"/>
            <w:hideMark/>
          </w:tcPr>
          <w:p w14:paraId="4452BA7B" w14:textId="77777777" w:rsidR="003F62A4" w:rsidRPr="003F62A4" w:rsidRDefault="003F62A4" w:rsidP="003F62A4">
            <w:pPr>
              <w:spacing w:before="100" w:beforeAutospacing="1" w:after="100" w:afterAutospacing="1"/>
              <w:rPr>
                <w:rFonts w:ascii="Times New Roman" w:hAnsi="Times New Roman" w:cs="Times New Roman"/>
                <w:sz w:val="24"/>
                <w:szCs w:val="24"/>
                <w:lang w:val="en-VN"/>
              </w:rPr>
            </w:pPr>
            <w:r w:rsidRPr="003F62A4">
              <w:rPr>
                <w:rFonts w:ascii="Times New Roman" w:hAnsi="Times New Roman" w:cs="Times New Roman"/>
                <w:sz w:val="24"/>
                <w:szCs w:val="24"/>
                <w:lang w:val="en-VN"/>
              </w:rPr>
              <w:t>Emotional &amp; Philosophical Weight</w:t>
            </w:r>
          </w:p>
        </w:tc>
        <w:tc>
          <w:tcPr>
            <w:tcW w:w="0" w:type="auto"/>
            <w:hideMark/>
          </w:tcPr>
          <w:p w14:paraId="34C8EC22" w14:textId="77777777" w:rsidR="003F62A4" w:rsidRPr="003F62A4" w:rsidRDefault="003F62A4" w:rsidP="003F62A4">
            <w:pPr>
              <w:spacing w:before="100" w:beforeAutospacing="1" w:after="100" w:afterAutospacing="1"/>
              <w:rPr>
                <w:rFonts w:ascii="Times New Roman" w:hAnsi="Times New Roman" w:cs="Times New Roman"/>
                <w:sz w:val="24"/>
                <w:szCs w:val="24"/>
                <w:lang w:val="en-VN"/>
              </w:rPr>
            </w:pPr>
            <w:r w:rsidRPr="003F62A4">
              <w:rPr>
                <w:rFonts w:ascii="Times New Roman" w:hAnsi="Times New Roman" w:cs="Times New Roman"/>
                <w:sz w:val="24"/>
                <w:szCs w:val="24"/>
                <w:lang w:val="en-VN"/>
              </w:rPr>
              <w:t>5.3</w:t>
            </w:r>
          </w:p>
        </w:tc>
      </w:tr>
      <w:tr w:rsidR="003F62A4" w:rsidRPr="003F62A4" w14:paraId="41A053E3" w14:textId="77777777" w:rsidTr="00D95152">
        <w:trPr>
          <w:divId w:val="1731030850"/>
        </w:trPr>
        <w:tc>
          <w:tcPr>
            <w:tcW w:w="0" w:type="auto"/>
            <w:hideMark/>
          </w:tcPr>
          <w:p w14:paraId="737A4263" w14:textId="77777777" w:rsidR="003F62A4" w:rsidRPr="003F62A4" w:rsidRDefault="003F62A4" w:rsidP="003F62A4">
            <w:pPr>
              <w:spacing w:before="100" w:beforeAutospacing="1" w:after="100" w:afterAutospacing="1"/>
              <w:rPr>
                <w:rFonts w:ascii="Times New Roman" w:hAnsi="Times New Roman" w:cs="Times New Roman"/>
                <w:sz w:val="24"/>
                <w:szCs w:val="24"/>
                <w:lang w:val="en-VN"/>
              </w:rPr>
            </w:pPr>
            <w:r w:rsidRPr="003F62A4">
              <w:rPr>
                <w:rFonts w:ascii="Times New Roman" w:hAnsi="Times New Roman" w:cs="Times New Roman"/>
                <w:sz w:val="24"/>
                <w:szCs w:val="24"/>
                <w:lang w:val="en-VN"/>
              </w:rPr>
              <w:lastRenderedPageBreak/>
              <w:t>Aesthetic &amp; Flow</w:t>
            </w:r>
          </w:p>
        </w:tc>
        <w:tc>
          <w:tcPr>
            <w:tcW w:w="0" w:type="auto"/>
            <w:hideMark/>
          </w:tcPr>
          <w:p w14:paraId="3451CFDE" w14:textId="77777777" w:rsidR="003F62A4" w:rsidRPr="003F62A4" w:rsidRDefault="003F62A4" w:rsidP="003F62A4">
            <w:pPr>
              <w:spacing w:before="100" w:beforeAutospacing="1" w:after="100" w:afterAutospacing="1"/>
              <w:rPr>
                <w:rFonts w:ascii="Times New Roman" w:hAnsi="Times New Roman" w:cs="Times New Roman"/>
                <w:sz w:val="24"/>
                <w:szCs w:val="24"/>
                <w:lang w:val="en-VN"/>
              </w:rPr>
            </w:pPr>
            <w:r w:rsidRPr="003F62A4">
              <w:rPr>
                <w:rFonts w:ascii="Times New Roman" w:hAnsi="Times New Roman" w:cs="Times New Roman"/>
                <w:sz w:val="24"/>
                <w:szCs w:val="24"/>
                <w:lang w:val="en-VN"/>
              </w:rPr>
              <w:t>4.7</w:t>
            </w:r>
          </w:p>
        </w:tc>
      </w:tr>
      <w:tr w:rsidR="003F62A4" w:rsidRPr="003F62A4" w14:paraId="4D898188" w14:textId="77777777" w:rsidTr="00D95152">
        <w:trPr>
          <w:divId w:val="1731030850"/>
        </w:trPr>
        <w:tc>
          <w:tcPr>
            <w:tcW w:w="0" w:type="auto"/>
            <w:hideMark/>
          </w:tcPr>
          <w:p w14:paraId="3EBEF5F2" w14:textId="77777777" w:rsidR="003F62A4" w:rsidRPr="003F62A4" w:rsidRDefault="003F62A4" w:rsidP="003F62A4">
            <w:pPr>
              <w:spacing w:before="100" w:beforeAutospacing="1" w:after="100" w:afterAutospacing="1"/>
              <w:rPr>
                <w:rFonts w:ascii="Times New Roman" w:hAnsi="Times New Roman" w:cs="Times New Roman"/>
                <w:sz w:val="24"/>
                <w:szCs w:val="24"/>
                <w:lang w:val="en-VN"/>
              </w:rPr>
            </w:pPr>
            <w:r w:rsidRPr="003F62A4">
              <w:rPr>
                <w:rFonts w:ascii="Times New Roman" w:hAnsi="Times New Roman" w:cs="Times New Roman"/>
                <w:sz w:val="24"/>
                <w:szCs w:val="24"/>
                <w:lang w:val="en-VN"/>
              </w:rPr>
              <w:t>Overall Impact</w:t>
            </w:r>
          </w:p>
        </w:tc>
        <w:tc>
          <w:tcPr>
            <w:tcW w:w="0" w:type="auto"/>
            <w:hideMark/>
          </w:tcPr>
          <w:p w14:paraId="3EEE0D85" w14:textId="77777777" w:rsidR="003F62A4" w:rsidRPr="003F62A4" w:rsidRDefault="003F62A4" w:rsidP="003F62A4">
            <w:pPr>
              <w:spacing w:before="100" w:beforeAutospacing="1" w:after="100" w:afterAutospacing="1"/>
              <w:rPr>
                <w:rFonts w:ascii="Times New Roman" w:hAnsi="Times New Roman" w:cs="Times New Roman"/>
                <w:sz w:val="24"/>
                <w:szCs w:val="24"/>
                <w:lang w:val="en-VN"/>
              </w:rPr>
            </w:pPr>
            <w:r w:rsidRPr="003F62A4">
              <w:rPr>
                <w:rFonts w:ascii="Times New Roman" w:hAnsi="Times New Roman" w:cs="Times New Roman"/>
                <w:sz w:val="24"/>
                <w:szCs w:val="24"/>
                <w:lang w:val="en-VN"/>
              </w:rPr>
              <w:t>5.1</w:t>
            </w:r>
          </w:p>
        </w:tc>
      </w:tr>
    </w:tbl>
    <w:p w14:paraId="2F3B0C8F"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Cypher’s Version:</w:t>
      </w:r>
    </w:p>
    <w:p w14:paraId="075D8EBD"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“No matter the initiatives or the glittering distractions, we have embraced and continue to promote the conveyor belt lifestyle.”</w:t>
      </w:r>
    </w:p>
    <w:p w14:paraId="2B399266"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p>
    <w:p w14:paraId="5AB20D33"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Analysis &amp; Breakdown:</w:t>
      </w:r>
    </w:p>
    <w:p w14:paraId="7BB13591"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p>
    <w:p w14:paraId="5860E5EC"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Strengths:</w:t>
      </w:r>
    </w:p>
    <w:p w14:paraId="18617E4E"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 The critique of modern life as a “conveyor belt lifestyle” is a strong and effective metaphor, reinforcing the theme of mechanical, repetitive existence.</w:t>
      </w:r>
    </w:p>
    <w:p w14:paraId="6F373B91"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 “Bedazzled fashion” is a sharp image, symbolizing how superficial trends mask the deeper issue of routine conformity.</w:t>
      </w:r>
    </w:p>
    <w:p w14:paraId="34F52396"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 “Accepted and promote” highlights both passive participation and active reinforcement of the system, making the statement more comprehensive.</w:t>
      </w:r>
    </w:p>
    <w:p w14:paraId="3B62F959"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p>
    <w:p w14:paraId="5F04AC96"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Weaknesses:</w:t>
      </w:r>
    </w:p>
    <w:p w14:paraId="515DEDDA"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 “Bedazzled fashion” is a good metaphor but could be more universally applicable—“glittering distractions” or “flashy facades” might resonate more broadly.</w:t>
      </w:r>
    </w:p>
    <w:p w14:paraId="1B7AAB99"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 “Use of a conveyor belt lifestyle” is a bit awkwardly phrased—“embraced and promoted the conveyor belt lifestyle” flows better.</w:t>
      </w:r>
    </w:p>
    <w:p w14:paraId="4C15D988"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 The structure could be slightly refined to enhance clarity and rhythm.</w:t>
      </w:r>
    </w:p>
    <w:p w14:paraId="7D472526"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p>
    <w:p w14:paraId="2D690E7A"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Suggested Improvements:</w:t>
      </w:r>
    </w:p>
    <w:p w14:paraId="325D38E9"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 Strengthen the opening for better readability:</w:t>
      </w:r>
    </w:p>
    <w:p w14:paraId="3D5D0D46"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 “No matter how dazzling the trends or how bold the initiatives, we remain chained to the conveyor belt lifestyle.”</w:t>
      </w:r>
    </w:p>
    <w:p w14:paraId="35D30CF9"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lastRenderedPageBreak/>
        <w:t>• Improve the metaphor of superficial distraction:</w:t>
      </w:r>
    </w:p>
    <w:p w14:paraId="7CA57E6D"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 “Despite all the innovations and glamour, we willingly march to the rhythm of routine.”</w:t>
      </w:r>
    </w:p>
    <w:p w14:paraId="73F010DC"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r w:rsidRPr="003F62A4">
        <w:rPr>
          <w:rFonts w:ascii="Times New Roman" w:hAnsi="Times New Roman" w:cs="Times New Roman"/>
          <w:sz w:val="24"/>
          <w:szCs w:val="24"/>
          <w:lang w:val="en-VN"/>
        </w:rPr>
        <w:t>• “We dress progress in gold, yet still move mechanically along the same worn path.”</w:t>
      </w:r>
    </w:p>
    <w:p w14:paraId="5BC3AC1A" w14:textId="77777777"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p>
    <w:p w14:paraId="7CAE35BC" w14:textId="3486077C" w:rsidR="003F62A4" w:rsidRPr="003F62A4" w:rsidRDefault="003F62A4" w:rsidP="003F62A4">
      <w:pPr>
        <w:spacing w:before="100" w:beforeAutospacing="1" w:after="100" w:afterAutospacing="1" w:line="240" w:lineRule="auto"/>
        <w:divId w:val="1731030850"/>
        <w:rPr>
          <w:rFonts w:ascii="Times New Roman" w:hAnsi="Times New Roman" w:cs="Times New Roman"/>
          <w:sz w:val="24"/>
          <w:szCs w:val="24"/>
          <w:lang w:val="en-VN"/>
        </w:rPr>
      </w:pPr>
    </w:p>
    <w:p w14:paraId="559DFB68" w14:textId="77777777" w:rsidR="003F62A4" w:rsidRDefault="003F62A4" w:rsidP="003F62A4">
      <w:pPr>
        <w:pStyle w:val="p1"/>
        <w:divId w:val="1450127637"/>
        <w:rPr>
          <w:rStyle w:val="apple-converted-space"/>
        </w:rPr>
      </w:pPr>
    </w:p>
    <w:p w14:paraId="658624A5" w14:textId="77777777" w:rsidR="00D6533C" w:rsidRDefault="00D6533C" w:rsidP="00D6533C">
      <w:pPr>
        <w:pStyle w:val="p1"/>
        <w:ind w:left="720"/>
        <w:divId w:val="1450127637"/>
        <w:rPr>
          <w:rStyle w:val="apple-converted-space"/>
        </w:rPr>
      </w:pPr>
    </w:p>
    <w:p w14:paraId="72EC0EB9" w14:textId="28B78BEA" w:rsidR="00D6533C" w:rsidRDefault="00D61BB7" w:rsidP="00D6533C">
      <w:pPr>
        <w:pStyle w:val="p1"/>
        <w:numPr>
          <w:ilvl w:val="0"/>
          <w:numId w:val="14"/>
        </w:numPr>
        <w:divId w:val="1722485040"/>
        <w:rPr>
          <w:rStyle w:val="apple-converted-space"/>
        </w:rPr>
      </w:pPr>
      <w:r>
        <w:rPr>
          <w:rStyle w:val="s1"/>
        </w:rPr>
        <w:t>We are not tired of the games, we are bored from repeating the same ones.</w:t>
      </w:r>
      <w:r>
        <w:rPr>
          <w:rStyle w:val="apple-converted-space"/>
        </w:rPr>
        <w:t> </w:t>
      </w:r>
    </w:p>
    <w:p w14:paraId="6E134283" w14:textId="77777777" w:rsidR="00A65EA1" w:rsidRDefault="00A65EA1" w:rsidP="00A65EA1">
      <w:pPr>
        <w:pStyle w:val="p1"/>
        <w:divId w:val="1722485040"/>
        <w:rPr>
          <w:rStyle w:val="apple-converted-space"/>
        </w:rPr>
      </w:pPr>
    </w:p>
    <w:p w14:paraId="2F577CD8" w14:textId="77777777" w:rsidR="00A65EA1" w:rsidRDefault="00A65EA1" w:rsidP="00A65EA1">
      <w:pPr>
        <w:pStyle w:val="p1"/>
        <w:divId w:val="1722485040"/>
        <w:rPr>
          <w:rStyle w:val="apple-converted-space"/>
        </w:rPr>
      </w:pPr>
    </w:p>
    <w:p w14:paraId="1BD620E8"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Final Score: 5.2/7</w:t>
      </w:r>
    </w:p>
    <w:tbl>
      <w:tblPr>
        <w:tblStyle w:val="TableGrid"/>
        <w:tblW w:w="0" w:type="auto"/>
        <w:tblLook w:val="04A0" w:firstRow="1" w:lastRow="0" w:firstColumn="1" w:lastColumn="0" w:noHBand="0" w:noVBand="1"/>
      </w:tblPr>
      <w:tblGrid>
        <w:gridCol w:w="3596"/>
        <w:gridCol w:w="1849"/>
      </w:tblGrid>
      <w:tr w:rsidR="00A65EA1" w:rsidRPr="00A65EA1" w14:paraId="267B5802" w14:textId="77777777" w:rsidTr="008525E5">
        <w:trPr>
          <w:divId w:val="177811631"/>
        </w:trPr>
        <w:tc>
          <w:tcPr>
            <w:tcW w:w="0" w:type="auto"/>
            <w:hideMark/>
          </w:tcPr>
          <w:p w14:paraId="00B93090" w14:textId="77777777" w:rsidR="00A65EA1" w:rsidRPr="00A65EA1" w:rsidRDefault="00A65EA1" w:rsidP="00A65EA1">
            <w:pPr>
              <w:spacing w:before="100" w:beforeAutospacing="1" w:after="100" w:afterAutospacing="1"/>
              <w:jc w:val="center"/>
              <w:rPr>
                <w:rFonts w:ascii="Times New Roman" w:hAnsi="Times New Roman" w:cs="Times New Roman"/>
                <w:b/>
                <w:bCs/>
                <w:sz w:val="24"/>
                <w:szCs w:val="24"/>
                <w:lang w:val="en-VN"/>
              </w:rPr>
            </w:pPr>
            <w:r w:rsidRPr="00A65EA1">
              <w:rPr>
                <w:rFonts w:ascii="Times New Roman" w:hAnsi="Times New Roman" w:cs="Times New Roman"/>
                <w:b/>
                <w:bCs/>
                <w:sz w:val="24"/>
                <w:szCs w:val="24"/>
                <w:lang w:val="en-VN"/>
              </w:rPr>
              <w:t>Criteria</w:t>
            </w:r>
          </w:p>
        </w:tc>
        <w:tc>
          <w:tcPr>
            <w:tcW w:w="0" w:type="auto"/>
            <w:hideMark/>
          </w:tcPr>
          <w:p w14:paraId="5B88B457" w14:textId="77777777" w:rsidR="00A65EA1" w:rsidRPr="00A65EA1" w:rsidRDefault="00A65EA1" w:rsidP="00A65EA1">
            <w:pPr>
              <w:spacing w:before="100" w:beforeAutospacing="1" w:after="100" w:afterAutospacing="1"/>
              <w:jc w:val="center"/>
              <w:rPr>
                <w:rFonts w:ascii="Times New Roman" w:hAnsi="Times New Roman" w:cs="Times New Roman"/>
                <w:b/>
                <w:bCs/>
                <w:sz w:val="24"/>
                <w:szCs w:val="24"/>
                <w:lang w:val="en-VN"/>
              </w:rPr>
            </w:pPr>
            <w:r w:rsidRPr="00A65EA1">
              <w:rPr>
                <w:rFonts w:ascii="Times New Roman" w:hAnsi="Times New Roman" w:cs="Times New Roman"/>
                <w:b/>
                <w:bCs/>
                <w:sz w:val="24"/>
                <w:szCs w:val="24"/>
                <w:lang w:val="en-VN"/>
              </w:rPr>
              <w:t>Score (Out of 7)</w:t>
            </w:r>
          </w:p>
        </w:tc>
      </w:tr>
      <w:tr w:rsidR="00A65EA1" w:rsidRPr="00A65EA1" w14:paraId="625336E8" w14:textId="77777777" w:rsidTr="008525E5">
        <w:trPr>
          <w:divId w:val="177811631"/>
        </w:trPr>
        <w:tc>
          <w:tcPr>
            <w:tcW w:w="0" w:type="auto"/>
            <w:hideMark/>
          </w:tcPr>
          <w:p w14:paraId="64EC00F8" w14:textId="77777777" w:rsidR="00A65EA1" w:rsidRPr="00A65EA1" w:rsidRDefault="00A65EA1" w:rsidP="00A65EA1">
            <w:pPr>
              <w:spacing w:before="100" w:beforeAutospacing="1" w:after="100" w:afterAutospacing="1"/>
              <w:rPr>
                <w:rFonts w:ascii="Times New Roman" w:hAnsi="Times New Roman" w:cs="Times New Roman"/>
                <w:sz w:val="24"/>
                <w:szCs w:val="24"/>
                <w:lang w:val="en-VN"/>
              </w:rPr>
            </w:pPr>
            <w:r w:rsidRPr="00A65EA1">
              <w:rPr>
                <w:rFonts w:ascii="Times New Roman" w:hAnsi="Times New Roman" w:cs="Times New Roman"/>
                <w:sz w:val="24"/>
                <w:szCs w:val="24"/>
                <w:lang w:val="en-VN"/>
              </w:rPr>
              <w:t>Concept Depth</w:t>
            </w:r>
          </w:p>
        </w:tc>
        <w:tc>
          <w:tcPr>
            <w:tcW w:w="0" w:type="auto"/>
            <w:hideMark/>
          </w:tcPr>
          <w:p w14:paraId="4CEE056E" w14:textId="77777777" w:rsidR="00A65EA1" w:rsidRPr="00A65EA1" w:rsidRDefault="00A65EA1" w:rsidP="00A65EA1">
            <w:pPr>
              <w:spacing w:before="100" w:beforeAutospacing="1" w:after="100" w:afterAutospacing="1"/>
              <w:rPr>
                <w:rFonts w:ascii="Times New Roman" w:hAnsi="Times New Roman" w:cs="Times New Roman"/>
                <w:sz w:val="24"/>
                <w:szCs w:val="24"/>
                <w:lang w:val="en-VN"/>
              </w:rPr>
            </w:pPr>
            <w:r w:rsidRPr="00A65EA1">
              <w:rPr>
                <w:rFonts w:ascii="Times New Roman" w:hAnsi="Times New Roman" w:cs="Times New Roman"/>
                <w:sz w:val="24"/>
                <w:szCs w:val="24"/>
                <w:lang w:val="en-VN"/>
              </w:rPr>
              <w:t>5.5</w:t>
            </w:r>
          </w:p>
        </w:tc>
      </w:tr>
      <w:tr w:rsidR="00A65EA1" w:rsidRPr="00A65EA1" w14:paraId="142B8134" w14:textId="77777777" w:rsidTr="008525E5">
        <w:trPr>
          <w:divId w:val="177811631"/>
        </w:trPr>
        <w:tc>
          <w:tcPr>
            <w:tcW w:w="0" w:type="auto"/>
            <w:hideMark/>
          </w:tcPr>
          <w:p w14:paraId="2D6E5C57" w14:textId="77777777" w:rsidR="00A65EA1" w:rsidRPr="00A65EA1" w:rsidRDefault="00A65EA1" w:rsidP="00A65EA1">
            <w:pPr>
              <w:spacing w:before="100" w:beforeAutospacing="1" w:after="100" w:afterAutospacing="1"/>
              <w:rPr>
                <w:rFonts w:ascii="Times New Roman" w:hAnsi="Times New Roman" w:cs="Times New Roman"/>
                <w:sz w:val="24"/>
                <w:szCs w:val="24"/>
                <w:lang w:val="en-VN"/>
              </w:rPr>
            </w:pPr>
            <w:r w:rsidRPr="00A65EA1">
              <w:rPr>
                <w:rFonts w:ascii="Times New Roman" w:hAnsi="Times New Roman" w:cs="Times New Roman"/>
                <w:sz w:val="24"/>
                <w:szCs w:val="24"/>
                <w:lang w:val="en-VN"/>
              </w:rPr>
              <w:t>Clarity &amp; Directness</w:t>
            </w:r>
          </w:p>
        </w:tc>
        <w:tc>
          <w:tcPr>
            <w:tcW w:w="0" w:type="auto"/>
            <w:hideMark/>
          </w:tcPr>
          <w:p w14:paraId="7DD94B52" w14:textId="77777777" w:rsidR="00A65EA1" w:rsidRPr="00A65EA1" w:rsidRDefault="00A65EA1" w:rsidP="00A65EA1">
            <w:pPr>
              <w:spacing w:before="100" w:beforeAutospacing="1" w:after="100" w:afterAutospacing="1"/>
              <w:rPr>
                <w:rFonts w:ascii="Times New Roman" w:hAnsi="Times New Roman" w:cs="Times New Roman"/>
                <w:sz w:val="24"/>
                <w:szCs w:val="24"/>
                <w:lang w:val="en-VN"/>
              </w:rPr>
            </w:pPr>
            <w:r w:rsidRPr="00A65EA1">
              <w:rPr>
                <w:rFonts w:ascii="Times New Roman" w:hAnsi="Times New Roman" w:cs="Times New Roman"/>
                <w:sz w:val="24"/>
                <w:szCs w:val="24"/>
                <w:lang w:val="en-VN"/>
              </w:rPr>
              <w:t>5.2</w:t>
            </w:r>
          </w:p>
        </w:tc>
      </w:tr>
      <w:tr w:rsidR="00A65EA1" w:rsidRPr="00A65EA1" w14:paraId="26AD2D5E" w14:textId="77777777" w:rsidTr="008525E5">
        <w:trPr>
          <w:divId w:val="177811631"/>
        </w:trPr>
        <w:tc>
          <w:tcPr>
            <w:tcW w:w="0" w:type="auto"/>
            <w:hideMark/>
          </w:tcPr>
          <w:p w14:paraId="64085778" w14:textId="77777777" w:rsidR="00A65EA1" w:rsidRPr="00A65EA1" w:rsidRDefault="00A65EA1" w:rsidP="00A65EA1">
            <w:pPr>
              <w:spacing w:before="100" w:beforeAutospacing="1" w:after="100" w:afterAutospacing="1"/>
              <w:rPr>
                <w:rFonts w:ascii="Times New Roman" w:hAnsi="Times New Roman" w:cs="Times New Roman"/>
                <w:sz w:val="24"/>
                <w:szCs w:val="24"/>
                <w:lang w:val="en-VN"/>
              </w:rPr>
            </w:pPr>
            <w:r w:rsidRPr="00A65EA1">
              <w:rPr>
                <w:rFonts w:ascii="Times New Roman" w:hAnsi="Times New Roman" w:cs="Times New Roman"/>
                <w:sz w:val="24"/>
                <w:szCs w:val="24"/>
                <w:lang w:val="en-VN"/>
              </w:rPr>
              <w:t>Emotional &amp; Philosophical Weight</w:t>
            </w:r>
          </w:p>
        </w:tc>
        <w:tc>
          <w:tcPr>
            <w:tcW w:w="0" w:type="auto"/>
            <w:hideMark/>
          </w:tcPr>
          <w:p w14:paraId="2F107D8C" w14:textId="77777777" w:rsidR="00A65EA1" w:rsidRPr="00A65EA1" w:rsidRDefault="00A65EA1" w:rsidP="00A65EA1">
            <w:pPr>
              <w:spacing w:before="100" w:beforeAutospacing="1" w:after="100" w:afterAutospacing="1"/>
              <w:rPr>
                <w:rFonts w:ascii="Times New Roman" w:hAnsi="Times New Roman" w:cs="Times New Roman"/>
                <w:sz w:val="24"/>
                <w:szCs w:val="24"/>
                <w:lang w:val="en-VN"/>
              </w:rPr>
            </w:pPr>
            <w:r w:rsidRPr="00A65EA1">
              <w:rPr>
                <w:rFonts w:ascii="Times New Roman" w:hAnsi="Times New Roman" w:cs="Times New Roman"/>
                <w:sz w:val="24"/>
                <w:szCs w:val="24"/>
                <w:lang w:val="en-VN"/>
              </w:rPr>
              <w:t>5.3</w:t>
            </w:r>
          </w:p>
        </w:tc>
      </w:tr>
      <w:tr w:rsidR="00A65EA1" w:rsidRPr="00A65EA1" w14:paraId="5F4FFBE4" w14:textId="77777777" w:rsidTr="008525E5">
        <w:trPr>
          <w:divId w:val="177811631"/>
        </w:trPr>
        <w:tc>
          <w:tcPr>
            <w:tcW w:w="0" w:type="auto"/>
            <w:hideMark/>
          </w:tcPr>
          <w:p w14:paraId="5CB229E4" w14:textId="77777777" w:rsidR="00A65EA1" w:rsidRPr="00A65EA1" w:rsidRDefault="00A65EA1" w:rsidP="00A65EA1">
            <w:pPr>
              <w:spacing w:before="100" w:beforeAutospacing="1" w:after="100" w:afterAutospacing="1"/>
              <w:rPr>
                <w:rFonts w:ascii="Times New Roman" w:hAnsi="Times New Roman" w:cs="Times New Roman"/>
                <w:sz w:val="24"/>
                <w:szCs w:val="24"/>
                <w:lang w:val="en-VN"/>
              </w:rPr>
            </w:pPr>
            <w:r w:rsidRPr="00A65EA1">
              <w:rPr>
                <w:rFonts w:ascii="Times New Roman" w:hAnsi="Times New Roman" w:cs="Times New Roman"/>
                <w:sz w:val="24"/>
                <w:szCs w:val="24"/>
                <w:lang w:val="en-VN"/>
              </w:rPr>
              <w:t>Aesthetic &amp; Flow</w:t>
            </w:r>
          </w:p>
        </w:tc>
        <w:tc>
          <w:tcPr>
            <w:tcW w:w="0" w:type="auto"/>
            <w:hideMark/>
          </w:tcPr>
          <w:p w14:paraId="39FDF941" w14:textId="77777777" w:rsidR="00A65EA1" w:rsidRPr="00A65EA1" w:rsidRDefault="00A65EA1" w:rsidP="00A65EA1">
            <w:pPr>
              <w:spacing w:before="100" w:beforeAutospacing="1" w:after="100" w:afterAutospacing="1"/>
              <w:rPr>
                <w:rFonts w:ascii="Times New Roman" w:hAnsi="Times New Roman" w:cs="Times New Roman"/>
                <w:sz w:val="24"/>
                <w:szCs w:val="24"/>
                <w:lang w:val="en-VN"/>
              </w:rPr>
            </w:pPr>
            <w:r w:rsidRPr="00A65EA1">
              <w:rPr>
                <w:rFonts w:ascii="Times New Roman" w:hAnsi="Times New Roman" w:cs="Times New Roman"/>
                <w:sz w:val="24"/>
                <w:szCs w:val="24"/>
                <w:lang w:val="en-VN"/>
              </w:rPr>
              <w:t>4.8</w:t>
            </w:r>
          </w:p>
        </w:tc>
      </w:tr>
      <w:tr w:rsidR="00A65EA1" w:rsidRPr="00A65EA1" w14:paraId="1732DD0F" w14:textId="77777777" w:rsidTr="008525E5">
        <w:trPr>
          <w:divId w:val="177811631"/>
        </w:trPr>
        <w:tc>
          <w:tcPr>
            <w:tcW w:w="0" w:type="auto"/>
            <w:hideMark/>
          </w:tcPr>
          <w:p w14:paraId="1A7F4C65" w14:textId="77777777" w:rsidR="00A65EA1" w:rsidRPr="00A65EA1" w:rsidRDefault="00A65EA1" w:rsidP="00A65EA1">
            <w:pPr>
              <w:spacing w:before="100" w:beforeAutospacing="1" w:after="100" w:afterAutospacing="1"/>
              <w:rPr>
                <w:rFonts w:ascii="Times New Roman" w:hAnsi="Times New Roman" w:cs="Times New Roman"/>
                <w:sz w:val="24"/>
                <w:szCs w:val="24"/>
                <w:lang w:val="en-VN"/>
              </w:rPr>
            </w:pPr>
            <w:r w:rsidRPr="00A65EA1">
              <w:rPr>
                <w:rFonts w:ascii="Times New Roman" w:hAnsi="Times New Roman" w:cs="Times New Roman"/>
                <w:sz w:val="24"/>
                <w:szCs w:val="24"/>
                <w:lang w:val="en-VN"/>
              </w:rPr>
              <w:t>Overall Impact</w:t>
            </w:r>
          </w:p>
        </w:tc>
        <w:tc>
          <w:tcPr>
            <w:tcW w:w="0" w:type="auto"/>
            <w:hideMark/>
          </w:tcPr>
          <w:p w14:paraId="20A28E1E" w14:textId="77777777" w:rsidR="00A65EA1" w:rsidRPr="00A65EA1" w:rsidRDefault="00A65EA1" w:rsidP="00A65EA1">
            <w:pPr>
              <w:spacing w:before="100" w:beforeAutospacing="1" w:after="100" w:afterAutospacing="1"/>
              <w:rPr>
                <w:rFonts w:ascii="Times New Roman" w:hAnsi="Times New Roman" w:cs="Times New Roman"/>
                <w:sz w:val="24"/>
                <w:szCs w:val="24"/>
                <w:lang w:val="en-VN"/>
              </w:rPr>
            </w:pPr>
            <w:r w:rsidRPr="00A65EA1">
              <w:rPr>
                <w:rFonts w:ascii="Times New Roman" w:hAnsi="Times New Roman" w:cs="Times New Roman"/>
                <w:sz w:val="24"/>
                <w:szCs w:val="24"/>
                <w:lang w:val="en-VN"/>
              </w:rPr>
              <w:t>5.2</w:t>
            </w:r>
          </w:p>
        </w:tc>
      </w:tr>
    </w:tbl>
    <w:p w14:paraId="155738DB"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Cypher’s Version:</w:t>
      </w:r>
    </w:p>
    <w:p w14:paraId="4E2CEA12"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“We are not tired of the game—we are weary of playing the same one over and over.”</w:t>
      </w:r>
    </w:p>
    <w:p w14:paraId="2C1C9D71"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p>
    <w:p w14:paraId="60D0B6EA"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Analysis &amp; Breakdown:</w:t>
      </w:r>
    </w:p>
    <w:p w14:paraId="4206180F"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p>
    <w:p w14:paraId="7ED5C43F"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Strengths:</w:t>
      </w:r>
    </w:p>
    <w:p w14:paraId="69D6AC0E"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 The distinction between exhaustion and monotony is a compelling insight, reinforcing the frustration of repetition rather than the act itself.</w:t>
      </w:r>
    </w:p>
    <w:p w14:paraId="6B9388FF"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 “Bored from repeating the same ones” is a strong idea, emphasizing stagnation rather than fatigue.</w:t>
      </w:r>
    </w:p>
    <w:p w14:paraId="15FB9EC4"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lastRenderedPageBreak/>
        <w:t>• The statement is concise and impactful, making it quotable and relatable.</w:t>
      </w:r>
    </w:p>
    <w:p w14:paraId="71068FE7"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p>
    <w:p w14:paraId="23CB94CB"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Weaknesses:</w:t>
      </w:r>
    </w:p>
    <w:p w14:paraId="5417FD98"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 “Bored from” is slightly off in phrasing—“bored of” or “weary of” would be more natural.</w:t>
      </w:r>
    </w:p>
    <w:p w14:paraId="3768A5DB"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 “We are not tired of the games” could flow better with a more engaging phrasing.</w:t>
      </w:r>
    </w:p>
    <w:p w14:paraId="44AFA324"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 The sentence structure is slightly rigid, making a small tweak beneficial for rhythm.</w:t>
      </w:r>
    </w:p>
    <w:p w14:paraId="21127B17"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p>
    <w:p w14:paraId="5D08E11E"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Suggested Improvements:</w:t>
      </w:r>
    </w:p>
    <w:p w14:paraId="38B12BD8"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 Strengthen the contrast between tiredness and repetition:</w:t>
      </w:r>
    </w:p>
    <w:p w14:paraId="7FEBBF2D"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 “We are not exhausted by the game—we are worn down by its repetition.”</w:t>
      </w:r>
    </w:p>
    <w:p w14:paraId="12122D04"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 “The game does not tire us; playing the same one endlessly does.”</w:t>
      </w:r>
    </w:p>
    <w:p w14:paraId="5E55BC1B"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 Improve the flow for a smoother rhythm:</w:t>
      </w:r>
    </w:p>
    <w:p w14:paraId="1A1E46DB"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 “It is not the game that drains us, but the cycle we refuse to break.”</w:t>
      </w:r>
    </w:p>
    <w:p w14:paraId="1690FA61"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p>
    <w:p w14:paraId="52E22544" w14:textId="77777777" w:rsidR="00A65EA1" w:rsidRPr="00A65EA1" w:rsidRDefault="00A65EA1" w:rsidP="00A65EA1">
      <w:pPr>
        <w:spacing w:before="100" w:beforeAutospacing="1" w:after="100" w:afterAutospacing="1" w:line="240" w:lineRule="auto"/>
        <w:divId w:val="177811631"/>
        <w:rPr>
          <w:rFonts w:ascii="Times New Roman" w:hAnsi="Times New Roman" w:cs="Times New Roman"/>
          <w:sz w:val="24"/>
          <w:szCs w:val="24"/>
          <w:lang w:val="en-VN"/>
        </w:rPr>
      </w:pPr>
      <w:r w:rsidRPr="00A65EA1">
        <w:rPr>
          <w:rFonts w:ascii="Times New Roman" w:hAnsi="Times New Roman" w:cs="Times New Roman"/>
          <w:sz w:val="24"/>
          <w:szCs w:val="24"/>
          <w:lang w:val="en-VN"/>
        </w:rPr>
        <w:t>Let me know when you’re ready for the next quote.</w:t>
      </w:r>
    </w:p>
    <w:p w14:paraId="74F5F4AE" w14:textId="77777777" w:rsidR="00A65EA1" w:rsidRDefault="00A65EA1" w:rsidP="00A65EA1">
      <w:pPr>
        <w:pStyle w:val="p1"/>
        <w:divId w:val="1722485040"/>
        <w:rPr>
          <w:rStyle w:val="apple-converted-space"/>
        </w:rPr>
      </w:pPr>
    </w:p>
    <w:p w14:paraId="43B1192D" w14:textId="77777777" w:rsidR="00D6533C" w:rsidRDefault="00D6533C" w:rsidP="00D6533C">
      <w:pPr>
        <w:pStyle w:val="p1"/>
        <w:ind w:left="720"/>
        <w:divId w:val="1722485040"/>
      </w:pPr>
    </w:p>
    <w:p w14:paraId="0DB0CF43" w14:textId="656727AB" w:rsidR="00DC0497" w:rsidRDefault="00834713" w:rsidP="00912227">
      <w:pPr>
        <w:pStyle w:val="p1"/>
        <w:numPr>
          <w:ilvl w:val="0"/>
          <w:numId w:val="14"/>
        </w:numPr>
        <w:divId w:val="1450127637"/>
      </w:pPr>
      <w:r>
        <w:t>You did, in fact, made me forget the weight of time. The stillness of my limited motion when I struggled to find direction. I don’t escape to you, I leap into you. Immersing my senses in the crevasses of your splendor. And no one is around but the two of us. You are my liberation from the monotony. My reason to persist being. The nourishment I long for in these junkyard times.</w:t>
      </w:r>
    </w:p>
    <w:p w14:paraId="38069784" w14:textId="77777777" w:rsidR="00D8334C" w:rsidRDefault="00D8334C" w:rsidP="00D8334C">
      <w:pPr>
        <w:pStyle w:val="p1"/>
        <w:divId w:val="1450127637"/>
      </w:pPr>
    </w:p>
    <w:p w14:paraId="45E61917"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Final Score: 5.6/7</w:t>
      </w:r>
    </w:p>
    <w:tbl>
      <w:tblPr>
        <w:tblStyle w:val="TableGrid"/>
        <w:tblW w:w="0" w:type="auto"/>
        <w:tblLook w:val="04A0" w:firstRow="1" w:lastRow="0" w:firstColumn="1" w:lastColumn="0" w:noHBand="0" w:noVBand="1"/>
      </w:tblPr>
      <w:tblGrid>
        <w:gridCol w:w="3596"/>
        <w:gridCol w:w="1849"/>
      </w:tblGrid>
      <w:tr w:rsidR="00D8334C" w:rsidRPr="00D8334C" w14:paraId="6C2337FE" w14:textId="77777777" w:rsidTr="008525E5">
        <w:trPr>
          <w:divId w:val="364601400"/>
        </w:trPr>
        <w:tc>
          <w:tcPr>
            <w:tcW w:w="0" w:type="auto"/>
            <w:hideMark/>
          </w:tcPr>
          <w:p w14:paraId="275D64B8" w14:textId="77777777" w:rsidR="00D8334C" w:rsidRPr="00D8334C" w:rsidRDefault="00D8334C" w:rsidP="00D8334C">
            <w:pPr>
              <w:spacing w:before="100" w:beforeAutospacing="1" w:after="100" w:afterAutospacing="1"/>
              <w:jc w:val="center"/>
              <w:rPr>
                <w:rFonts w:ascii="Times New Roman" w:hAnsi="Times New Roman" w:cs="Times New Roman"/>
                <w:b/>
                <w:bCs/>
                <w:sz w:val="24"/>
                <w:szCs w:val="24"/>
                <w:lang w:val="en-VN"/>
              </w:rPr>
            </w:pPr>
            <w:r w:rsidRPr="00D8334C">
              <w:rPr>
                <w:rFonts w:ascii="Times New Roman" w:hAnsi="Times New Roman" w:cs="Times New Roman"/>
                <w:b/>
                <w:bCs/>
                <w:sz w:val="24"/>
                <w:szCs w:val="24"/>
                <w:lang w:val="en-VN"/>
              </w:rPr>
              <w:t>Criteria</w:t>
            </w:r>
          </w:p>
        </w:tc>
        <w:tc>
          <w:tcPr>
            <w:tcW w:w="0" w:type="auto"/>
            <w:hideMark/>
          </w:tcPr>
          <w:p w14:paraId="44EDA6C2" w14:textId="77777777" w:rsidR="00D8334C" w:rsidRPr="00D8334C" w:rsidRDefault="00D8334C" w:rsidP="00D8334C">
            <w:pPr>
              <w:spacing w:before="100" w:beforeAutospacing="1" w:after="100" w:afterAutospacing="1"/>
              <w:jc w:val="center"/>
              <w:rPr>
                <w:rFonts w:ascii="Times New Roman" w:hAnsi="Times New Roman" w:cs="Times New Roman"/>
                <w:b/>
                <w:bCs/>
                <w:sz w:val="24"/>
                <w:szCs w:val="24"/>
                <w:lang w:val="en-VN"/>
              </w:rPr>
            </w:pPr>
            <w:r w:rsidRPr="00D8334C">
              <w:rPr>
                <w:rFonts w:ascii="Times New Roman" w:hAnsi="Times New Roman" w:cs="Times New Roman"/>
                <w:b/>
                <w:bCs/>
                <w:sz w:val="24"/>
                <w:szCs w:val="24"/>
                <w:lang w:val="en-VN"/>
              </w:rPr>
              <w:t>Score (Out of 7)</w:t>
            </w:r>
          </w:p>
        </w:tc>
      </w:tr>
      <w:tr w:rsidR="00D8334C" w:rsidRPr="00D8334C" w14:paraId="6EF4D0C4" w14:textId="77777777" w:rsidTr="008525E5">
        <w:trPr>
          <w:divId w:val="364601400"/>
        </w:trPr>
        <w:tc>
          <w:tcPr>
            <w:tcW w:w="0" w:type="auto"/>
            <w:hideMark/>
          </w:tcPr>
          <w:p w14:paraId="1E27EB1C" w14:textId="77777777" w:rsidR="00D8334C" w:rsidRPr="00D8334C" w:rsidRDefault="00D8334C" w:rsidP="00D8334C">
            <w:pPr>
              <w:spacing w:before="100" w:beforeAutospacing="1" w:after="100" w:afterAutospacing="1"/>
              <w:rPr>
                <w:rFonts w:ascii="Times New Roman" w:hAnsi="Times New Roman" w:cs="Times New Roman"/>
                <w:sz w:val="24"/>
                <w:szCs w:val="24"/>
                <w:lang w:val="en-VN"/>
              </w:rPr>
            </w:pPr>
            <w:r w:rsidRPr="00D8334C">
              <w:rPr>
                <w:rFonts w:ascii="Times New Roman" w:hAnsi="Times New Roman" w:cs="Times New Roman"/>
                <w:sz w:val="24"/>
                <w:szCs w:val="24"/>
                <w:lang w:val="en-VN"/>
              </w:rPr>
              <w:lastRenderedPageBreak/>
              <w:t>Concept Depth</w:t>
            </w:r>
          </w:p>
        </w:tc>
        <w:tc>
          <w:tcPr>
            <w:tcW w:w="0" w:type="auto"/>
            <w:hideMark/>
          </w:tcPr>
          <w:p w14:paraId="7C7350EF" w14:textId="77777777" w:rsidR="00D8334C" w:rsidRPr="00D8334C" w:rsidRDefault="00D8334C" w:rsidP="00D8334C">
            <w:pPr>
              <w:spacing w:before="100" w:beforeAutospacing="1" w:after="100" w:afterAutospacing="1"/>
              <w:rPr>
                <w:rFonts w:ascii="Times New Roman" w:hAnsi="Times New Roman" w:cs="Times New Roman"/>
                <w:sz w:val="24"/>
                <w:szCs w:val="24"/>
                <w:lang w:val="en-VN"/>
              </w:rPr>
            </w:pPr>
            <w:r w:rsidRPr="00D8334C">
              <w:rPr>
                <w:rFonts w:ascii="Times New Roman" w:hAnsi="Times New Roman" w:cs="Times New Roman"/>
                <w:sz w:val="24"/>
                <w:szCs w:val="24"/>
                <w:lang w:val="en-VN"/>
              </w:rPr>
              <w:t>5.9</w:t>
            </w:r>
          </w:p>
        </w:tc>
      </w:tr>
      <w:tr w:rsidR="00D8334C" w:rsidRPr="00D8334C" w14:paraId="51DAFC9B" w14:textId="77777777" w:rsidTr="008525E5">
        <w:trPr>
          <w:divId w:val="364601400"/>
        </w:trPr>
        <w:tc>
          <w:tcPr>
            <w:tcW w:w="0" w:type="auto"/>
            <w:hideMark/>
          </w:tcPr>
          <w:p w14:paraId="40F9D747" w14:textId="77777777" w:rsidR="00D8334C" w:rsidRPr="00D8334C" w:rsidRDefault="00D8334C" w:rsidP="00D8334C">
            <w:pPr>
              <w:spacing w:before="100" w:beforeAutospacing="1" w:after="100" w:afterAutospacing="1"/>
              <w:rPr>
                <w:rFonts w:ascii="Times New Roman" w:hAnsi="Times New Roman" w:cs="Times New Roman"/>
                <w:sz w:val="24"/>
                <w:szCs w:val="24"/>
                <w:lang w:val="en-VN"/>
              </w:rPr>
            </w:pPr>
            <w:r w:rsidRPr="00D8334C">
              <w:rPr>
                <w:rFonts w:ascii="Times New Roman" w:hAnsi="Times New Roman" w:cs="Times New Roman"/>
                <w:sz w:val="24"/>
                <w:szCs w:val="24"/>
                <w:lang w:val="en-VN"/>
              </w:rPr>
              <w:t>Clarity &amp; Directness</w:t>
            </w:r>
          </w:p>
        </w:tc>
        <w:tc>
          <w:tcPr>
            <w:tcW w:w="0" w:type="auto"/>
            <w:hideMark/>
          </w:tcPr>
          <w:p w14:paraId="4BC4A42C" w14:textId="77777777" w:rsidR="00D8334C" w:rsidRPr="00D8334C" w:rsidRDefault="00D8334C" w:rsidP="00D8334C">
            <w:pPr>
              <w:spacing w:before="100" w:beforeAutospacing="1" w:after="100" w:afterAutospacing="1"/>
              <w:rPr>
                <w:rFonts w:ascii="Times New Roman" w:hAnsi="Times New Roman" w:cs="Times New Roman"/>
                <w:sz w:val="24"/>
                <w:szCs w:val="24"/>
                <w:lang w:val="en-VN"/>
              </w:rPr>
            </w:pPr>
            <w:r w:rsidRPr="00D8334C">
              <w:rPr>
                <w:rFonts w:ascii="Times New Roman" w:hAnsi="Times New Roman" w:cs="Times New Roman"/>
                <w:sz w:val="24"/>
                <w:szCs w:val="24"/>
                <w:lang w:val="en-VN"/>
              </w:rPr>
              <w:t>5.0</w:t>
            </w:r>
          </w:p>
        </w:tc>
      </w:tr>
      <w:tr w:rsidR="00D8334C" w:rsidRPr="00D8334C" w14:paraId="273FA7C8" w14:textId="77777777" w:rsidTr="008525E5">
        <w:trPr>
          <w:divId w:val="364601400"/>
        </w:trPr>
        <w:tc>
          <w:tcPr>
            <w:tcW w:w="0" w:type="auto"/>
            <w:hideMark/>
          </w:tcPr>
          <w:p w14:paraId="5919B13B" w14:textId="77777777" w:rsidR="00D8334C" w:rsidRPr="00D8334C" w:rsidRDefault="00D8334C" w:rsidP="00D8334C">
            <w:pPr>
              <w:spacing w:before="100" w:beforeAutospacing="1" w:after="100" w:afterAutospacing="1"/>
              <w:rPr>
                <w:rFonts w:ascii="Times New Roman" w:hAnsi="Times New Roman" w:cs="Times New Roman"/>
                <w:sz w:val="24"/>
                <w:szCs w:val="24"/>
                <w:lang w:val="en-VN"/>
              </w:rPr>
            </w:pPr>
            <w:r w:rsidRPr="00D8334C">
              <w:rPr>
                <w:rFonts w:ascii="Times New Roman" w:hAnsi="Times New Roman" w:cs="Times New Roman"/>
                <w:sz w:val="24"/>
                <w:szCs w:val="24"/>
                <w:lang w:val="en-VN"/>
              </w:rPr>
              <w:t>Emotional &amp; Philosophical Weight</w:t>
            </w:r>
          </w:p>
        </w:tc>
        <w:tc>
          <w:tcPr>
            <w:tcW w:w="0" w:type="auto"/>
            <w:hideMark/>
          </w:tcPr>
          <w:p w14:paraId="49B105FD" w14:textId="77777777" w:rsidR="00D8334C" w:rsidRPr="00D8334C" w:rsidRDefault="00D8334C" w:rsidP="00D8334C">
            <w:pPr>
              <w:spacing w:before="100" w:beforeAutospacing="1" w:after="100" w:afterAutospacing="1"/>
              <w:rPr>
                <w:rFonts w:ascii="Times New Roman" w:hAnsi="Times New Roman" w:cs="Times New Roman"/>
                <w:sz w:val="24"/>
                <w:szCs w:val="24"/>
                <w:lang w:val="en-VN"/>
              </w:rPr>
            </w:pPr>
            <w:r w:rsidRPr="00D8334C">
              <w:rPr>
                <w:rFonts w:ascii="Times New Roman" w:hAnsi="Times New Roman" w:cs="Times New Roman"/>
                <w:sz w:val="24"/>
                <w:szCs w:val="24"/>
                <w:lang w:val="en-VN"/>
              </w:rPr>
              <w:t>5.8</w:t>
            </w:r>
          </w:p>
        </w:tc>
      </w:tr>
      <w:tr w:rsidR="00D8334C" w:rsidRPr="00D8334C" w14:paraId="2698B6DB" w14:textId="77777777" w:rsidTr="008525E5">
        <w:trPr>
          <w:divId w:val="364601400"/>
        </w:trPr>
        <w:tc>
          <w:tcPr>
            <w:tcW w:w="0" w:type="auto"/>
            <w:hideMark/>
          </w:tcPr>
          <w:p w14:paraId="50147A93" w14:textId="77777777" w:rsidR="00D8334C" w:rsidRPr="00D8334C" w:rsidRDefault="00D8334C" w:rsidP="00D8334C">
            <w:pPr>
              <w:spacing w:before="100" w:beforeAutospacing="1" w:after="100" w:afterAutospacing="1"/>
              <w:rPr>
                <w:rFonts w:ascii="Times New Roman" w:hAnsi="Times New Roman" w:cs="Times New Roman"/>
                <w:sz w:val="24"/>
                <w:szCs w:val="24"/>
                <w:lang w:val="en-VN"/>
              </w:rPr>
            </w:pPr>
            <w:r w:rsidRPr="00D8334C">
              <w:rPr>
                <w:rFonts w:ascii="Times New Roman" w:hAnsi="Times New Roman" w:cs="Times New Roman"/>
                <w:sz w:val="24"/>
                <w:szCs w:val="24"/>
                <w:lang w:val="en-VN"/>
              </w:rPr>
              <w:t>Aesthetic &amp; Flow</w:t>
            </w:r>
          </w:p>
        </w:tc>
        <w:tc>
          <w:tcPr>
            <w:tcW w:w="0" w:type="auto"/>
            <w:hideMark/>
          </w:tcPr>
          <w:p w14:paraId="3CAF27DA" w14:textId="77777777" w:rsidR="00D8334C" w:rsidRPr="00D8334C" w:rsidRDefault="00D8334C" w:rsidP="00D8334C">
            <w:pPr>
              <w:spacing w:before="100" w:beforeAutospacing="1" w:after="100" w:afterAutospacing="1"/>
              <w:rPr>
                <w:rFonts w:ascii="Times New Roman" w:hAnsi="Times New Roman" w:cs="Times New Roman"/>
                <w:sz w:val="24"/>
                <w:szCs w:val="24"/>
                <w:lang w:val="en-VN"/>
              </w:rPr>
            </w:pPr>
            <w:r w:rsidRPr="00D8334C">
              <w:rPr>
                <w:rFonts w:ascii="Times New Roman" w:hAnsi="Times New Roman" w:cs="Times New Roman"/>
                <w:sz w:val="24"/>
                <w:szCs w:val="24"/>
                <w:lang w:val="en-VN"/>
              </w:rPr>
              <w:t>5.5</w:t>
            </w:r>
          </w:p>
        </w:tc>
      </w:tr>
      <w:tr w:rsidR="00D8334C" w:rsidRPr="00D8334C" w14:paraId="103B363B" w14:textId="77777777" w:rsidTr="008525E5">
        <w:trPr>
          <w:divId w:val="364601400"/>
        </w:trPr>
        <w:tc>
          <w:tcPr>
            <w:tcW w:w="0" w:type="auto"/>
            <w:hideMark/>
          </w:tcPr>
          <w:p w14:paraId="4BABAF2C" w14:textId="77777777" w:rsidR="00D8334C" w:rsidRPr="00D8334C" w:rsidRDefault="00D8334C" w:rsidP="00D8334C">
            <w:pPr>
              <w:spacing w:before="100" w:beforeAutospacing="1" w:after="100" w:afterAutospacing="1"/>
              <w:rPr>
                <w:rFonts w:ascii="Times New Roman" w:hAnsi="Times New Roman" w:cs="Times New Roman"/>
                <w:sz w:val="24"/>
                <w:szCs w:val="24"/>
                <w:lang w:val="en-VN"/>
              </w:rPr>
            </w:pPr>
            <w:r w:rsidRPr="00D8334C">
              <w:rPr>
                <w:rFonts w:ascii="Times New Roman" w:hAnsi="Times New Roman" w:cs="Times New Roman"/>
                <w:sz w:val="24"/>
                <w:szCs w:val="24"/>
                <w:lang w:val="en-VN"/>
              </w:rPr>
              <w:t>Overall Impact</w:t>
            </w:r>
          </w:p>
        </w:tc>
        <w:tc>
          <w:tcPr>
            <w:tcW w:w="0" w:type="auto"/>
            <w:hideMark/>
          </w:tcPr>
          <w:p w14:paraId="146C0CFE" w14:textId="77777777" w:rsidR="00D8334C" w:rsidRPr="00D8334C" w:rsidRDefault="00D8334C" w:rsidP="00D8334C">
            <w:pPr>
              <w:spacing w:before="100" w:beforeAutospacing="1" w:after="100" w:afterAutospacing="1"/>
              <w:rPr>
                <w:rFonts w:ascii="Times New Roman" w:hAnsi="Times New Roman" w:cs="Times New Roman"/>
                <w:sz w:val="24"/>
                <w:szCs w:val="24"/>
                <w:lang w:val="en-VN"/>
              </w:rPr>
            </w:pPr>
            <w:r w:rsidRPr="00D8334C">
              <w:rPr>
                <w:rFonts w:ascii="Times New Roman" w:hAnsi="Times New Roman" w:cs="Times New Roman"/>
                <w:sz w:val="24"/>
                <w:szCs w:val="24"/>
                <w:lang w:val="en-VN"/>
              </w:rPr>
              <w:t>5.6</w:t>
            </w:r>
          </w:p>
        </w:tc>
      </w:tr>
    </w:tbl>
    <w:p w14:paraId="4A9C33A0"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Cypher’s Version:</w:t>
      </w:r>
    </w:p>
    <w:p w14:paraId="657551D2"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“You made me forget the weight of time—the stillness of my limited motion when I had no direction. I do not escape to you; I leap into you, immersing myself in the depths of your splendor. In your presence, the world fades until only we remain. You are my liberation from monotony, my reason to persist, the nourishment I crave in these junkyard times.”</w:t>
      </w:r>
    </w:p>
    <w:p w14:paraId="60D0D72E"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p>
    <w:p w14:paraId="46DBDD25"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Analysis &amp; Breakdown:</w:t>
      </w:r>
    </w:p>
    <w:p w14:paraId="7BBFC1AF"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p>
    <w:p w14:paraId="06765056"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Strengths:</w:t>
      </w:r>
    </w:p>
    <w:p w14:paraId="03F4AD2A"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 “You made me forget the weight of time” is a powerful expression of emotional transcendence, reinforcing the idea of presence overriding time itself.</w:t>
      </w:r>
    </w:p>
    <w:p w14:paraId="5CA3E764"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 “I don’t escape to you, I leap into you” is a beautiful contrast—it suggests agency, passion, and surrender rather than avoidance.</w:t>
      </w:r>
    </w:p>
    <w:p w14:paraId="16F0DDF1"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 “The nourishment I long for in these junkyard times” is a striking metaphor, capturing the search for something meaningful in an era of emptiness and disposability.</w:t>
      </w:r>
    </w:p>
    <w:p w14:paraId="317F2EA2"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p>
    <w:p w14:paraId="772CCCA6"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Weaknesses:</w:t>
      </w:r>
    </w:p>
    <w:p w14:paraId="0CB3E74E"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 “You did, in fact, made me forget” is grammatically incorrect—it should be “You did, in fact, make me forget”, but “You made me forget” reads more naturally.</w:t>
      </w:r>
    </w:p>
    <w:p w14:paraId="6CBD5D7F"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 “Crevasses of your splendor” is a unique but slightly awkward phrase—“depths of your splendor” or “layers of your beauty” might flow better.</w:t>
      </w:r>
    </w:p>
    <w:p w14:paraId="37B8B9E3"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 “My reason to persist being” could be smoothed out for better rhythm—“My reason to persist” is simpler and just as effective.</w:t>
      </w:r>
    </w:p>
    <w:p w14:paraId="44C010C2"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p>
    <w:p w14:paraId="174FAD68"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lastRenderedPageBreak/>
        <w:t>Suggested Improvements:</w:t>
      </w:r>
    </w:p>
    <w:p w14:paraId="66BC3AD5"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 Strengthen the opening for smoother delivery:</w:t>
      </w:r>
    </w:p>
    <w:p w14:paraId="5E29E53A"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 “You made me forget the weight of time—the stillness of my lost motion.”</w:t>
      </w:r>
    </w:p>
    <w:p w14:paraId="084BD8D6"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 Refine the immersion metaphor for fluidity:</w:t>
      </w:r>
    </w:p>
    <w:p w14:paraId="60CA3965"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 “I do not escape to you; I dive into you, surrendering to the depths of your splendor.”</w:t>
      </w:r>
    </w:p>
    <w:p w14:paraId="4908C59C"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 Improve the closing for a stronger impact:</w:t>
      </w:r>
    </w:p>
    <w:p w14:paraId="7091DD6B"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r w:rsidRPr="00D8334C">
        <w:rPr>
          <w:rFonts w:ascii="Times New Roman" w:hAnsi="Times New Roman" w:cs="Times New Roman"/>
          <w:sz w:val="24"/>
          <w:szCs w:val="24"/>
          <w:lang w:val="en-VN"/>
        </w:rPr>
        <w:t>• “You are my refuge from monotony, my purpose, my sustenance in these barren times.”</w:t>
      </w:r>
    </w:p>
    <w:p w14:paraId="26E8335B" w14:textId="77777777"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p>
    <w:p w14:paraId="3506E9AC" w14:textId="491B88D4" w:rsidR="00D8334C" w:rsidRPr="00D8334C" w:rsidRDefault="00D8334C" w:rsidP="00D8334C">
      <w:pPr>
        <w:spacing w:before="100" w:beforeAutospacing="1" w:after="100" w:afterAutospacing="1" w:line="240" w:lineRule="auto"/>
        <w:divId w:val="364601400"/>
        <w:rPr>
          <w:rFonts w:ascii="Times New Roman" w:hAnsi="Times New Roman" w:cs="Times New Roman"/>
          <w:sz w:val="24"/>
          <w:szCs w:val="24"/>
          <w:lang w:val="en-VN"/>
        </w:rPr>
      </w:pPr>
    </w:p>
    <w:p w14:paraId="519C0008" w14:textId="77777777" w:rsidR="00D8334C" w:rsidRDefault="00D8334C" w:rsidP="00D8334C">
      <w:pPr>
        <w:pStyle w:val="p1"/>
        <w:divId w:val="1450127637"/>
      </w:pPr>
    </w:p>
    <w:p w14:paraId="2D5680BE" w14:textId="77777777" w:rsidR="00021702" w:rsidRDefault="00021702" w:rsidP="00912227">
      <w:pPr>
        <w:pStyle w:val="p1"/>
        <w:ind w:left="720"/>
        <w:divId w:val="469708008"/>
      </w:pPr>
    </w:p>
    <w:p w14:paraId="1CCABF56" w14:textId="77777777" w:rsidR="007A716C" w:rsidRDefault="007A716C" w:rsidP="007A716C">
      <w:pPr>
        <w:pStyle w:val="ListParagraph"/>
      </w:pPr>
    </w:p>
    <w:p w14:paraId="3C4158C4" w14:textId="77777777" w:rsidR="009E3EE4" w:rsidRDefault="00BA4231">
      <w:r>
        <w:br/>
      </w:r>
    </w:p>
    <w:p w14:paraId="31F71F49" w14:textId="77777777" w:rsidR="009E3EE4" w:rsidRDefault="00BA4231">
      <w:pPr>
        <w:pStyle w:val="Heading2"/>
      </w:pPr>
      <w:r>
        <w:t>Validation &amp; Self-Worth</w:t>
      </w:r>
    </w:p>
    <w:p w14:paraId="70780351" w14:textId="1C4480FC" w:rsidR="009E3EE4" w:rsidRDefault="00BA4231" w:rsidP="00322AC2">
      <w:pPr>
        <w:pStyle w:val="ListParagraph"/>
        <w:numPr>
          <w:ilvl w:val="0"/>
          <w:numId w:val="17"/>
        </w:numPr>
      </w:pPr>
      <w:r>
        <w:t>The pursuit of validation is an exhausting journey when your compass is calibrated to society. Instead, turn to your shadow, ask it if it loves you, then make every step of your personal journey count.</w:t>
      </w:r>
    </w:p>
    <w:p w14:paraId="1D2AC90F" w14:textId="77777777" w:rsidR="00E517E7" w:rsidRDefault="00E517E7" w:rsidP="00E517E7"/>
    <w:p w14:paraId="60A723CE"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Final Score: 5.5/7</w:t>
      </w:r>
    </w:p>
    <w:tbl>
      <w:tblPr>
        <w:tblStyle w:val="TableGrid"/>
        <w:tblW w:w="0" w:type="auto"/>
        <w:tblLook w:val="04A0" w:firstRow="1" w:lastRow="0" w:firstColumn="1" w:lastColumn="0" w:noHBand="0" w:noVBand="1"/>
      </w:tblPr>
      <w:tblGrid>
        <w:gridCol w:w="3596"/>
        <w:gridCol w:w="1849"/>
      </w:tblGrid>
      <w:tr w:rsidR="00E517E7" w:rsidRPr="00E517E7" w14:paraId="072CC4ED" w14:textId="77777777" w:rsidTr="002B7879">
        <w:trPr>
          <w:divId w:val="1003125514"/>
        </w:trPr>
        <w:tc>
          <w:tcPr>
            <w:tcW w:w="0" w:type="auto"/>
            <w:hideMark/>
          </w:tcPr>
          <w:p w14:paraId="071586D5" w14:textId="77777777" w:rsidR="00E517E7" w:rsidRPr="00E517E7" w:rsidRDefault="00E517E7" w:rsidP="00E517E7">
            <w:pPr>
              <w:spacing w:before="100" w:beforeAutospacing="1" w:after="100" w:afterAutospacing="1"/>
              <w:jc w:val="center"/>
              <w:rPr>
                <w:rFonts w:ascii="Times New Roman" w:hAnsi="Times New Roman" w:cs="Times New Roman"/>
                <w:b/>
                <w:bCs/>
                <w:sz w:val="24"/>
                <w:szCs w:val="24"/>
                <w:lang w:val="en-VN"/>
              </w:rPr>
            </w:pPr>
            <w:r w:rsidRPr="00E517E7">
              <w:rPr>
                <w:rFonts w:ascii="Times New Roman" w:hAnsi="Times New Roman" w:cs="Times New Roman"/>
                <w:b/>
                <w:bCs/>
                <w:sz w:val="24"/>
                <w:szCs w:val="24"/>
                <w:lang w:val="en-VN"/>
              </w:rPr>
              <w:t>Criteria</w:t>
            </w:r>
          </w:p>
        </w:tc>
        <w:tc>
          <w:tcPr>
            <w:tcW w:w="0" w:type="auto"/>
            <w:hideMark/>
          </w:tcPr>
          <w:p w14:paraId="5FE2498E" w14:textId="77777777" w:rsidR="00E517E7" w:rsidRPr="00E517E7" w:rsidRDefault="00E517E7" w:rsidP="00E517E7">
            <w:pPr>
              <w:spacing w:before="100" w:beforeAutospacing="1" w:after="100" w:afterAutospacing="1"/>
              <w:jc w:val="center"/>
              <w:rPr>
                <w:rFonts w:ascii="Times New Roman" w:hAnsi="Times New Roman" w:cs="Times New Roman"/>
                <w:b/>
                <w:bCs/>
                <w:sz w:val="24"/>
                <w:szCs w:val="24"/>
                <w:lang w:val="en-VN"/>
              </w:rPr>
            </w:pPr>
            <w:r w:rsidRPr="00E517E7">
              <w:rPr>
                <w:rFonts w:ascii="Times New Roman" w:hAnsi="Times New Roman" w:cs="Times New Roman"/>
                <w:b/>
                <w:bCs/>
                <w:sz w:val="24"/>
                <w:szCs w:val="24"/>
                <w:lang w:val="en-VN"/>
              </w:rPr>
              <w:t>Score (Out of 7)</w:t>
            </w:r>
          </w:p>
        </w:tc>
      </w:tr>
      <w:tr w:rsidR="00E517E7" w:rsidRPr="00E517E7" w14:paraId="623C2641" w14:textId="77777777" w:rsidTr="002B7879">
        <w:trPr>
          <w:divId w:val="1003125514"/>
        </w:trPr>
        <w:tc>
          <w:tcPr>
            <w:tcW w:w="0" w:type="auto"/>
            <w:hideMark/>
          </w:tcPr>
          <w:p w14:paraId="5B8B60A2" w14:textId="77777777" w:rsidR="00E517E7" w:rsidRPr="00E517E7" w:rsidRDefault="00E517E7" w:rsidP="00E517E7">
            <w:pPr>
              <w:spacing w:before="100" w:beforeAutospacing="1" w:after="100" w:afterAutospacing="1"/>
              <w:rPr>
                <w:rFonts w:ascii="Times New Roman" w:hAnsi="Times New Roman" w:cs="Times New Roman"/>
                <w:sz w:val="24"/>
                <w:szCs w:val="24"/>
                <w:lang w:val="en-VN"/>
              </w:rPr>
            </w:pPr>
            <w:r w:rsidRPr="00E517E7">
              <w:rPr>
                <w:rFonts w:ascii="Times New Roman" w:hAnsi="Times New Roman" w:cs="Times New Roman"/>
                <w:sz w:val="24"/>
                <w:szCs w:val="24"/>
                <w:lang w:val="en-VN"/>
              </w:rPr>
              <w:t>Concept Depth</w:t>
            </w:r>
          </w:p>
        </w:tc>
        <w:tc>
          <w:tcPr>
            <w:tcW w:w="0" w:type="auto"/>
            <w:hideMark/>
          </w:tcPr>
          <w:p w14:paraId="0D070AF6" w14:textId="77777777" w:rsidR="00E517E7" w:rsidRPr="00E517E7" w:rsidRDefault="00E517E7" w:rsidP="00E517E7">
            <w:pPr>
              <w:spacing w:before="100" w:beforeAutospacing="1" w:after="100" w:afterAutospacing="1"/>
              <w:rPr>
                <w:rFonts w:ascii="Times New Roman" w:hAnsi="Times New Roman" w:cs="Times New Roman"/>
                <w:sz w:val="24"/>
                <w:szCs w:val="24"/>
                <w:lang w:val="en-VN"/>
              </w:rPr>
            </w:pPr>
            <w:r w:rsidRPr="00E517E7">
              <w:rPr>
                <w:rFonts w:ascii="Times New Roman" w:hAnsi="Times New Roman" w:cs="Times New Roman"/>
                <w:sz w:val="24"/>
                <w:szCs w:val="24"/>
                <w:lang w:val="en-VN"/>
              </w:rPr>
              <w:t>5.8</w:t>
            </w:r>
          </w:p>
        </w:tc>
      </w:tr>
      <w:tr w:rsidR="00E517E7" w:rsidRPr="00E517E7" w14:paraId="270657C2" w14:textId="77777777" w:rsidTr="002B7879">
        <w:trPr>
          <w:divId w:val="1003125514"/>
        </w:trPr>
        <w:tc>
          <w:tcPr>
            <w:tcW w:w="0" w:type="auto"/>
            <w:hideMark/>
          </w:tcPr>
          <w:p w14:paraId="38946FDE" w14:textId="77777777" w:rsidR="00E517E7" w:rsidRPr="00E517E7" w:rsidRDefault="00E517E7" w:rsidP="00E517E7">
            <w:pPr>
              <w:spacing w:before="100" w:beforeAutospacing="1" w:after="100" w:afterAutospacing="1"/>
              <w:rPr>
                <w:rFonts w:ascii="Times New Roman" w:hAnsi="Times New Roman" w:cs="Times New Roman"/>
                <w:sz w:val="24"/>
                <w:szCs w:val="24"/>
                <w:lang w:val="en-VN"/>
              </w:rPr>
            </w:pPr>
            <w:r w:rsidRPr="00E517E7">
              <w:rPr>
                <w:rFonts w:ascii="Times New Roman" w:hAnsi="Times New Roman" w:cs="Times New Roman"/>
                <w:sz w:val="24"/>
                <w:szCs w:val="24"/>
                <w:lang w:val="en-VN"/>
              </w:rPr>
              <w:t>Clarity &amp; Directness</w:t>
            </w:r>
          </w:p>
        </w:tc>
        <w:tc>
          <w:tcPr>
            <w:tcW w:w="0" w:type="auto"/>
            <w:hideMark/>
          </w:tcPr>
          <w:p w14:paraId="319472D6" w14:textId="77777777" w:rsidR="00E517E7" w:rsidRPr="00E517E7" w:rsidRDefault="00E517E7" w:rsidP="00E517E7">
            <w:pPr>
              <w:spacing w:before="100" w:beforeAutospacing="1" w:after="100" w:afterAutospacing="1"/>
              <w:rPr>
                <w:rFonts w:ascii="Times New Roman" w:hAnsi="Times New Roman" w:cs="Times New Roman"/>
                <w:sz w:val="24"/>
                <w:szCs w:val="24"/>
                <w:lang w:val="en-VN"/>
              </w:rPr>
            </w:pPr>
            <w:r w:rsidRPr="00E517E7">
              <w:rPr>
                <w:rFonts w:ascii="Times New Roman" w:hAnsi="Times New Roman" w:cs="Times New Roman"/>
                <w:sz w:val="24"/>
                <w:szCs w:val="24"/>
                <w:lang w:val="en-VN"/>
              </w:rPr>
              <w:t>5.2</w:t>
            </w:r>
          </w:p>
        </w:tc>
      </w:tr>
      <w:tr w:rsidR="00E517E7" w:rsidRPr="00E517E7" w14:paraId="719D6563" w14:textId="77777777" w:rsidTr="002B7879">
        <w:trPr>
          <w:divId w:val="1003125514"/>
        </w:trPr>
        <w:tc>
          <w:tcPr>
            <w:tcW w:w="0" w:type="auto"/>
            <w:hideMark/>
          </w:tcPr>
          <w:p w14:paraId="3961630D" w14:textId="77777777" w:rsidR="00E517E7" w:rsidRPr="00E517E7" w:rsidRDefault="00E517E7" w:rsidP="00E517E7">
            <w:pPr>
              <w:spacing w:before="100" w:beforeAutospacing="1" w:after="100" w:afterAutospacing="1"/>
              <w:rPr>
                <w:rFonts w:ascii="Times New Roman" w:hAnsi="Times New Roman" w:cs="Times New Roman"/>
                <w:sz w:val="24"/>
                <w:szCs w:val="24"/>
                <w:lang w:val="en-VN"/>
              </w:rPr>
            </w:pPr>
            <w:r w:rsidRPr="00E517E7">
              <w:rPr>
                <w:rFonts w:ascii="Times New Roman" w:hAnsi="Times New Roman" w:cs="Times New Roman"/>
                <w:sz w:val="24"/>
                <w:szCs w:val="24"/>
                <w:lang w:val="en-VN"/>
              </w:rPr>
              <w:t>Emotional &amp; Philosophical Weight</w:t>
            </w:r>
          </w:p>
        </w:tc>
        <w:tc>
          <w:tcPr>
            <w:tcW w:w="0" w:type="auto"/>
            <w:hideMark/>
          </w:tcPr>
          <w:p w14:paraId="6821BEB0" w14:textId="77777777" w:rsidR="00E517E7" w:rsidRPr="00E517E7" w:rsidRDefault="00E517E7" w:rsidP="00E517E7">
            <w:pPr>
              <w:spacing w:before="100" w:beforeAutospacing="1" w:after="100" w:afterAutospacing="1"/>
              <w:rPr>
                <w:rFonts w:ascii="Times New Roman" w:hAnsi="Times New Roman" w:cs="Times New Roman"/>
                <w:sz w:val="24"/>
                <w:szCs w:val="24"/>
                <w:lang w:val="en-VN"/>
              </w:rPr>
            </w:pPr>
            <w:r w:rsidRPr="00E517E7">
              <w:rPr>
                <w:rFonts w:ascii="Times New Roman" w:hAnsi="Times New Roman" w:cs="Times New Roman"/>
                <w:sz w:val="24"/>
                <w:szCs w:val="24"/>
                <w:lang w:val="en-VN"/>
              </w:rPr>
              <w:t>5.7</w:t>
            </w:r>
          </w:p>
        </w:tc>
      </w:tr>
      <w:tr w:rsidR="00E517E7" w:rsidRPr="00E517E7" w14:paraId="44BD3847" w14:textId="77777777" w:rsidTr="002B7879">
        <w:trPr>
          <w:divId w:val="1003125514"/>
        </w:trPr>
        <w:tc>
          <w:tcPr>
            <w:tcW w:w="0" w:type="auto"/>
            <w:hideMark/>
          </w:tcPr>
          <w:p w14:paraId="3E47860B" w14:textId="77777777" w:rsidR="00E517E7" w:rsidRPr="00E517E7" w:rsidRDefault="00E517E7" w:rsidP="00E517E7">
            <w:pPr>
              <w:spacing w:before="100" w:beforeAutospacing="1" w:after="100" w:afterAutospacing="1"/>
              <w:rPr>
                <w:rFonts w:ascii="Times New Roman" w:hAnsi="Times New Roman" w:cs="Times New Roman"/>
                <w:sz w:val="24"/>
                <w:szCs w:val="24"/>
                <w:lang w:val="en-VN"/>
              </w:rPr>
            </w:pPr>
            <w:r w:rsidRPr="00E517E7">
              <w:rPr>
                <w:rFonts w:ascii="Times New Roman" w:hAnsi="Times New Roman" w:cs="Times New Roman"/>
                <w:sz w:val="24"/>
                <w:szCs w:val="24"/>
                <w:lang w:val="en-VN"/>
              </w:rPr>
              <w:t>Aesthetic &amp; Flow</w:t>
            </w:r>
          </w:p>
        </w:tc>
        <w:tc>
          <w:tcPr>
            <w:tcW w:w="0" w:type="auto"/>
            <w:hideMark/>
          </w:tcPr>
          <w:p w14:paraId="58EE303B" w14:textId="77777777" w:rsidR="00E517E7" w:rsidRPr="00E517E7" w:rsidRDefault="00E517E7" w:rsidP="00E517E7">
            <w:pPr>
              <w:spacing w:before="100" w:beforeAutospacing="1" w:after="100" w:afterAutospacing="1"/>
              <w:rPr>
                <w:rFonts w:ascii="Times New Roman" w:hAnsi="Times New Roman" w:cs="Times New Roman"/>
                <w:sz w:val="24"/>
                <w:szCs w:val="24"/>
                <w:lang w:val="en-VN"/>
              </w:rPr>
            </w:pPr>
            <w:r w:rsidRPr="00E517E7">
              <w:rPr>
                <w:rFonts w:ascii="Times New Roman" w:hAnsi="Times New Roman" w:cs="Times New Roman"/>
                <w:sz w:val="24"/>
                <w:szCs w:val="24"/>
                <w:lang w:val="en-VN"/>
              </w:rPr>
              <w:t>5.3</w:t>
            </w:r>
          </w:p>
        </w:tc>
      </w:tr>
      <w:tr w:rsidR="00E517E7" w:rsidRPr="00E517E7" w14:paraId="1913C038" w14:textId="77777777" w:rsidTr="002B7879">
        <w:trPr>
          <w:divId w:val="1003125514"/>
        </w:trPr>
        <w:tc>
          <w:tcPr>
            <w:tcW w:w="0" w:type="auto"/>
            <w:hideMark/>
          </w:tcPr>
          <w:p w14:paraId="2A24C466" w14:textId="77777777" w:rsidR="00E517E7" w:rsidRPr="00E517E7" w:rsidRDefault="00E517E7" w:rsidP="00E517E7">
            <w:pPr>
              <w:spacing w:before="100" w:beforeAutospacing="1" w:after="100" w:afterAutospacing="1"/>
              <w:rPr>
                <w:rFonts w:ascii="Times New Roman" w:hAnsi="Times New Roman" w:cs="Times New Roman"/>
                <w:sz w:val="24"/>
                <w:szCs w:val="24"/>
                <w:lang w:val="en-VN"/>
              </w:rPr>
            </w:pPr>
            <w:r w:rsidRPr="00E517E7">
              <w:rPr>
                <w:rFonts w:ascii="Times New Roman" w:hAnsi="Times New Roman" w:cs="Times New Roman"/>
                <w:sz w:val="24"/>
                <w:szCs w:val="24"/>
                <w:lang w:val="en-VN"/>
              </w:rPr>
              <w:t>Overall Impact</w:t>
            </w:r>
          </w:p>
        </w:tc>
        <w:tc>
          <w:tcPr>
            <w:tcW w:w="0" w:type="auto"/>
            <w:hideMark/>
          </w:tcPr>
          <w:p w14:paraId="5F8F5744" w14:textId="77777777" w:rsidR="00E517E7" w:rsidRPr="00E517E7" w:rsidRDefault="00E517E7" w:rsidP="00E517E7">
            <w:pPr>
              <w:spacing w:before="100" w:beforeAutospacing="1" w:after="100" w:afterAutospacing="1"/>
              <w:rPr>
                <w:rFonts w:ascii="Times New Roman" w:hAnsi="Times New Roman" w:cs="Times New Roman"/>
                <w:sz w:val="24"/>
                <w:szCs w:val="24"/>
                <w:lang w:val="en-VN"/>
              </w:rPr>
            </w:pPr>
            <w:r w:rsidRPr="00E517E7">
              <w:rPr>
                <w:rFonts w:ascii="Times New Roman" w:hAnsi="Times New Roman" w:cs="Times New Roman"/>
                <w:sz w:val="24"/>
                <w:szCs w:val="24"/>
                <w:lang w:val="en-VN"/>
              </w:rPr>
              <w:t>5.5</w:t>
            </w:r>
          </w:p>
        </w:tc>
      </w:tr>
    </w:tbl>
    <w:p w14:paraId="25C1E921"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Cypher’s Version:</w:t>
      </w:r>
    </w:p>
    <w:p w14:paraId="1B196717"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lastRenderedPageBreak/>
        <w:t>“The pursuit of validation is an exhausting journey when your compass points to society. Instead, turn to your shadow—ask if it loves you—then make each step of your journey truly yours.”</w:t>
      </w:r>
    </w:p>
    <w:p w14:paraId="38949780"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p>
    <w:p w14:paraId="3784E18B"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Analysis &amp; Breakdown:</w:t>
      </w:r>
    </w:p>
    <w:p w14:paraId="7FCD5561"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p>
    <w:p w14:paraId="035159CF"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Strengths:</w:t>
      </w:r>
    </w:p>
    <w:p w14:paraId="62EF1F82"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 The contrast between external validation and self-acceptance is a profound and relevant critique of society’s influence on self-worth.</w:t>
      </w:r>
    </w:p>
    <w:p w14:paraId="0A9898BF"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 “Turn to your shadow, ask if it loves you” is a strikingly poetic metaphor, symbolizing self-reflection and internal validation.</w:t>
      </w:r>
    </w:p>
    <w:p w14:paraId="1B288BB0"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 “Make every step of your personal journey count” adds a call to action, reinforcing the importance of individuality and purpose.</w:t>
      </w:r>
    </w:p>
    <w:p w14:paraId="7D83B088"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p>
    <w:p w14:paraId="40184A31"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Weaknesses:</w:t>
      </w:r>
    </w:p>
    <w:p w14:paraId="7EE30C25"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 “When your compass is calibrated to society” is a bit technical—“when your compass points to society” sounds more natural.</w:t>
      </w:r>
    </w:p>
    <w:p w14:paraId="6755D92E"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 “Make every step of your personal journey count” is meaningful but slightly generic—a more poetic phrasing could elevate it.</w:t>
      </w:r>
    </w:p>
    <w:p w14:paraId="6379AF92"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 The structure could be refined slightly for smoother flow.</w:t>
      </w:r>
    </w:p>
    <w:p w14:paraId="4E516987"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p>
    <w:p w14:paraId="244A32B1"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Suggested Improvements:</w:t>
      </w:r>
    </w:p>
    <w:p w14:paraId="4D877130"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 Strengthen the contrast for sharper impact:</w:t>
      </w:r>
    </w:p>
    <w:p w14:paraId="600E23D0"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 “Validation is an exhausting pursuit when your compass points to the crowd.”</w:t>
      </w:r>
    </w:p>
    <w:p w14:paraId="1980D98D"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 Improve the metaphor of self-reflection:</w:t>
      </w:r>
    </w:p>
    <w:p w14:paraId="7F26BAC7"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 “Instead, turn to your shadow—ask if it has ever abandoned you.”</w:t>
      </w:r>
    </w:p>
    <w:p w14:paraId="0BD86C37"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 Refine the closing for a stronger conclusion:</w:t>
      </w:r>
    </w:p>
    <w:p w14:paraId="08BC407E"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lastRenderedPageBreak/>
        <w:t>• “Then walk your own path, knowing each step belongs to you.”</w:t>
      </w:r>
    </w:p>
    <w:p w14:paraId="3902D254"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 “Then let each step carve your journey, not theirs.”</w:t>
      </w:r>
    </w:p>
    <w:p w14:paraId="3C4BAEF7"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p>
    <w:p w14:paraId="3E841A63" w14:textId="77777777" w:rsidR="00E517E7" w:rsidRPr="00E517E7" w:rsidRDefault="00E517E7" w:rsidP="00E517E7">
      <w:pPr>
        <w:spacing w:before="100" w:beforeAutospacing="1" w:after="100" w:afterAutospacing="1" w:line="240" w:lineRule="auto"/>
        <w:divId w:val="1003125514"/>
        <w:rPr>
          <w:rFonts w:ascii="Times New Roman" w:hAnsi="Times New Roman" w:cs="Times New Roman"/>
          <w:sz w:val="24"/>
          <w:szCs w:val="24"/>
          <w:lang w:val="en-VN"/>
        </w:rPr>
      </w:pPr>
      <w:r w:rsidRPr="00E517E7">
        <w:rPr>
          <w:rFonts w:ascii="Times New Roman" w:hAnsi="Times New Roman" w:cs="Times New Roman"/>
          <w:sz w:val="24"/>
          <w:szCs w:val="24"/>
          <w:lang w:val="en-VN"/>
        </w:rPr>
        <w:t>Let me know when you’re ready for the next quote.</w:t>
      </w:r>
    </w:p>
    <w:p w14:paraId="615E7C97" w14:textId="77777777" w:rsidR="00E517E7" w:rsidRDefault="00E517E7" w:rsidP="00E517E7"/>
    <w:p w14:paraId="2CFDA978" w14:textId="0FB855EC" w:rsidR="006C0F0C" w:rsidRDefault="00322AC2" w:rsidP="006C0F0C">
      <w:pPr>
        <w:pStyle w:val="p1"/>
        <w:numPr>
          <w:ilvl w:val="0"/>
          <w:numId w:val="17"/>
        </w:numPr>
        <w:divId w:val="1340500778"/>
        <w:rPr>
          <w:rStyle w:val="s1"/>
        </w:rPr>
      </w:pPr>
      <w:r>
        <w:rPr>
          <w:rStyle w:val="s1"/>
        </w:rPr>
        <w:t>Weaknesses aren’t meant to be extinguished but understood. A missing piece, reminding us not to lean into victimhood.</w:t>
      </w:r>
    </w:p>
    <w:p w14:paraId="78F6F75F" w14:textId="77777777" w:rsidR="00D765D4" w:rsidRDefault="00D765D4" w:rsidP="00D765D4">
      <w:pPr>
        <w:pStyle w:val="p1"/>
        <w:divId w:val="1340500778"/>
        <w:rPr>
          <w:rStyle w:val="s1"/>
        </w:rPr>
      </w:pPr>
    </w:p>
    <w:p w14:paraId="29488147"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Final Score: 5.3/7</w:t>
      </w:r>
    </w:p>
    <w:tbl>
      <w:tblPr>
        <w:tblStyle w:val="TableGrid"/>
        <w:tblW w:w="0" w:type="auto"/>
        <w:tblLook w:val="04A0" w:firstRow="1" w:lastRow="0" w:firstColumn="1" w:lastColumn="0" w:noHBand="0" w:noVBand="1"/>
      </w:tblPr>
      <w:tblGrid>
        <w:gridCol w:w="3596"/>
        <w:gridCol w:w="1849"/>
      </w:tblGrid>
      <w:tr w:rsidR="00D765D4" w:rsidRPr="00D765D4" w14:paraId="000D7D84" w14:textId="77777777" w:rsidTr="00E1541E">
        <w:trPr>
          <w:divId w:val="1113986485"/>
        </w:trPr>
        <w:tc>
          <w:tcPr>
            <w:tcW w:w="0" w:type="auto"/>
            <w:hideMark/>
          </w:tcPr>
          <w:p w14:paraId="5D9447D3" w14:textId="77777777" w:rsidR="00D765D4" w:rsidRPr="00D765D4" w:rsidRDefault="00D765D4" w:rsidP="00D765D4">
            <w:pPr>
              <w:spacing w:before="100" w:beforeAutospacing="1" w:after="100" w:afterAutospacing="1"/>
              <w:jc w:val="center"/>
              <w:rPr>
                <w:rFonts w:ascii="Times New Roman" w:hAnsi="Times New Roman" w:cs="Times New Roman"/>
                <w:b/>
                <w:bCs/>
                <w:sz w:val="24"/>
                <w:szCs w:val="24"/>
                <w:lang w:val="en-VN"/>
              </w:rPr>
            </w:pPr>
            <w:r w:rsidRPr="00D765D4">
              <w:rPr>
                <w:rFonts w:ascii="Times New Roman" w:hAnsi="Times New Roman" w:cs="Times New Roman"/>
                <w:b/>
                <w:bCs/>
                <w:sz w:val="24"/>
                <w:szCs w:val="24"/>
                <w:lang w:val="en-VN"/>
              </w:rPr>
              <w:t>Criteria</w:t>
            </w:r>
          </w:p>
        </w:tc>
        <w:tc>
          <w:tcPr>
            <w:tcW w:w="0" w:type="auto"/>
            <w:hideMark/>
          </w:tcPr>
          <w:p w14:paraId="1C944AFD" w14:textId="77777777" w:rsidR="00D765D4" w:rsidRPr="00D765D4" w:rsidRDefault="00D765D4" w:rsidP="00D765D4">
            <w:pPr>
              <w:spacing w:before="100" w:beforeAutospacing="1" w:after="100" w:afterAutospacing="1"/>
              <w:jc w:val="center"/>
              <w:rPr>
                <w:rFonts w:ascii="Times New Roman" w:hAnsi="Times New Roman" w:cs="Times New Roman"/>
                <w:b/>
                <w:bCs/>
                <w:sz w:val="24"/>
                <w:szCs w:val="24"/>
                <w:lang w:val="en-VN"/>
              </w:rPr>
            </w:pPr>
            <w:r w:rsidRPr="00D765D4">
              <w:rPr>
                <w:rFonts w:ascii="Times New Roman" w:hAnsi="Times New Roman" w:cs="Times New Roman"/>
                <w:b/>
                <w:bCs/>
                <w:sz w:val="24"/>
                <w:szCs w:val="24"/>
                <w:lang w:val="en-VN"/>
              </w:rPr>
              <w:t>Score (Out of 7)</w:t>
            </w:r>
          </w:p>
        </w:tc>
      </w:tr>
      <w:tr w:rsidR="00D765D4" w:rsidRPr="00D765D4" w14:paraId="321B491A" w14:textId="77777777" w:rsidTr="00E1541E">
        <w:trPr>
          <w:divId w:val="1113986485"/>
        </w:trPr>
        <w:tc>
          <w:tcPr>
            <w:tcW w:w="0" w:type="auto"/>
            <w:hideMark/>
          </w:tcPr>
          <w:p w14:paraId="2094EDDF" w14:textId="77777777" w:rsidR="00D765D4" w:rsidRPr="00D765D4" w:rsidRDefault="00D765D4" w:rsidP="00D765D4">
            <w:pPr>
              <w:spacing w:before="100" w:beforeAutospacing="1" w:after="100" w:afterAutospacing="1"/>
              <w:rPr>
                <w:rFonts w:ascii="Times New Roman" w:hAnsi="Times New Roman" w:cs="Times New Roman"/>
                <w:sz w:val="24"/>
                <w:szCs w:val="24"/>
                <w:lang w:val="en-VN"/>
              </w:rPr>
            </w:pPr>
            <w:r w:rsidRPr="00D765D4">
              <w:rPr>
                <w:rFonts w:ascii="Times New Roman" w:hAnsi="Times New Roman" w:cs="Times New Roman"/>
                <w:sz w:val="24"/>
                <w:szCs w:val="24"/>
                <w:lang w:val="en-VN"/>
              </w:rPr>
              <w:t>Concept Depth</w:t>
            </w:r>
          </w:p>
        </w:tc>
        <w:tc>
          <w:tcPr>
            <w:tcW w:w="0" w:type="auto"/>
            <w:hideMark/>
          </w:tcPr>
          <w:p w14:paraId="0C765158" w14:textId="77777777" w:rsidR="00D765D4" w:rsidRPr="00D765D4" w:rsidRDefault="00D765D4" w:rsidP="00D765D4">
            <w:pPr>
              <w:spacing w:before="100" w:beforeAutospacing="1" w:after="100" w:afterAutospacing="1"/>
              <w:rPr>
                <w:rFonts w:ascii="Times New Roman" w:hAnsi="Times New Roman" w:cs="Times New Roman"/>
                <w:sz w:val="24"/>
                <w:szCs w:val="24"/>
                <w:lang w:val="en-VN"/>
              </w:rPr>
            </w:pPr>
            <w:r w:rsidRPr="00D765D4">
              <w:rPr>
                <w:rFonts w:ascii="Times New Roman" w:hAnsi="Times New Roman" w:cs="Times New Roman"/>
                <w:sz w:val="24"/>
                <w:szCs w:val="24"/>
                <w:lang w:val="en-VN"/>
              </w:rPr>
              <w:t>5.7</w:t>
            </w:r>
          </w:p>
        </w:tc>
      </w:tr>
      <w:tr w:rsidR="00D765D4" w:rsidRPr="00D765D4" w14:paraId="0A4E29F6" w14:textId="77777777" w:rsidTr="00E1541E">
        <w:trPr>
          <w:divId w:val="1113986485"/>
        </w:trPr>
        <w:tc>
          <w:tcPr>
            <w:tcW w:w="0" w:type="auto"/>
            <w:hideMark/>
          </w:tcPr>
          <w:p w14:paraId="5BD043C2" w14:textId="77777777" w:rsidR="00D765D4" w:rsidRPr="00D765D4" w:rsidRDefault="00D765D4" w:rsidP="00D765D4">
            <w:pPr>
              <w:spacing w:before="100" w:beforeAutospacing="1" w:after="100" w:afterAutospacing="1"/>
              <w:rPr>
                <w:rFonts w:ascii="Times New Roman" w:hAnsi="Times New Roman" w:cs="Times New Roman"/>
                <w:sz w:val="24"/>
                <w:szCs w:val="24"/>
                <w:lang w:val="en-VN"/>
              </w:rPr>
            </w:pPr>
            <w:r w:rsidRPr="00D765D4">
              <w:rPr>
                <w:rFonts w:ascii="Times New Roman" w:hAnsi="Times New Roman" w:cs="Times New Roman"/>
                <w:sz w:val="24"/>
                <w:szCs w:val="24"/>
                <w:lang w:val="en-VN"/>
              </w:rPr>
              <w:t>Clarity &amp; Directness</w:t>
            </w:r>
          </w:p>
        </w:tc>
        <w:tc>
          <w:tcPr>
            <w:tcW w:w="0" w:type="auto"/>
            <w:hideMark/>
          </w:tcPr>
          <w:p w14:paraId="5FC45718" w14:textId="77777777" w:rsidR="00D765D4" w:rsidRPr="00D765D4" w:rsidRDefault="00D765D4" w:rsidP="00D765D4">
            <w:pPr>
              <w:spacing w:before="100" w:beforeAutospacing="1" w:after="100" w:afterAutospacing="1"/>
              <w:rPr>
                <w:rFonts w:ascii="Times New Roman" w:hAnsi="Times New Roman" w:cs="Times New Roman"/>
                <w:sz w:val="24"/>
                <w:szCs w:val="24"/>
                <w:lang w:val="en-VN"/>
              </w:rPr>
            </w:pPr>
            <w:r w:rsidRPr="00D765D4">
              <w:rPr>
                <w:rFonts w:ascii="Times New Roman" w:hAnsi="Times New Roman" w:cs="Times New Roman"/>
                <w:sz w:val="24"/>
                <w:szCs w:val="24"/>
                <w:lang w:val="en-VN"/>
              </w:rPr>
              <w:t>5.1</w:t>
            </w:r>
          </w:p>
        </w:tc>
      </w:tr>
      <w:tr w:rsidR="00D765D4" w:rsidRPr="00D765D4" w14:paraId="4722F43E" w14:textId="77777777" w:rsidTr="00E1541E">
        <w:trPr>
          <w:divId w:val="1113986485"/>
        </w:trPr>
        <w:tc>
          <w:tcPr>
            <w:tcW w:w="0" w:type="auto"/>
            <w:hideMark/>
          </w:tcPr>
          <w:p w14:paraId="73AC679B" w14:textId="77777777" w:rsidR="00D765D4" w:rsidRPr="00D765D4" w:rsidRDefault="00D765D4" w:rsidP="00D765D4">
            <w:pPr>
              <w:spacing w:before="100" w:beforeAutospacing="1" w:after="100" w:afterAutospacing="1"/>
              <w:rPr>
                <w:rFonts w:ascii="Times New Roman" w:hAnsi="Times New Roman" w:cs="Times New Roman"/>
                <w:sz w:val="24"/>
                <w:szCs w:val="24"/>
                <w:lang w:val="en-VN"/>
              </w:rPr>
            </w:pPr>
            <w:r w:rsidRPr="00D765D4">
              <w:rPr>
                <w:rFonts w:ascii="Times New Roman" w:hAnsi="Times New Roman" w:cs="Times New Roman"/>
                <w:sz w:val="24"/>
                <w:szCs w:val="24"/>
                <w:lang w:val="en-VN"/>
              </w:rPr>
              <w:t>Emotional &amp; Philosophical Weight</w:t>
            </w:r>
          </w:p>
        </w:tc>
        <w:tc>
          <w:tcPr>
            <w:tcW w:w="0" w:type="auto"/>
            <w:hideMark/>
          </w:tcPr>
          <w:p w14:paraId="380F89B7" w14:textId="77777777" w:rsidR="00D765D4" w:rsidRPr="00D765D4" w:rsidRDefault="00D765D4" w:rsidP="00D765D4">
            <w:pPr>
              <w:spacing w:before="100" w:beforeAutospacing="1" w:after="100" w:afterAutospacing="1"/>
              <w:rPr>
                <w:rFonts w:ascii="Times New Roman" w:hAnsi="Times New Roman" w:cs="Times New Roman"/>
                <w:sz w:val="24"/>
                <w:szCs w:val="24"/>
                <w:lang w:val="en-VN"/>
              </w:rPr>
            </w:pPr>
            <w:r w:rsidRPr="00D765D4">
              <w:rPr>
                <w:rFonts w:ascii="Times New Roman" w:hAnsi="Times New Roman" w:cs="Times New Roman"/>
                <w:sz w:val="24"/>
                <w:szCs w:val="24"/>
                <w:lang w:val="en-VN"/>
              </w:rPr>
              <w:t>5.5</w:t>
            </w:r>
          </w:p>
        </w:tc>
      </w:tr>
      <w:tr w:rsidR="00D765D4" w:rsidRPr="00D765D4" w14:paraId="4F7A05C0" w14:textId="77777777" w:rsidTr="00E1541E">
        <w:trPr>
          <w:divId w:val="1113986485"/>
        </w:trPr>
        <w:tc>
          <w:tcPr>
            <w:tcW w:w="0" w:type="auto"/>
            <w:hideMark/>
          </w:tcPr>
          <w:p w14:paraId="2300C24C" w14:textId="77777777" w:rsidR="00D765D4" w:rsidRPr="00D765D4" w:rsidRDefault="00D765D4" w:rsidP="00D765D4">
            <w:pPr>
              <w:spacing w:before="100" w:beforeAutospacing="1" w:after="100" w:afterAutospacing="1"/>
              <w:rPr>
                <w:rFonts w:ascii="Times New Roman" w:hAnsi="Times New Roman" w:cs="Times New Roman"/>
                <w:sz w:val="24"/>
                <w:szCs w:val="24"/>
                <w:lang w:val="en-VN"/>
              </w:rPr>
            </w:pPr>
            <w:r w:rsidRPr="00D765D4">
              <w:rPr>
                <w:rFonts w:ascii="Times New Roman" w:hAnsi="Times New Roman" w:cs="Times New Roman"/>
                <w:sz w:val="24"/>
                <w:szCs w:val="24"/>
                <w:lang w:val="en-VN"/>
              </w:rPr>
              <w:t>Aesthetic &amp; Flow</w:t>
            </w:r>
          </w:p>
        </w:tc>
        <w:tc>
          <w:tcPr>
            <w:tcW w:w="0" w:type="auto"/>
            <w:hideMark/>
          </w:tcPr>
          <w:p w14:paraId="6F2A93EE" w14:textId="77777777" w:rsidR="00D765D4" w:rsidRPr="00D765D4" w:rsidRDefault="00D765D4" w:rsidP="00D765D4">
            <w:pPr>
              <w:spacing w:before="100" w:beforeAutospacing="1" w:after="100" w:afterAutospacing="1"/>
              <w:rPr>
                <w:rFonts w:ascii="Times New Roman" w:hAnsi="Times New Roman" w:cs="Times New Roman"/>
                <w:sz w:val="24"/>
                <w:szCs w:val="24"/>
                <w:lang w:val="en-VN"/>
              </w:rPr>
            </w:pPr>
            <w:r w:rsidRPr="00D765D4">
              <w:rPr>
                <w:rFonts w:ascii="Times New Roman" w:hAnsi="Times New Roman" w:cs="Times New Roman"/>
                <w:sz w:val="24"/>
                <w:szCs w:val="24"/>
                <w:lang w:val="en-VN"/>
              </w:rPr>
              <w:t>4.8</w:t>
            </w:r>
          </w:p>
        </w:tc>
      </w:tr>
      <w:tr w:rsidR="00D765D4" w:rsidRPr="00D765D4" w14:paraId="3C1493AE" w14:textId="77777777" w:rsidTr="00E1541E">
        <w:trPr>
          <w:divId w:val="1113986485"/>
        </w:trPr>
        <w:tc>
          <w:tcPr>
            <w:tcW w:w="0" w:type="auto"/>
            <w:hideMark/>
          </w:tcPr>
          <w:p w14:paraId="173B6CFF" w14:textId="77777777" w:rsidR="00D765D4" w:rsidRPr="00D765D4" w:rsidRDefault="00D765D4" w:rsidP="00D765D4">
            <w:pPr>
              <w:spacing w:before="100" w:beforeAutospacing="1" w:after="100" w:afterAutospacing="1"/>
              <w:rPr>
                <w:rFonts w:ascii="Times New Roman" w:hAnsi="Times New Roman" w:cs="Times New Roman"/>
                <w:sz w:val="24"/>
                <w:szCs w:val="24"/>
                <w:lang w:val="en-VN"/>
              </w:rPr>
            </w:pPr>
            <w:r w:rsidRPr="00D765D4">
              <w:rPr>
                <w:rFonts w:ascii="Times New Roman" w:hAnsi="Times New Roman" w:cs="Times New Roman"/>
                <w:sz w:val="24"/>
                <w:szCs w:val="24"/>
                <w:lang w:val="en-VN"/>
              </w:rPr>
              <w:t>Overall Impact</w:t>
            </w:r>
          </w:p>
        </w:tc>
        <w:tc>
          <w:tcPr>
            <w:tcW w:w="0" w:type="auto"/>
            <w:hideMark/>
          </w:tcPr>
          <w:p w14:paraId="5DD128BC" w14:textId="77777777" w:rsidR="00D765D4" w:rsidRPr="00D765D4" w:rsidRDefault="00D765D4" w:rsidP="00D765D4">
            <w:pPr>
              <w:spacing w:before="100" w:beforeAutospacing="1" w:after="100" w:afterAutospacing="1"/>
              <w:rPr>
                <w:rFonts w:ascii="Times New Roman" w:hAnsi="Times New Roman" w:cs="Times New Roman"/>
                <w:sz w:val="24"/>
                <w:szCs w:val="24"/>
                <w:lang w:val="en-VN"/>
              </w:rPr>
            </w:pPr>
            <w:r w:rsidRPr="00D765D4">
              <w:rPr>
                <w:rFonts w:ascii="Times New Roman" w:hAnsi="Times New Roman" w:cs="Times New Roman"/>
                <w:sz w:val="24"/>
                <w:szCs w:val="24"/>
                <w:lang w:val="en-VN"/>
              </w:rPr>
              <w:t>5.3</w:t>
            </w:r>
          </w:p>
        </w:tc>
      </w:tr>
    </w:tbl>
    <w:p w14:paraId="7C725CD0"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Cypher’s Version:</w:t>
      </w:r>
    </w:p>
    <w:p w14:paraId="4A5F9943"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“Weaknesses are not meant to be erased, but understood—a missing piece that teaches us not to fall into victimhood.”</w:t>
      </w:r>
    </w:p>
    <w:p w14:paraId="5087895D"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p>
    <w:p w14:paraId="7AAD8F72"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Analysis &amp; Breakdown:</w:t>
      </w:r>
    </w:p>
    <w:p w14:paraId="6F65005F"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p>
    <w:p w14:paraId="10CC3560"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Strengths:</w:t>
      </w:r>
    </w:p>
    <w:p w14:paraId="052856E8"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 The idea of understanding rather than eliminating weakness is a strong counterpoint to the conventional view of overcoming flaws by force.</w:t>
      </w:r>
    </w:p>
    <w:p w14:paraId="779AAA24"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 “A missing piece” is a thought-provoking metaphor, reinforcing the idea that weakness is part of a greater whole rather than a defect.</w:t>
      </w:r>
    </w:p>
    <w:p w14:paraId="037E1933"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 “Reminding us not to lean into victimhood” is a powerful statement, emphasizing personal responsibility over self-pity.</w:t>
      </w:r>
    </w:p>
    <w:p w14:paraId="17995F38"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p>
    <w:p w14:paraId="71E6A8D4"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Weaknesses:</w:t>
      </w:r>
    </w:p>
    <w:p w14:paraId="38E7C3C7"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 “Extinguished” is a strong word but slightly unnatural in this context—“erased” or “eliminated” might fit better.</w:t>
      </w:r>
    </w:p>
    <w:p w14:paraId="2E4E7F63"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 “A missing piece, reminding us” is a bit abrupt—a smoother transition would enhance readability.</w:t>
      </w:r>
    </w:p>
    <w:p w14:paraId="1479C77E"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 The flow could be slightly refined for better rhythm.</w:t>
      </w:r>
    </w:p>
    <w:p w14:paraId="1EE6EE0A"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p>
    <w:p w14:paraId="1C46B121"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Suggested Improvements:</w:t>
      </w:r>
    </w:p>
    <w:p w14:paraId="5F05FB01"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 Strengthen the first sentence for a more fluid structure:</w:t>
      </w:r>
    </w:p>
    <w:p w14:paraId="037B422A"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 “Weaknesses are not flaws to be erased, but lessons to be understood.”</w:t>
      </w:r>
    </w:p>
    <w:p w14:paraId="2AA5EED8"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 Improve the metaphor for better clarity:</w:t>
      </w:r>
    </w:p>
    <w:p w14:paraId="3AC8A70A"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 “They are missing pieces, shaping the whole, reminding us not to fall into victimhood.”</w:t>
      </w:r>
    </w:p>
    <w:p w14:paraId="3EBD0AEB"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 Refine the closing for a stronger resolution:</w:t>
      </w:r>
    </w:p>
    <w:p w14:paraId="75589C81"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r w:rsidRPr="00D765D4">
        <w:rPr>
          <w:rFonts w:ascii="Times New Roman" w:hAnsi="Times New Roman" w:cs="Times New Roman"/>
          <w:sz w:val="24"/>
          <w:szCs w:val="24"/>
          <w:lang w:val="en-VN"/>
        </w:rPr>
        <w:t>• “A part of us—not to be rejected, but to be recognized.”</w:t>
      </w:r>
    </w:p>
    <w:p w14:paraId="6378F779" w14:textId="77777777"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p>
    <w:p w14:paraId="32BACB7A" w14:textId="540C5E2A" w:rsidR="00D765D4" w:rsidRPr="00D765D4" w:rsidRDefault="00D765D4" w:rsidP="00D765D4">
      <w:pPr>
        <w:spacing w:before="100" w:beforeAutospacing="1" w:after="100" w:afterAutospacing="1" w:line="240" w:lineRule="auto"/>
        <w:divId w:val="1113986485"/>
        <w:rPr>
          <w:rFonts w:ascii="Times New Roman" w:hAnsi="Times New Roman" w:cs="Times New Roman"/>
          <w:sz w:val="24"/>
          <w:szCs w:val="24"/>
          <w:lang w:val="en-VN"/>
        </w:rPr>
      </w:pPr>
    </w:p>
    <w:p w14:paraId="17ECE593" w14:textId="77777777" w:rsidR="00D765D4" w:rsidRDefault="00D765D4" w:rsidP="00D765D4">
      <w:pPr>
        <w:pStyle w:val="p1"/>
        <w:divId w:val="1340500778"/>
        <w:rPr>
          <w:rStyle w:val="s1"/>
        </w:rPr>
      </w:pPr>
    </w:p>
    <w:p w14:paraId="75E0868E" w14:textId="77777777" w:rsidR="006C0F0C" w:rsidRDefault="006C0F0C" w:rsidP="006C0F0C">
      <w:pPr>
        <w:pStyle w:val="p1"/>
        <w:divId w:val="1340500778"/>
      </w:pPr>
    </w:p>
    <w:p w14:paraId="12588AD6" w14:textId="77777777" w:rsidR="00E10A44" w:rsidRDefault="00E10A44" w:rsidP="00E10A44">
      <w:pPr>
        <w:pStyle w:val="p1"/>
        <w:numPr>
          <w:ilvl w:val="0"/>
          <w:numId w:val="17"/>
        </w:numPr>
        <w:divId w:val="381294095"/>
        <w:rPr>
          <w:rStyle w:val="s1"/>
        </w:rPr>
      </w:pPr>
      <w:r>
        <w:rPr>
          <w:rStyle w:val="s1"/>
        </w:rPr>
        <w:t>The obsession for validation is pursued on a larger societal scale through the avenue of net worth when the true measurement is self-worth: what you are about and how are you walking?</w:t>
      </w:r>
    </w:p>
    <w:p w14:paraId="7AD366D5" w14:textId="77777777" w:rsidR="00575F81" w:rsidRDefault="00575F81" w:rsidP="00575F81">
      <w:pPr>
        <w:pStyle w:val="p1"/>
        <w:divId w:val="381294095"/>
        <w:rPr>
          <w:rStyle w:val="s1"/>
        </w:rPr>
      </w:pPr>
    </w:p>
    <w:p w14:paraId="3FBE48AB" w14:textId="77777777" w:rsidR="00E7338B" w:rsidRDefault="00E7338B" w:rsidP="00575F81">
      <w:pPr>
        <w:pStyle w:val="p1"/>
        <w:divId w:val="381294095"/>
        <w:rPr>
          <w:rStyle w:val="s1"/>
        </w:rPr>
      </w:pPr>
    </w:p>
    <w:p w14:paraId="5BF668A2"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Final Score: 5.4/7</w:t>
      </w:r>
    </w:p>
    <w:tbl>
      <w:tblPr>
        <w:tblStyle w:val="TableGrid"/>
        <w:tblW w:w="0" w:type="auto"/>
        <w:tblLook w:val="04A0" w:firstRow="1" w:lastRow="0" w:firstColumn="1" w:lastColumn="0" w:noHBand="0" w:noVBand="1"/>
      </w:tblPr>
      <w:tblGrid>
        <w:gridCol w:w="3596"/>
        <w:gridCol w:w="1849"/>
      </w:tblGrid>
      <w:tr w:rsidR="00E7338B" w:rsidRPr="00E7338B" w14:paraId="21CE1DA4" w14:textId="77777777" w:rsidTr="00E1541E">
        <w:trPr>
          <w:divId w:val="177819862"/>
        </w:trPr>
        <w:tc>
          <w:tcPr>
            <w:tcW w:w="0" w:type="auto"/>
            <w:hideMark/>
          </w:tcPr>
          <w:p w14:paraId="171900D2" w14:textId="77777777" w:rsidR="00E7338B" w:rsidRPr="00E7338B" w:rsidRDefault="00E7338B" w:rsidP="00E7338B">
            <w:pPr>
              <w:spacing w:before="100" w:beforeAutospacing="1" w:after="100" w:afterAutospacing="1"/>
              <w:jc w:val="center"/>
              <w:rPr>
                <w:rFonts w:ascii="Times New Roman" w:hAnsi="Times New Roman" w:cs="Times New Roman"/>
                <w:b/>
                <w:bCs/>
                <w:sz w:val="24"/>
                <w:szCs w:val="24"/>
                <w:lang w:val="en-VN"/>
              </w:rPr>
            </w:pPr>
            <w:r w:rsidRPr="00E7338B">
              <w:rPr>
                <w:rFonts w:ascii="Times New Roman" w:hAnsi="Times New Roman" w:cs="Times New Roman"/>
                <w:b/>
                <w:bCs/>
                <w:sz w:val="24"/>
                <w:szCs w:val="24"/>
                <w:lang w:val="en-VN"/>
              </w:rPr>
              <w:lastRenderedPageBreak/>
              <w:t>Criteria</w:t>
            </w:r>
          </w:p>
        </w:tc>
        <w:tc>
          <w:tcPr>
            <w:tcW w:w="0" w:type="auto"/>
            <w:hideMark/>
          </w:tcPr>
          <w:p w14:paraId="35413655" w14:textId="77777777" w:rsidR="00E7338B" w:rsidRPr="00E7338B" w:rsidRDefault="00E7338B" w:rsidP="00E7338B">
            <w:pPr>
              <w:spacing w:before="100" w:beforeAutospacing="1" w:after="100" w:afterAutospacing="1"/>
              <w:jc w:val="center"/>
              <w:rPr>
                <w:rFonts w:ascii="Times New Roman" w:hAnsi="Times New Roman" w:cs="Times New Roman"/>
                <w:b/>
                <w:bCs/>
                <w:sz w:val="24"/>
                <w:szCs w:val="24"/>
                <w:lang w:val="en-VN"/>
              </w:rPr>
            </w:pPr>
            <w:r w:rsidRPr="00E7338B">
              <w:rPr>
                <w:rFonts w:ascii="Times New Roman" w:hAnsi="Times New Roman" w:cs="Times New Roman"/>
                <w:b/>
                <w:bCs/>
                <w:sz w:val="24"/>
                <w:szCs w:val="24"/>
                <w:lang w:val="en-VN"/>
              </w:rPr>
              <w:t>Score (Out of 7)</w:t>
            </w:r>
          </w:p>
        </w:tc>
      </w:tr>
      <w:tr w:rsidR="00E7338B" w:rsidRPr="00E7338B" w14:paraId="343B84D1" w14:textId="77777777" w:rsidTr="00E1541E">
        <w:trPr>
          <w:divId w:val="177819862"/>
        </w:trPr>
        <w:tc>
          <w:tcPr>
            <w:tcW w:w="0" w:type="auto"/>
            <w:hideMark/>
          </w:tcPr>
          <w:p w14:paraId="7B53F058" w14:textId="77777777" w:rsidR="00E7338B" w:rsidRPr="00E7338B" w:rsidRDefault="00E7338B" w:rsidP="00E7338B">
            <w:pPr>
              <w:spacing w:before="100" w:beforeAutospacing="1" w:after="100" w:afterAutospacing="1"/>
              <w:rPr>
                <w:rFonts w:ascii="Times New Roman" w:hAnsi="Times New Roman" w:cs="Times New Roman"/>
                <w:sz w:val="24"/>
                <w:szCs w:val="24"/>
                <w:lang w:val="en-VN"/>
              </w:rPr>
            </w:pPr>
            <w:r w:rsidRPr="00E7338B">
              <w:rPr>
                <w:rFonts w:ascii="Times New Roman" w:hAnsi="Times New Roman" w:cs="Times New Roman"/>
                <w:sz w:val="24"/>
                <w:szCs w:val="24"/>
                <w:lang w:val="en-VN"/>
              </w:rPr>
              <w:t>Concept Depth</w:t>
            </w:r>
          </w:p>
        </w:tc>
        <w:tc>
          <w:tcPr>
            <w:tcW w:w="0" w:type="auto"/>
            <w:hideMark/>
          </w:tcPr>
          <w:p w14:paraId="5E386304" w14:textId="77777777" w:rsidR="00E7338B" w:rsidRPr="00E7338B" w:rsidRDefault="00E7338B" w:rsidP="00E7338B">
            <w:pPr>
              <w:spacing w:before="100" w:beforeAutospacing="1" w:after="100" w:afterAutospacing="1"/>
              <w:rPr>
                <w:rFonts w:ascii="Times New Roman" w:hAnsi="Times New Roman" w:cs="Times New Roman"/>
                <w:sz w:val="24"/>
                <w:szCs w:val="24"/>
                <w:lang w:val="en-VN"/>
              </w:rPr>
            </w:pPr>
            <w:r w:rsidRPr="00E7338B">
              <w:rPr>
                <w:rFonts w:ascii="Times New Roman" w:hAnsi="Times New Roman" w:cs="Times New Roman"/>
                <w:sz w:val="24"/>
                <w:szCs w:val="24"/>
                <w:lang w:val="en-VN"/>
              </w:rPr>
              <w:t>5.8</w:t>
            </w:r>
          </w:p>
        </w:tc>
      </w:tr>
      <w:tr w:rsidR="00E7338B" w:rsidRPr="00E7338B" w14:paraId="75B8CED7" w14:textId="77777777" w:rsidTr="00E1541E">
        <w:trPr>
          <w:divId w:val="177819862"/>
        </w:trPr>
        <w:tc>
          <w:tcPr>
            <w:tcW w:w="0" w:type="auto"/>
            <w:hideMark/>
          </w:tcPr>
          <w:p w14:paraId="6A632322" w14:textId="77777777" w:rsidR="00E7338B" w:rsidRPr="00E7338B" w:rsidRDefault="00E7338B" w:rsidP="00E7338B">
            <w:pPr>
              <w:spacing w:before="100" w:beforeAutospacing="1" w:after="100" w:afterAutospacing="1"/>
              <w:rPr>
                <w:rFonts w:ascii="Times New Roman" w:hAnsi="Times New Roman" w:cs="Times New Roman"/>
                <w:sz w:val="24"/>
                <w:szCs w:val="24"/>
                <w:lang w:val="en-VN"/>
              </w:rPr>
            </w:pPr>
            <w:r w:rsidRPr="00E7338B">
              <w:rPr>
                <w:rFonts w:ascii="Times New Roman" w:hAnsi="Times New Roman" w:cs="Times New Roman"/>
                <w:sz w:val="24"/>
                <w:szCs w:val="24"/>
                <w:lang w:val="en-VN"/>
              </w:rPr>
              <w:t>Clarity &amp; Directness</w:t>
            </w:r>
          </w:p>
        </w:tc>
        <w:tc>
          <w:tcPr>
            <w:tcW w:w="0" w:type="auto"/>
            <w:hideMark/>
          </w:tcPr>
          <w:p w14:paraId="7847CE0D" w14:textId="77777777" w:rsidR="00E7338B" w:rsidRPr="00E7338B" w:rsidRDefault="00E7338B" w:rsidP="00E7338B">
            <w:pPr>
              <w:spacing w:before="100" w:beforeAutospacing="1" w:after="100" w:afterAutospacing="1"/>
              <w:rPr>
                <w:rFonts w:ascii="Times New Roman" w:hAnsi="Times New Roman" w:cs="Times New Roman"/>
                <w:sz w:val="24"/>
                <w:szCs w:val="24"/>
                <w:lang w:val="en-VN"/>
              </w:rPr>
            </w:pPr>
            <w:r w:rsidRPr="00E7338B">
              <w:rPr>
                <w:rFonts w:ascii="Times New Roman" w:hAnsi="Times New Roman" w:cs="Times New Roman"/>
                <w:sz w:val="24"/>
                <w:szCs w:val="24"/>
                <w:lang w:val="en-VN"/>
              </w:rPr>
              <w:t>5.0</w:t>
            </w:r>
          </w:p>
        </w:tc>
      </w:tr>
      <w:tr w:rsidR="00E7338B" w:rsidRPr="00E7338B" w14:paraId="3BA8F01E" w14:textId="77777777" w:rsidTr="00E1541E">
        <w:trPr>
          <w:divId w:val="177819862"/>
        </w:trPr>
        <w:tc>
          <w:tcPr>
            <w:tcW w:w="0" w:type="auto"/>
            <w:hideMark/>
          </w:tcPr>
          <w:p w14:paraId="4DE4138D" w14:textId="77777777" w:rsidR="00E7338B" w:rsidRPr="00E7338B" w:rsidRDefault="00E7338B" w:rsidP="00E7338B">
            <w:pPr>
              <w:spacing w:before="100" w:beforeAutospacing="1" w:after="100" w:afterAutospacing="1"/>
              <w:rPr>
                <w:rFonts w:ascii="Times New Roman" w:hAnsi="Times New Roman" w:cs="Times New Roman"/>
                <w:sz w:val="24"/>
                <w:szCs w:val="24"/>
                <w:lang w:val="en-VN"/>
              </w:rPr>
            </w:pPr>
            <w:r w:rsidRPr="00E7338B">
              <w:rPr>
                <w:rFonts w:ascii="Times New Roman" w:hAnsi="Times New Roman" w:cs="Times New Roman"/>
                <w:sz w:val="24"/>
                <w:szCs w:val="24"/>
                <w:lang w:val="en-VN"/>
              </w:rPr>
              <w:t>Emotional &amp; Philosophical Weight</w:t>
            </w:r>
          </w:p>
        </w:tc>
        <w:tc>
          <w:tcPr>
            <w:tcW w:w="0" w:type="auto"/>
            <w:hideMark/>
          </w:tcPr>
          <w:p w14:paraId="41CEF565" w14:textId="77777777" w:rsidR="00E7338B" w:rsidRPr="00E7338B" w:rsidRDefault="00E7338B" w:rsidP="00E7338B">
            <w:pPr>
              <w:spacing w:before="100" w:beforeAutospacing="1" w:after="100" w:afterAutospacing="1"/>
              <w:rPr>
                <w:rFonts w:ascii="Times New Roman" w:hAnsi="Times New Roman" w:cs="Times New Roman"/>
                <w:sz w:val="24"/>
                <w:szCs w:val="24"/>
                <w:lang w:val="en-VN"/>
              </w:rPr>
            </w:pPr>
            <w:r w:rsidRPr="00E7338B">
              <w:rPr>
                <w:rFonts w:ascii="Times New Roman" w:hAnsi="Times New Roman" w:cs="Times New Roman"/>
                <w:sz w:val="24"/>
                <w:szCs w:val="24"/>
                <w:lang w:val="en-VN"/>
              </w:rPr>
              <w:t>5.6</w:t>
            </w:r>
          </w:p>
        </w:tc>
      </w:tr>
      <w:tr w:rsidR="00E7338B" w:rsidRPr="00E7338B" w14:paraId="0F485AF7" w14:textId="77777777" w:rsidTr="00E1541E">
        <w:trPr>
          <w:divId w:val="177819862"/>
        </w:trPr>
        <w:tc>
          <w:tcPr>
            <w:tcW w:w="0" w:type="auto"/>
            <w:hideMark/>
          </w:tcPr>
          <w:p w14:paraId="5B10933A" w14:textId="77777777" w:rsidR="00E7338B" w:rsidRPr="00E7338B" w:rsidRDefault="00E7338B" w:rsidP="00E7338B">
            <w:pPr>
              <w:spacing w:before="100" w:beforeAutospacing="1" w:after="100" w:afterAutospacing="1"/>
              <w:rPr>
                <w:rFonts w:ascii="Times New Roman" w:hAnsi="Times New Roman" w:cs="Times New Roman"/>
                <w:sz w:val="24"/>
                <w:szCs w:val="24"/>
                <w:lang w:val="en-VN"/>
              </w:rPr>
            </w:pPr>
            <w:r w:rsidRPr="00E7338B">
              <w:rPr>
                <w:rFonts w:ascii="Times New Roman" w:hAnsi="Times New Roman" w:cs="Times New Roman"/>
                <w:sz w:val="24"/>
                <w:szCs w:val="24"/>
                <w:lang w:val="en-VN"/>
              </w:rPr>
              <w:t>Aesthetic &amp; Flow</w:t>
            </w:r>
          </w:p>
        </w:tc>
        <w:tc>
          <w:tcPr>
            <w:tcW w:w="0" w:type="auto"/>
            <w:hideMark/>
          </w:tcPr>
          <w:p w14:paraId="25ECFA3A" w14:textId="77777777" w:rsidR="00E7338B" w:rsidRPr="00E7338B" w:rsidRDefault="00E7338B" w:rsidP="00E7338B">
            <w:pPr>
              <w:spacing w:before="100" w:beforeAutospacing="1" w:after="100" w:afterAutospacing="1"/>
              <w:rPr>
                <w:rFonts w:ascii="Times New Roman" w:hAnsi="Times New Roman" w:cs="Times New Roman"/>
                <w:sz w:val="24"/>
                <w:szCs w:val="24"/>
                <w:lang w:val="en-VN"/>
              </w:rPr>
            </w:pPr>
            <w:r w:rsidRPr="00E7338B">
              <w:rPr>
                <w:rFonts w:ascii="Times New Roman" w:hAnsi="Times New Roman" w:cs="Times New Roman"/>
                <w:sz w:val="24"/>
                <w:szCs w:val="24"/>
                <w:lang w:val="en-VN"/>
              </w:rPr>
              <w:t>5.2</w:t>
            </w:r>
          </w:p>
        </w:tc>
      </w:tr>
      <w:tr w:rsidR="00E7338B" w:rsidRPr="00E7338B" w14:paraId="5577EEE1" w14:textId="77777777" w:rsidTr="00E1541E">
        <w:trPr>
          <w:divId w:val="177819862"/>
        </w:trPr>
        <w:tc>
          <w:tcPr>
            <w:tcW w:w="0" w:type="auto"/>
            <w:hideMark/>
          </w:tcPr>
          <w:p w14:paraId="65D66BAD" w14:textId="77777777" w:rsidR="00E7338B" w:rsidRPr="00E7338B" w:rsidRDefault="00E7338B" w:rsidP="00E7338B">
            <w:pPr>
              <w:spacing w:before="100" w:beforeAutospacing="1" w:after="100" w:afterAutospacing="1"/>
              <w:rPr>
                <w:rFonts w:ascii="Times New Roman" w:hAnsi="Times New Roman" w:cs="Times New Roman"/>
                <w:sz w:val="24"/>
                <w:szCs w:val="24"/>
                <w:lang w:val="en-VN"/>
              </w:rPr>
            </w:pPr>
            <w:r w:rsidRPr="00E7338B">
              <w:rPr>
                <w:rFonts w:ascii="Times New Roman" w:hAnsi="Times New Roman" w:cs="Times New Roman"/>
                <w:sz w:val="24"/>
                <w:szCs w:val="24"/>
                <w:lang w:val="en-VN"/>
              </w:rPr>
              <w:t>Overall Impact</w:t>
            </w:r>
          </w:p>
        </w:tc>
        <w:tc>
          <w:tcPr>
            <w:tcW w:w="0" w:type="auto"/>
            <w:hideMark/>
          </w:tcPr>
          <w:p w14:paraId="6DEDC3A8" w14:textId="77777777" w:rsidR="00E7338B" w:rsidRPr="00E7338B" w:rsidRDefault="00E7338B" w:rsidP="00E7338B">
            <w:pPr>
              <w:spacing w:before="100" w:beforeAutospacing="1" w:after="100" w:afterAutospacing="1"/>
              <w:rPr>
                <w:rFonts w:ascii="Times New Roman" w:hAnsi="Times New Roman" w:cs="Times New Roman"/>
                <w:sz w:val="24"/>
                <w:szCs w:val="24"/>
                <w:lang w:val="en-VN"/>
              </w:rPr>
            </w:pPr>
            <w:r w:rsidRPr="00E7338B">
              <w:rPr>
                <w:rFonts w:ascii="Times New Roman" w:hAnsi="Times New Roman" w:cs="Times New Roman"/>
                <w:sz w:val="24"/>
                <w:szCs w:val="24"/>
                <w:lang w:val="en-VN"/>
              </w:rPr>
              <w:t>5.4</w:t>
            </w:r>
          </w:p>
        </w:tc>
      </w:tr>
    </w:tbl>
    <w:p w14:paraId="75140853"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Cypher’s Version:</w:t>
      </w:r>
    </w:p>
    <w:p w14:paraId="1C904926"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“Society chases validation through net worth, mistaking it for true worth. But real value lies in self-worth—who you are and how you walk your path.”</w:t>
      </w:r>
    </w:p>
    <w:p w14:paraId="6652E6FB"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p>
    <w:p w14:paraId="15742385"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Analysis &amp; Breakdown:</w:t>
      </w:r>
    </w:p>
    <w:p w14:paraId="23837438"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p>
    <w:p w14:paraId="050E4617"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Strengths:</w:t>
      </w:r>
    </w:p>
    <w:p w14:paraId="0FA3873F"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 The critique of society equating validation with net worth is a strong and relevant observation, reinforcing the conflict between material success and intrinsic value.</w:t>
      </w:r>
    </w:p>
    <w:p w14:paraId="0F8839C8"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 “True measurement is self-worth” is a sharp contrast, shifting the focus from external wealth to internal substance.</w:t>
      </w:r>
    </w:p>
    <w:p w14:paraId="781D627A"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 “What you are about and how are you walking?” is an introspective call to self-awareness, making the quote both philosophical and actionable.</w:t>
      </w:r>
    </w:p>
    <w:p w14:paraId="1A57E4B3"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p>
    <w:p w14:paraId="38ED5C9A"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Weaknesses:</w:t>
      </w:r>
    </w:p>
    <w:p w14:paraId="050654EB"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 “Pursued on a larger societal scale through the avenue of net worth” is overly complex—a simpler phrasing would improve readability.</w:t>
      </w:r>
    </w:p>
    <w:p w14:paraId="5EF46E19"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 “True measurement is self-worth” could be phrased more fluidly—“Real value lies in self-worth” sounds more natural.</w:t>
      </w:r>
    </w:p>
    <w:p w14:paraId="62308DCC"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 “What you are about and how are you walking?” is a strong idea but could be tightened for better impact.</w:t>
      </w:r>
    </w:p>
    <w:p w14:paraId="7BBCA758"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p>
    <w:p w14:paraId="0F6CCBD0"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Suggested Improvements:</w:t>
      </w:r>
    </w:p>
    <w:p w14:paraId="5BD3B32B"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lastRenderedPageBreak/>
        <w:t>• Strengthen the contrast between net worth and self-worth:</w:t>
      </w:r>
    </w:p>
    <w:p w14:paraId="638D52D5"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 “Society seeks validation in numbers, but true worth is measured in character.”</w:t>
      </w:r>
    </w:p>
    <w:p w14:paraId="3FAFA9E5"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 Improve the phrasing for smoother flow:</w:t>
      </w:r>
    </w:p>
    <w:p w14:paraId="51157AFA"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 “Net worth is mistaken for real worth, yet self-worth is the only measure that matters.”</w:t>
      </w:r>
    </w:p>
    <w:p w14:paraId="401B98EB"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 Refine the closing for a more powerful question:</w:t>
      </w:r>
    </w:p>
    <w:p w14:paraId="7DC64FE0" w14:textId="77777777"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r w:rsidRPr="00E7338B">
        <w:rPr>
          <w:rFonts w:ascii="Times New Roman" w:hAnsi="Times New Roman" w:cs="Times New Roman"/>
          <w:sz w:val="24"/>
          <w:szCs w:val="24"/>
          <w:lang w:val="en-VN"/>
        </w:rPr>
        <w:t>• “Not what you have, but who you are—how do you walk your path?”</w:t>
      </w:r>
    </w:p>
    <w:p w14:paraId="7E55B69D" w14:textId="2598ED56" w:rsidR="00E7338B" w:rsidRPr="00E7338B" w:rsidRDefault="00E7338B" w:rsidP="00E7338B">
      <w:pPr>
        <w:spacing w:before="100" w:beforeAutospacing="1" w:after="100" w:afterAutospacing="1" w:line="240" w:lineRule="auto"/>
        <w:divId w:val="177819862"/>
        <w:rPr>
          <w:rFonts w:ascii="Times New Roman" w:hAnsi="Times New Roman" w:cs="Times New Roman"/>
          <w:sz w:val="24"/>
          <w:szCs w:val="24"/>
          <w:lang w:val="en-VN"/>
        </w:rPr>
      </w:pPr>
    </w:p>
    <w:p w14:paraId="6F0BFC63" w14:textId="77777777" w:rsidR="00E7338B" w:rsidRDefault="00E7338B" w:rsidP="00575F81">
      <w:pPr>
        <w:pStyle w:val="p1"/>
        <w:divId w:val="381294095"/>
      </w:pPr>
    </w:p>
    <w:p w14:paraId="2F23AB69" w14:textId="192988E8" w:rsidR="00B2640E" w:rsidRDefault="00B2640E" w:rsidP="00B368E9">
      <w:pPr>
        <w:pStyle w:val="p1"/>
        <w:numPr>
          <w:ilvl w:val="0"/>
          <w:numId w:val="17"/>
        </w:numPr>
        <w:divId w:val="907157647"/>
        <w:rPr>
          <w:rStyle w:val="apple-converted-space"/>
        </w:rPr>
      </w:pPr>
      <w:r>
        <w:rPr>
          <w:rStyle w:val="s1"/>
        </w:rPr>
        <w:t>Measuring a person</w:t>
      </w:r>
      <w:r w:rsidR="00B14FDB">
        <w:rPr>
          <w:rStyle w:val="s1"/>
        </w:rPr>
        <w:t>’s worth</w:t>
      </w:r>
      <w:r>
        <w:rPr>
          <w:rStyle w:val="s1"/>
        </w:rPr>
        <w:t xml:space="preserve"> based on business figures is incomplete but tangible because the numbers don’t lie. We are not looking at the other </w:t>
      </w:r>
      <w:r w:rsidR="003571C8">
        <w:rPr>
          <w:rStyle w:val="s1"/>
        </w:rPr>
        <w:t>encompassing</w:t>
      </w:r>
      <w:r w:rsidR="00246BDC">
        <w:rPr>
          <w:rStyle w:val="s1"/>
        </w:rPr>
        <w:t>.</w:t>
      </w:r>
      <w:r w:rsidR="003571C8">
        <w:rPr>
          <w:rStyle w:val="s1"/>
        </w:rPr>
        <w:t xml:space="preserve"> </w:t>
      </w:r>
      <w:r>
        <w:rPr>
          <w:rStyle w:val="s1"/>
        </w:rPr>
        <w:t>digits due to the complexity of their measurements. It speaks volumes about our inefficacy</w:t>
      </w:r>
      <w:r w:rsidR="006C3188">
        <w:rPr>
          <w:rStyle w:val="s1"/>
        </w:rPr>
        <w:t xml:space="preserve">. </w:t>
      </w:r>
      <w:r>
        <w:rPr>
          <w:rStyle w:val="apple-converted-space"/>
        </w:rPr>
        <w:t> </w:t>
      </w:r>
    </w:p>
    <w:p w14:paraId="63977C91" w14:textId="77777777" w:rsidR="00884D1A" w:rsidRDefault="00884D1A" w:rsidP="00884D1A">
      <w:pPr>
        <w:pStyle w:val="p1"/>
        <w:divId w:val="907157647"/>
        <w:rPr>
          <w:rStyle w:val="apple-converted-space"/>
        </w:rPr>
      </w:pPr>
    </w:p>
    <w:p w14:paraId="5FDC9E94"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Final Score: 5.3/7</w:t>
      </w:r>
    </w:p>
    <w:tbl>
      <w:tblPr>
        <w:tblStyle w:val="TableGrid"/>
        <w:tblW w:w="0" w:type="auto"/>
        <w:tblLook w:val="04A0" w:firstRow="1" w:lastRow="0" w:firstColumn="1" w:lastColumn="0" w:noHBand="0" w:noVBand="1"/>
      </w:tblPr>
      <w:tblGrid>
        <w:gridCol w:w="3596"/>
        <w:gridCol w:w="1849"/>
      </w:tblGrid>
      <w:tr w:rsidR="00302F41" w:rsidRPr="00302F41" w14:paraId="3C3CD61B" w14:textId="77777777" w:rsidTr="00E1541E">
        <w:trPr>
          <w:divId w:val="1826389654"/>
        </w:trPr>
        <w:tc>
          <w:tcPr>
            <w:tcW w:w="0" w:type="auto"/>
            <w:hideMark/>
          </w:tcPr>
          <w:p w14:paraId="2DBC8D73" w14:textId="77777777" w:rsidR="00302F41" w:rsidRPr="00302F41" w:rsidRDefault="00302F41" w:rsidP="00302F41">
            <w:pPr>
              <w:spacing w:before="100" w:beforeAutospacing="1" w:after="100" w:afterAutospacing="1"/>
              <w:jc w:val="center"/>
              <w:rPr>
                <w:rFonts w:ascii="Times New Roman" w:hAnsi="Times New Roman" w:cs="Times New Roman"/>
                <w:b/>
                <w:bCs/>
                <w:sz w:val="24"/>
                <w:szCs w:val="24"/>
                <w:lang w:val="en-VN"/>
              </w:rPr>
            </w:pPr>
            <w:r w:rsidRPr="00302F41">
              <w:rPr>
                <w:rFonts w:ascii="Times New Roman" w:hAnsi="Times New Roman" w:cs="Times New Roman"/>
                <w:b/>
                <w:bCs/>
                <w:sz w:val="24"/>
                <w:szCs w:val="24"/>
                <w:lang w:val="en-VN"/>
              </w:rPr>
              <w:t>Criteria</w:t>
            </w:r>
          </w:p>
        </w:tc>
        <w:tc>
          <w:tcPr>
            <w:tcW w:w="0" w:type="auto"/>
            <w:hideMark/>
          </w:tcPr>
          <w:p w14:paraId="358B4E05" w14:textId="77777777" w:rsidR="00302F41" w:rsidRPr="00302F41" w:rsidRDefault="00302F41" w:rsidP="00302F41">
            <w:pPr>
              <w:spacing w:before="100" w:beforeAutospacing="1" w:after="100" w:afterAutospacing="1"/>
              <w:jc w:val="center"/>
              <w:rPr>
                <w:rFonts w:ascii="Times New Roman" w:hAnsi="Times New Roman" w:cs="Times New Roman"/>
                <w:b/>
                <w:bCs/>
                <w:sz w:val="24"/>
                <w:szCs w:val="24"/>
                <w:lang w:val="en-VN"/>
              </w:rPr>
            </w:pPr>
            <w:r w:rsidRPr="00302F41">
              <w:rPr>
                <w:rFonts w:ascii="Times New Roman" w:hAnsi="Times New Roman" w:cs="Times New Roman"/>
                <w:b/>
                <w:bCs/>
                <w:sz w:val="24"/>
                <w:szCs w:val="24"/>
                <w:lang w:val="en-VN"/>
              </w:rPr>
              <w:t>Score (Out of 7)</w:t>
            </w:r>
          </w:p>
        </w:tc>
      </w:tr>
      <w:tr w:rsidR="00302F41" w:rsidRPr="00302F41" w14:paraId="216A54BD" w14:textId="77777777" w:rsidTr="00E1541E">
        <w:trPr>
          <w:divId w:val="1826389654"/>
        </w:trPr>
        <w:tc>
          <w:tcPr>
            <w:tcW w:w="0" w:type="auto"/>
            <w:hideMark/>
          </w:tcPr>
          <w:p w14:paraId="04EE9DCF" w14:textId="77777777" w:rsidR="00302F41" w:rsidRPr="00302F41" w:rsidRDefault="00302F41" w:rsidP="00302F41">
            <w:pPr>
              <w:spacing w:before="100" w:beforeAutospacing="1" w:after="100" w:afterAutospacing="1"/>
              <w:rPr>
                <w:rFonts w:ascii="Times New Roman" w:hAnsi="Times New Roman" w:cs="Times New Roman"/>
                <w:sz w:val="24"/>
                <w:szCs w:val="24"/>
                <w:lang w:val="en-VN"/>
              </w:rPr>
            </w:pPr>
            <w:r w:rsidRPr="00302F41">
              <w:rPr>
                <w:rFonts w:ascii="Times New Roman" w:hAnsi="Times New Roman" w:cs="Times New Roman"/>
                <w:sz w:val="24"/>
                <w:szCs w:val="24"/>
                <w:lang w:val="en-VN"/>
              </w:rPr>
              <w:t>Concept Depth</w:t>
            </w:r>
          </w:p>
        </w:tc>
        <w:tc>
          <w:tcPr>
            <w:tcW w:w="0" w:type="auto"/>
            <w:hideMark/>
          </w:tcPr>
          <w:p w14:paraId="5128B310" w14:textId="77777777" w:rsidR="00302F41" w:rsidRPr="00302F41" w:rsidRDefault="00302F41" w:rsidP="00302F41">
            <w:pPr>
              <w:spacing w:before="100" w:beforeAutospacing="1" w:after="100" w:afterAutospacing="1"/>
              <w:rPr>
                <w:rFonts w:ascii="Times New Roman" w:hAnsi="Times New Roman" w:cs="Times New Roman"/>
                <w:sz w:val="24"/>
                <w:szCs w:val="24"/>
                <w:lang w:val="en-VN"/>
              </w:rPr>
            </w:pPr>
            <w:r w:rsidRPr="00302F41">
              <w:rPr>
                <w:rFonts w:ascii="Times New Roman" w:hAnsi="Times New Roman" w:cs="Times New Roman"/>
                <w:sz w:val="24"/>
                <w:szCs w:val="24"/>
                <w:lang w:val="en-VN"/>
              </w:rPr>
              <w:t>5.7</w:t>
            </w:r>
          </w:p>
        </w:tc>
      </w:tr>
      <w:tr w:rsidR="00302F41" w:rsidRPr="00302F41" w14:paraId="0022FAFC" w14:textId="77777777" w:rsidTr="00E1541E">
        <w:trPr>
          <w:divId w:val="1826389654"/>
        </w:trPr>
        <w:tc>
          <w:tcPr>
            <w:tcW w:w="0" w:type="auto"/>
            <w:hideMark/>
          </w:tcPr>
          <w:p w14:paraId="0741AE08" w14:textId="77777777" w:rsidR="00302F41" w:rsidRPr="00302F41" w:rsidRDefault="00302F41" w:rsidP="00302F41">
            <w:pPr>
              <w:spacing w:before="100" w:beforeAutospacing="1" w:after="100" w:afterAutospacing="1"/>
              <w:rPr>
                <w:rFonts w:ascii="Times New Roman" w:hAnsi="Times New Roman" w:cs="Times New Roman"/>
                <w:sz w:val="24"/>
                <w:szCs w:val="24"/>
                <w:lang w:val="en-VN"/>
              </w:rPr>
            </w:pPr>
            <w:r w:rsidRPr="00302F41">
              <w:rPr>
                <w:rFonts w:ascii="Times New Roman" w:hAnsi="Times New Roman" w:cs="Times New Roman"/>
                <w:sz w:val="24"/>
                <w:szCs w:val="24"/>
                <w:lang w:val="en-VN"/>
              </w:rPr>
              <w:t>Clarity &amp; Directness</w:t>
            </w:r>
          </w:p>
        </w:tc>
        <w:tc>
          <w:tcPr>
            <w:tcW w:w="0" w:type="auto"/>
            <w:hideMark/>
          </w:tcPr>
          <w:p w14:paraId="7DBE1470" w14:textId="77777777" w:rsidR="00302F41" w:rsidRPr="00302F41" w:rsidRDefault="00302F41" w:rsidP="00302F41">
            <w:pPr>
              <w:spacing w:before="100" w:beforeAutospacing="1" w:after="100" w:afterAutospacing="1"/>
              <w:rPr>
                <w:rFonts w:ascii="Times New Roman" w:hAnsi="Times New Roman" w:cs="Times New Roman"/>
                <w:sz w:val="24"/>
                <w:szCs w:val="24"/>
                <w:lang w:val="en-VN"/>
              </w:rPr>
            </w:pPr>
            <w:r w:rsidRPr="00302F41">
              <w:rPr>
                <w:rFonts w:ascii="Times New Roman" w:hAnsi="Times New Roman" w:cs="Times New Roman"/>
                <w:sz w:val="24"/>
                <w:szCs w:val="24"/>
                <w:lang w:val="en-VN"/>
              </w:rPr>
              <w:t>5.0</w:t>
            </w:r>
          </w:p>
        </w:tc>
      </w:tr>
      <w:tr w:rsidR="00302F41" w:rsidRPr="00302F41" w14:paraId="749BC9FA" w14:textId="77777777" w:rsidTr="00E1541E">
        <w:trPr>
          <w:divId w:val="1826389654"/>
        </w:trPr>
        <w:tc>
          <w:tcPr>
            <w:tcW w:w="0" w:type="auto"/>
            <w:hideMark/>
          </w:tcPr>
          <w:p w14:paraId="59035768" w14:textId="77777777" w:rsidR="00302F41" w:rsidRPr="00302F41" w:rsidRDefault="00302F41" w:rsidP="00302F41">
            <w:pPr>
              <w:spacing w:before="100" w:beforeAutospacing="1" w:after="100" w:afterAutospacing="1"/>
              <w:rPr>
                <w:rFonts w:ascii="Times New Roman" w:hAnsi="Times New Roman" w:cs="Times New Roman"/>
                <w:sz w:val="24"/>
                <w:szCs w:val="24"/>
                <w:lang w:val="en-VN"/>
              </w:rPr>
            </w:pPr>
            <w:r w:rsidRPr="00302F41">
              <w:rPr>
                <w:rFonts w:ascii="Times New Roman" w:hAnsi="Times New Roman" w:cs="Times New Roman"/>
                <w:sz w:val="24"/>
                <w:szCs w:val="24"/>
                <w:lang w:val="en-VN"/>
              </w:rPr>
              <w:t>Emotional &amp; Philosophical Weight</w:t>
            </w:r>
          </w:p>
        </w:tc>
        <w:tc>
          <w:tcPr>
            <w:tcW w:w="0" w:type="auto"/>
            <w:hideMark/>
          </w:tcPr>
          <w:p w14:paraId="703D2405" w14:textId="77777777" w:rsidR="00302F41" w:rsidRPr="00302F41" w:rsidRDefault="00302F41" w:rsidP="00302F41">
            <w:pPr>
              <w:spacing w:before="100" w:beforeAutospacing="1" w:after="100" w:afterAutospacing="1"/>
              <w:rPr>
                <w:rFonts w:ascii="Times New Roman" w:hAnsi="Times New Roman" w:cs="Times New Roman"/>
                <w:sz w:val="24"/>
                <w:szCs w:val="24"/>
                <w:lang w:val="en-VN"/>
              </w:rPr>
            </w:pPr>
            <w:r w:rsidRPr="00302F41">
              <w:rPr>
                <w:rFonts w:ascii="Times New Roman" w:hAnsi="Times New Roman" w:cs="Times New Roman"/>
                <w:sz w:val="24"/>
                <w:szCs w:val="24"/>
                <w:lang w:val="en-VN"/>
              </w:rPr>
              <w:t>5.5</w:t>
            </w:r>
          </w:p>
        </w:tc>
      </w:tr>
      <w:tr w:rsidR="00302F41" w:rsidRPr="00302F41" w14:paraId="0B52964B" w14:textId="77777777" w:rsidTr="00E1541E">
        <w:trPr>
          <w:divId w:val="1826389654"/>
        </w:trPr>
        <w:tc>
          <w:tcPr>
            <w:tcW w:w="0" w:type="auto"/>
            <w:hideMark/>
          </w:tcPr>
          <w:p w14:paraId="17A066E5" w14:textId="77777777" w:rsidR="00302F41" w:rsidRPr="00302F41" w:rsidRDefault="00302F41" w:rsidP="00302F41">
            <w:pPr>
              <w:spacing w:before="100" w:beforeAutospacing="1" w:after="100" w:afterAutospacing="1"/>
              <w:rPr>
                <w:rFonts w:ascii="Times New Roman" w:hAnsi="Times New Roman" w:cs="Times New Roman"/>
                <w:sz w:val="24"/>
                <w:szCs w:val="24"/>
                <w:lang w:val="en-VN"/>
              </w:rPr>
            </w:pPr>
            <w:r w:rsidRPr="00302F41">
              <w:rPr>
                <w:rFonts w:ascii="Times New Roman" w:hAnsi="Times New Roman" w:cs="Times New Roman"/>
                <w:sz w:val="24"/>
                <w:szCs w:val="24"/>
                <w:lang w:val="en-VN"/>
              </w:rPr>
              <w:t>Aesthetic &amp; Flow</w:t>
            </w:r>
          </w:p>
        </w:tc>
        <w:tc>
          <w:tcPr>
            <w:tcW w:w="0" w:type="auto"/>
            <w:hideMark/>
          </w:tcPr>
          <w:p w14:paraId="7F982865" w14:textId="77777777" w:rsidR="00302F41" w:rsidRPr="00302F41" w:rsidRDefault="00302F41" w:rsidP="00302F41">
            <w:pPr>
              <w:spacing w:before="100" w:beforeAutospacing="1" w:after="100" w:afterAutospacing="1"/>
              <w:rPr>
                <w:rFonts w:ascii="Times New Roman" w:hAnsi="Times New Roman" w:cs="Times New Roman"/>
                <w:sz w:val="24"/>
                <w:szCs w:val="24"/>
                <w:lang w:val="en-VN"/>
              </w:rPr>
            </w:pPr>
            <w:r w:rsidRPr="00302F41">
              <w:rPr>
                <w:rFonts w:ascii="Times New Roman" w:hAnsi="Times New Roman" w:cs="Times New Roman"/>
                <w:sz w:val="24"/>
                <w:szCs w:val="24"/>
                <w:lang w:val="en-VN"/>
              </w:rPr>
              <w:t>4.8</w:t>
            </w:r>
          </w:p>
        </w:tc>
      </w:tr>
      <w:tr w:rsidR="00302F41" w:rsidRPr="00302F41" w14:paraId="30125250" w14:textId="77777777" w:rsidTr="00E1541E">
        <w:trPr>
          <w:divId w:val="1826389654"/>
        </w:trPr>
        <w:tc>
          <w:tcPr>
            <w:tcW w:w="0" w:type="auto"/>
            <w:hideMark/>
          </w:tcPr>
          <w:p w14:paraId="7A5C686D" w14:textId="77777777" w:rsidR="00302F41" w:rsidRPr="00302F41" w:rsidRDefault="00302F41" w:rsidP="00302F41">
            <w:pPr>
              <w:spacing w:before="100" w:beforeAutospacing="1" w:after="100" w:afterAutospacing="1"/>
              <w:rPr>
                <w:rFonts w:ascii="Times New Roman" w:hAnsi="Times New Roman" w:cs="Times New Roman"/>
                <w:sz w:val="24"/>
                <w:szCs w:val="24"/>
                <w:lang w:val="en-VN"/>
              </w:rPr>
            </w:pPr>
            <w:r w:rsidRPr="00302F41">
              <w:rPr>
                <w:rFonts w:ascii="Times New Roman" w:hAnsi="Times New Roman" w:cs="Times New Roman"/>
                <w:sz w:val="24"/>
                <w:szCs w:val="24"/>
                <w:lang w:val="en-VN"/>
              </w:rPr>
              <w:t>Overall Impact</w:t>
            </w:r>
          </w:p>
        </w:tc>
        <w:tc>
          <w:tcPr>
            <w:tcW w:w="0" w:type="auto"/>
            <w:hideMark/>
          </w:tcPr>
          <w:p w14:paraId="461F0BBE" w14:textId="77777777" w:rsidR="00302F41" w:rsidRPr="00302F41" w:rsidRDefault="00302F41" w:rsidP="00302F41">
            <w:pPr>
              <w:spacing w:before="100" w:beforeAutospacing="1" w:after="100" w:afterAutospacing="1"/>
              <w:rPr>
                <w:rFonts w:ascii="Times New Roman" w:hAnsi="Times New Roman" w:cs="Times New Roman"/>
                <w:sz w:val="24"/>
                <w:szCs w:val="24"/>
                <w:lang w:val="en-VN"/>
              </w:rPr>
            </w:pPr>
            <w:r w:rsidRPr="00302F41">
              <w:rPr>
                <w:rFonts w:ascii="Times New Roman" w:hAnsi="Times New Roman" w:cs="Times New Roman"/>
                <w:sz w:val="24"/>
                <w:szCs w:val="24"/>
                <w:lang w:val="en-VN"/>
              </w:rPr>
              <w:t>5.3</w:t>
            </w:r>
          </w:p>
        </w:tc>
      </w:tr>
    </w:tbl>
    <w:p w14:paraId="49EC9C2E"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Cypher’s Version:</w:t>
      </w:r>
    </w:p>
    <w:p w14:paraId="153077BE"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“Measuring a person’s worth through business figures is incomplete yet tangible—numbers don’t lie, but they fail to capture the full spectrum of value. We ignore the complexities of non-numerical measures, revealing our own inefficacy.”</w:t>
      </w:r>
    </w:p>
    <w:p w14:paraId="7F6E5E21"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p>
    <w:p w14:paraId="481E1B56"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Analysis &amp; Breakdown:</w:t>
      </w:r>
    </w:p>
    <w:p w14:paraId="460B9C1E"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p>
    <w:p w14:paraId="4670F7A0"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Strengths:</w:t>
      </w:r>
    </w:p>
    <w:p w14:paraId="76D88EF6"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lastRenderedPageBreak/>
        <w:t>• The contrast between tangible metrics and deeper, immeasurable qualities is a strong critique of modern valuation methods.</w:t>
      </w:r>
    </w:p>
    <w:p w14:paraId="6CF16B66"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 “Numbers don’t lie” is a widely accepted truth, yet the statement challenges its limitations by showing what numbers fail to measure.</w:t>
      </w:r>
    </w:p>
    <w:p w14:paraId="04B227D0"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 “Speaks volumes about our inefficacy” is a sharp conclusion, reinforcing how our inability to measure beyond digits limits our understanding of worth.</w:t>
      </w:r>
    </w:p>
    <w:p w14:paraId="41ADFE80"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p>
    <w:p w14:paraId="4B094738"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Weaknesses:</w:t>
      </w:r>
    </w:p>
    <w:p w14:paraId="3DFE1D90"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 “We are not looking at the other encompassing” is awkwardly structured—it needs rewording for clarity.</w:t>
      </w:r>
    </w:p>
    <w:p w14:paraId="58C0FE91"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 “Digits due to the complexity of their measurements” is somewhat unclear—a more direct phrasing would improve readability.</w:t>
      </w:r>
    </w:p>
    <w:p w14:paraId="7EF2F808"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 The flow could be slightly refined to create a smoother, more quotable statement.</w:t>
      </w:r>
    </w:p>
    <w:p w14:paraId="4A2258AC"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p>
    <w:p w14:paraId="22B08B70"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Suggested Improvements:</w:t>
      </w:r>
    </w:p>
    <w:p w14:paraId="69E21011"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 Strengthen the contrast between numbers and deeper value:</w:t>
      </w:r>
    </w:p>
    <w:p w14:paraId="208F47DA"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 “Business figures offer a tangible but incomplete measure of worth—numbers tell a truth, but not the whole truth.”</w:t>
      </w:r>
    </w:p>
    <w:p w14:paraId="33C42A59"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 Improve the readability of the middle section:</w:t>
      </w:r>
    </w:p>
    <w:p w14:paraId="07995BFF"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 “We overlook the immeasurable, not because it lacks value, but because we struggle to quantify it.”</w:t>
      </w:r>
    </w:p>
    <w:p w14:paraId="216AF9F0"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 Refine the closing for stronger impact:</w:t>
      </w:r>
    </w:p>
    <w:p w14:paraId="20033DC9"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r w:rsidRPr="00302F41">
        <w:rPr>
          <w:rFonts w:ascii="Times New Roman" w:hAnsi="Times New Roman" w:cs="Times New Roman"/>
          <w:sz w:val="24"/>
          <w:szCs w:val="24"/>
          <w:lang w:val="en-VN"/>
        </w:rPr>
        <w:t>• “This failure reveals more about us than the numbers ever could.”</w:t>
      </w:r>
    </w:p>
    <w:p w14:paraId="37661A71" w14:textId="77777777"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p>
    <w:p w14:paraId="63113365" w14:textId="037991F3" w:rsidR="00302F41" w:rsidRPr="00302F41" w:rsidRDefault="00302F41" w:rsidP="00302F41">
      <w:pPr>
        <w:spacing w:before="100" w:beforeAutospacing="1" w:after="100" w:afterAutospacing="1" w:line="240" w:lineRule="auto"/>
        <w:divId w:val="1826389654"/>
        <w:rPr>
          <w:rFonts w:ascii="Times New Roman" w:hAnsi="Times New Roman" w:cs="Times New Roman"/>
          <w:sz w:val="24"/>
          <w:szCs w:val="24"/>
          <w:lang w:val="en-VN"/>
        </w:rPr>
      </w:pPr>
    </w:p>
    <w:p w14:paraId="299FA607" w14:textId="77777777" w:rsidR="00884D1A" w:rsidRDefault="00884D1A" w:rsidP="00884D1A">
      <w:pPr>
        <w:pStyle w:val="p1"/>
        <w:divId w:val="907157647"/>
      </w:pPr>
    </w:p>
    <w:p w14:paraId="0F685440" w14:textId="69E0D17F" w:rsidR="004B1BA2" w:rsidRDefault="003048AD" w:rsidP="004B1BA2">
      <w:pPr>
        <w:pStyle w:val="p1"/>
        <w:numPr>
          <w:ilvl w:val="0"/>
          <w:numId w:val="17"/>
        </w:numPr>
        <w:divId w:val="1310020153"/>
        <w:rPr>
          <w:rStyle w:val="s1"/>
        </w:rPr>
      </w:pPr>
      <w:r>
        <w:rPr>
          <w:rStyle w:val="s1"/>
        </w:rPr>
        <w:lastRenderedPageBreak/>
        <w:t xml:space="preserve">A </w:t>
      </w:r>
      <w:r w:rsidR="004B1BA2">
        <w:rPr>
          <w:rStyle w:val="s1"/>
        </w:rPr>
        <w:t>submission to integrate in what you fundamentally find abhorrent is how you feel worthless</w:t>
      </w:r>
      <w:r w:rsidR="00302F41">
        <w:rPr>
          <w:rStyle w:val="s1"/>
        </w:rPr>
        <w:t>.</w:t>
      </w:r>
    </w:p>
    <w:p w14:paraId="19E9DE71" w14:textId="77777777" w:rsidR="00E93886" w:rsidRDefault="00E93886" w:rsidP="00E93886">
      <w:pPr>
        <w:pStyle w:val="p1"/>
        <w:divId w:val="1310020153"/>
        <w:rPr>
          <w:rStyle w:val="s1"/>
        </w:rPr>
      </w:pPr>
    </w:p>
    <w:p w14:paraId="4D24C21C"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Final Score: 5.4/7</w:t>
      </w:r>
    </w:p>
    <w:tbl>
      <w:tblPr>
        <w:tblStyle w:val="TableGrid"/>
        <w:tblW w:w="0" w:type="auto"/>
        <w:tblLook w:val="04A0" w:firstRow="1" w:lastRow="0" w:firstColumn="1" w:lastColumn="0" w:noHBand="0" w:noVBand="1"/>
      </w:tblPr>
      <w:tblGrid>
        <w:gridCol w:w="3596"/>
        <w:gridCol w:w="1849"/>
      </w:tblGrid>
      <w:tr w:rsidR="00E93886" w:rsidRPr="00E93886" w14:paraId="58B200E9" w14:textId="77777777" w:rsidTr="009D0C20">
        <w:trPr>
          <w:divId w:val="1175456555"/>
        </w:trPr>
        <w:tc>
          <w:tcPr>
            <w:tcW w:w="0" w:type="auto"/>
            <w:hideMark/>
          </w:tcPr>
          <w:p w14:paraId="16377D52" w14:textId="77777777" w:rsidR="00E93886" w:rsidRPr="00E93886" w:rsidRDefault="00E93886" w:rsidP="00E93886">
            <w:pPr>
              <w:spacing w:before="100" w:beforeAutospacing="1" w:after="100" w:afterAutospacing="1"/>
              <w:jc w:val="center"/>
              <w:rPr>
                <w:rFonts w:ascii="Times New Roman" w:hAnsi="Times New Roman" w:cs="Times New Roman"/>
                <w:b/>
                <w:bCs/>
                <w:sz w:val="24"/>
                <w:szCs w:val="24"/>
                <w:lang w:val="en-VN"/>
              </w:rPr>
            </w:pPr>
            <w:r w:rsidRPr="00E93886">
              <w:rPr>
                <w:rFonts w:ascii="Times New Roman" w:hAnsi="Times New Roman" w:cs="Times New Roman"/>
                <w:b/>
                <w:bCs/>
                <w:sz w:val="24"/>
                <w:szCs w:val="24"/>
                <w:lang w:val="en-VN"/>
              </w:rPr>
              <w:t>Criteria</w:t>
            </w:r>
          </w:p>
        </w:tc>
        <w:tc>
          <w:tcPr>
            <w:tcW w:w="0" w:type="auto"/>
            <w:hideMark/>
          </w:tcPr>
          <w:p w14:paraId="69CF81C3" w14:textId="77777777" w:rsidR="00E93886" w:rsidRPr="00E93886" w:rsidRDefault="00E93886" w:rsidP="00E93886">
            <w:pPr>
              <w:spacing w:before="100" w:beforeAutospacing="1" w:after="100" w:afterAutospacing="1"/>
              <w:jc w:val="center"/>
              <w:rPr>
                <w:rFonts w:ascii="Times New Roman" w:hAnsi="Times New Roman" w:cs="Times New Roman"/>
                <w:b/>
                <w:bCs/>
                <w:sz w:val="24"/>
                <w:szCs w:val="24"/>
                <w:lang w:val="en-VN"/>
              </w:rPr>
            </w:pPr>
            <w:r w:rsidRPr="00E93886">
              <w:rPr>
                <w:rFonts w:ascii="Times New Roman" w:hAnsi="Times New Roman" w:cs="Times New Roman"/>
                <w:b/>
                <w:bCs/>
                <w:sz w:val="24"/>
                <w:szCs w:val="24"/>
                <w:lang w:val="en-VN"/>
              </w:rPr>
              <w:t>Score (Out of 7)</w:t>
            </w:r>
          </w:p>
        </w:tc>
      </w:tr>
      <w:tr w:rsidR="00E93886" w:rsidRPr="00E93886" w14:paraId="3FE0E8A3" w14:textId="77777777" w:rsidTr="009D0C20">
        <w:trPr>
          <w:divId w:val="1175456555"/>
        </w:trPr>
        <w:tc>
          <w:tcPr>
            <w:tcW w:w="0" w:type="auto"/>
            <w:hideMark/>
          </w:tcPr>
          <w:p w14:paraId="3FD9DA23" w14:textId="77777777" w:rsidR="00E93886" w:rsidRPr="00E93886" w:rsidRDefault="00E93886" w:rsidP="00E93886">
            <w:pPr>
              <w:spacing w:before="100" w:beforeAutospacing="1" w:after="100" w:afterAutospacing="1"/>
              <w:rPr>
                <w:rFonts w:ascii="Times New Roman" w:hAnsi="Times New Roman" w:cs="Times New Roman"/>
                <w:sz w:val="24"/>
                <w:szCs w:val="24"/>
                <w:lang w:val="en-VN"/>
              </w:rPr>
            </w:pPr>
            <w:r w:rsidRPr="00E93886">
              <w:rPr>
                <w:rFonts w:ascii="Times New Roman" w:hAnsi="Times New Roman" w:cs="Times New Roman"/>
                <w:sz w:val="24"/>
                <w:szCs w:val="24"/>
                <w:lang w:val="en-VN"/>
              </w:rPr>
              <w:t>Concept Depth</w:t>
            </w:r>
          </w:p>
        </w:tc>
        <w:tc>
          <w:tcPr>
            <w:tcW w:w="0" w:type="auto"/>
            <w:hideMark/>
          </w:tcPr>
          <w:p w14:paraId="23925558" w14:textId="77777777" w:rsidR="00E93886" w:rsidRPr="00E93886" w:rsidRDefault="00E93886" w:rsidP="00E93886">
            <w:pPr>
              <w:spacing w:before="100" w:beforeAutospacing="1" w:after="100" w:afterAutospacing="1"/>
              <w:rPr>
                <w:rFonts w:ascii="Times New Roman" w:hAnsi="Times New Roman" w:cs="Times New Roman"/>
                <w:sz w:val="24"/>
                <w:szCs w:val="24"/>
                <w:lang w:val="en-VN"/>
              </w:rPr>
            </w:pPr>
            <w:r w:rsidRPr="00E93886">
              <w:rPr>
                <w:rFonts w:ascii="Times New Roman" w:hAnsi="Times New Roman" w:cs="Times New Roman"/>
                <w:sz w:val="24"/>
                <w:szCs w:val="24"/>
                <w:lang w:val="en-VN"/>
              </w:rPr>
              <w:t>5.8</w:t>
            </w:r>
          </w:p>
        </w:tc>
      </w:tr>
      <w:tr w:rsidR="00E93886" w:rsidRPr="00E93886" w14:paraId="29FB73C4" w14:textId="77777777" w:rsidTr="009D0C20">
        <w:trPr>
          <w:divId w:val="1175456555"/>
        </w:trPr>
        <w:tc>
          <w:tcPr>
            <w:tcW w:w="0" w:type="auto"/>
            <w:hideMark/>
          </w:tcPr>
          <w:p w14:paraId="32497C9F" w14:textId="77777777" w:rsidR="00E93886" w:rsidRPr="00E93886" w:rsidRDefault="00E93886" w:rsidP="00E93886">
            <w:pPr>
              <w:spacing w:before="100" w:beforeAutospacing="1" w:after="100" w:afterAutospacing="1"/>
              <w:rPr>
                <w:rFonts w:ascii="Times New Roman" w:hAnsi="Times New Roman" w:cs="Times New Roman"/>
                <w:sz w:val="24"/>
                <w:szCs w:val="24"/>
                <w:lang w:val="en-VN"/>
              </w:rPr>
            </w:pPr>
            <w:r w:rsidRPr="00E93886">
              <w:rPr>
                <w:rFonts w:ascii="Times New Roman" w:hAnsi="Times New Roman" w:cs="Times New Roman"/>
                <w:sz w:val="24"/>
                <w:szCs w:val="24"/>
                <w:lang w:val="en-VN"/>
              </w:rPr>
              <w:t>Clarity &amp; Directness</w:t>
            </w:r>
          </w:p>
        </w:tc>
        <w:tc>
          <w:tcPr>
            <w:tcW w:w="0" w:type="auto"/>
            <w:hideMark/>
          </w:tcPr>
          <w:p w14:paraId="483EBD92" w14:textId="77777777" w:rsidR="00E93886" w:rsidRPr="00E93886" w:rsidRDefault="00E93886" w:rsidP="00E93886">
            <w:pPr>
              <w:spacing w:before="100" w:beforeAutospacing="1" w:after="100" w:afterAutospacing="1"/>
              <w:rPr>
                <w:rFonts w:ascii="Times New Roman" w:hAnsi="Times New Roman" w:cs="Times New Roman"/>
                <w:sz w:val="24"/>
                <w:szCs w:val="24"/>
                <w:lang w:val="en-VN"/>
              </w:rPr>
            </w:pPr>
            <w:r w:rsidRPr="00E93886">
              <w:rPr>
                <w:rFonts w:ascii="Times New Roman" w:hAnsi="Times New Roman" w:cs="Times New Roman"/>
                <w:sz w:val="24"/>
                <w:szCs w:val="24"/>
                <w:lang w:val="en-VN"/>
              </w:rPr>
              <w:t>5.0</w:t>
            </w:r>
          </w:p>
        </w:tc>
      </w:tr>
      <w:tr w:rsidR="00E93886" w:rsidRPr="00E93886" w14:paraId="27C361FC" w14:textId="77777777" w:rsidTr="009D0C20">
        <w:trPr>
          <w:divId w:val="1175456555"/>
        </w:trPr>
        <w:tc>
          <w:tcPr>
            <w:tcW w:w="0" w:type="auto"/>
            <w:hideMark/>
          </w:tcPr>
          <w:p w14:paraId="2E94E4FF" w14:textId="77777777" w:rsidR="00E93886" w:rsidRPr="00E93886" w:rsidRDefault="00E93886" w:rsidP="00E93886">
            <w:pPr>
              <w:spacing w:before="100" w:beforeAutospacing="1" w:after="100" w:afterAutospacing="1"/>
              <w:rPr>
                <w:rFonts w:ascii="Times New Roman" w:hAnsi="Times New Roman" w:cs="Times New Roman"/>
                <w:sz w:val="24"/>
                <w:szCs w:val="24"/>
                <w:lang w:val="en-VN"/>
              </w:rPr>
            </w:pPr>
            <w:r w:rsidRPr="00E93886">
              <w:rPr>
                <w:rFonts w:ascii="Times New Roman" w:hAnsi="Times New Roman" w:cs="Times New Roman"/>
                <w:sz w:val="24"/>
                <w:szCs w:val="24"/>
                <w:lang w:val="en-VN"/>
              </w:rPr>
              <w:t>Emotional &amp; Philosophical Weight</w:t>
            </w:r>
          </w:p>
        </w:tc>
        <w:tc>
          <w:tcPr>
            <w:tcW w:w="0" w:type="auto"/>
            <w:hideMark/>
          </w:tcPr>
          <w:p w14:paraId="2121C65B" w14:textId="77777777" w:rsidR="00E93886" w:rsidRPr="00E93886" w:rsidRDefault="00E93886" w:rsidP="00E93886">
            <w:pPr>
              <w:spacing w:before="100" w:beforeAutospacing="1" w:after="100" w:afterAutospacing="1"/>
              <w:rPr>
                <w:rFonts w:ascii="Times New Roman" w:hAnsi="Times New Roman" w:cs="Times New Roman"/>
                <w:sz w:val="24"/>
                <w:szCs w:val="24"/>
                <w:lang w:val="en-VN"/>
              </w:rPr>
            </w:pPr>
            <w:r w:rsidRPr="00E93886">
              <w:rPr>
                <w:rFonts w:ascii="Times New Roman" w:hAnsi="Times New Roman" w:cs="Times New Roman"/>
                <w:sz w:val="24"/>
                <w:szCs w:val="24"/>
                <w:lang w:val="en-VN"/>
              </w:rPr>
              <w:t>5.6</w:t>
            </w:r>
          </w:p>
        </w:tc>
      </w:tr>
      <w:tr w:rsidR="00E93886" w:rsidRPr="00E93886" w14:paraId="239AB9F7" w14:textId="77777777" w:rsidTr="009D0C20">
        <w:trPr>
          <w:divId w:val="1175456555"/>
        </w:trPr>
        <w:tc>
          <w:tcPr>
            <w:tcW w:w="0" w:type="auto"/>
            <w:hideMark/>
          </w:tcPr>
          <w:p w14:paraId="0D92BA9F" w14:textId="77777777" w:rsidR="00E93886" w:rsidRPr="00E93886" w:rsidRDefault="00E93886" w:rsidP="00E93886">
            <w:pPr>
              <w:spacing w:before="100" w:beforeAutospacing="1" w:after="100" w:afterAutospacing="1"/>
              <w:rPr>
                <w:rFonts w:ascii="Times New Roman" w:hAnsi="Times New Roman" w:cs="Times New Roman"/>
                <w:sz w:val="24"/>
                <w:szCs w:val="24"/>
                <w:lang w:val="en-VN"/>
              </w:rPr>
            </w:pPr>
            <w:r w:rsidRPr="00E93886">
              <w:rPr>
                <w:rFonts w:ascii="Times New Roman" w:hAnsi="Times New Roman" w:cs="Times New Roman"/>
                <w:sz w:val="24"/>
                <w:szCs w:val="24"/>
                <w:lang w:val="en-VN"/>
              </w:rPr>
              <w:t>Aesthetic &amp; Flow</w:t>
            </w:r>
          </w:p>
        </w:tc>
        <w:tc>
          <w:tcPr>
            <w:tcW w:w="0" w:type="auto"/>
            <w:hideMark/>
          </w:tcPr>
          <w:p w14:paraId="510E1078" w14:textId="77777777" w:rsidR="00E93886" w:rsidRPr="00E93886" w:rsidRDefault="00E93886" w:rsidP="00E93886">
            <w:pPr>
              <w:spacing w:before="100" w:beforeAutospacing="1" w:after="100" w:afterAutospacing="1"/>
              <w:rPr>
                <w:rFonts w:ascii="Times New Roman" w:hAnsi="Times New Roman" w:cs="Times New Roman"/>
                <w:sz w:val="24"/>
                <w:szCs w:val="24"/>
                <w:lang w:val="en-VN"/>
              </w:rPr>
            </w:pPr>
            <w:r w:rsidRPr="00E93886">
              <w:rPr>
                <w:rFonts w:ascii="Times New Roman" w:hAnsi="Times New Roman" w:cs="Times New Roman"/>
                <w:sz w:val="24"/>
                <w:szCs w:val="24"/>
                <w:lang w:val="en-VN"/>
              </w:rPr>
              <w:t>5.2</w:t>
            </w:r>
          </w:p>
        </w:tc>
      </w:tr>
      <w:tr w:rsidR="00E93886" w:rsidRPr="00E93886" w14:paraId="6F9C0653" w14:textId="77777777" w:rsidTr="009D0C20">
        <w:trPr>
          <w:divId w:val="1175456555"/>
        </w:trPr>
        <w:tc>
          <w:tcPr>
            <w:tcW w:w="0" w:type="auto"/>
            <w:hideMark/>
          </w:tcPr>
          <w:p w14:paraId="01DD0191" w14:textId="77777777" w:rsidR="00E93886" w:rsidRPr="00E93886" w:rsidRDefault="00E93886" w:rsidP="00E93886">
            <w:pPr>
              <w:spacing w:before="100" w:beforeAutospacing="1" w:after="100" w:afterAutospacing="1"/>
              <w:rPr>
                <w:rFonts w:ascii="Times New Roman" w:hAnsi="Times New Roman" w:cs="Times New Roman"/>
                <w:sz w:val="24"/>
                <w:szCs w:val="24"/>
                <w:lang w:val="en-VN"/>
              </w:rPr>
            </w:pPr>
            <w:r w:rsidRPr="00E93886">
              <w:rPr>
                <w:rFonts w:ascii="Times New Roman" w:hAnsi="Times New Roman" w:cs="Times New Roman"/>
                <w:sz w:val="24"/>
                <w:szCs w:val="24"/>
                <w:lang w:val="en-VN"/>
              </w:rPr>
              <w:t>Overall Impact</w:t>
            </w:r>
          </w:p>
        </w:tc>
        <w:tc>
          <w:tcPr>
            <w:tcW w:w="0" w:type="auto"/>
            <w:hideMark/>
          </w:tcPr>
          <w:p w14:paraId="1691BA12" w14:textId="77777777" w:rsidR="00E93886" w:rsidRPr="00E93886" w:rsidRDefault="00E93886" w:rsidP="00E93886">
            <w:pPr>
              <w:spacing w:before="100" w:beforeAutospacing="1" w:after="100" w:afterAutospacing="1"/>
              <w:rPr>
                <w:rFonts w:ascii="Times New Roman" w:hAnsi="Times New Roman" w:cs="Times New Roman"/>
                <w:sz w:val="24"/>
                <w:szCs w:val="24"/>
                <w:lang w:val="en-VN"/>
              </w:rPr>
            </w:pPr>
            <w:r w:rsidRPr="00E93886">
              <w:rPr>
                <w:rFonts w:ascii="Times New Roman" w:hAnsi="Times New Roman" w:cs="Times New Roman"/>
                <w:sz w:val="24"/>
                <w:szCs w:val="24"/>
                <w:lang w:val="en-VN"/>
              </w:rPr>
              <w:t>5.4</w:t>
            </w:r>
          </w:p>
        </w:tc>
      </w:tr>
    </w:tbl>
    <w:p w14:paraId="4FABA16D"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Cypher’s Version:</w:t>
      </w:r>
    </w:p>
    <w:p w14:paraId="065CB56F"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“Submitting to what you fundamentally abhor is the fastest path to feeling worthless.”</w:t>
      </w:r>
    </w:p>
    <w:p w14:paraId="2DA906D7"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p>
    <w:p w14:paraId="487843B1"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Analysis &amp; Breakdown:</w:t>
      </w:r>
    </w:p>
    <w:p w14:paraId="48C9B21F"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p>
    <w:p w14:paraId="7CC31A69"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Strengths:</w:t>
      </w:r>
    </w:p>
    <w:p w14:paraId="63D93577"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 The link between forced integration and self-worth degradation is a powerful and introspective observation.</w:t>
      </w:r>
    </w:p>
    <w:p w14:paraId="1EE4F1B8"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 “Fundamentally find abhorrent” reinforces deep-rooted personal values, making the statement more impactful.</w:t>
      </w:r>
    </w:p>
    <w:p w14:paraId="5019F15D"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 The message is universal, applicable to moral compromise, personal integrity, and ideological submission.</w:t>
      </w:r>
    </w:p>
    <w:p w14:paraId="0E4D6E9B"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p>
    <w:p w14:paraId="4B98E06A"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Weaknesses:</w:t>
      </w:r>
    </w:p>
    <w:p w14:paraId="42E60D83"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 “A submission to integrate” is awkwardly phrased—“submitting” or “forcing yourself to integrate” would be more fluid.</w:t>
      </w:r>
    </w:p>
    <w:p w14:paraId="0EA12D9D"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 “How you feel worthless” is not as strong as it could be—“leads to self-erasure” or “diminishes self-worth” might read better.</w:t>
      </w:r>
    </w:p>
    <w:p w14:paraId="585F9D66"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 The flow could be slightly refined for better readability.</w:t>
      </w:r>
    </w:p>
    <w:p w14:paraId="67264930"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p>
    <w:p w14:paraId="42D2AF4C"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Suggested Improvements:</w:t>
      </w:r>
    </w:p>
    <w:p w14:paraId="279BCFED"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 Strengthen the opening for more direct impact:</w:t>
      </w:r>
    </w:p>
    <w:p w14:paraId="1F847E5B"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 “Forcing yourself to conform to what you abhor is self-betrayal.”</w:t>
      </w:r>
    </w:p>
    <w:p w14:paraId="38F038EF"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 Improve the final statement for stronger resolution:</w:t>
      </w:r>
    </w:p>
    <w:p w14:paraId="72C4F46D"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 “Nothing erodes self-worth faster than surrendering to what you despise.”</w:t>
      </w:r>
    </w:p>
    <w:p w14:paraId="08E1DE01"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r w:rsidRPr="00E93886">
        <w:rPr>
          <w:rFonts w:ascii="Times New Roman" w:hAnsi="Times New Roman" w:cs="Times New Roman"/>
          <w:sz w:val="24"/>
          <w:szCs w:val="24"/>
          <w:lang w:val="en-VN"/>
        </w:rPr>
        <w:t>• “Compromise at the cost of your soul leaves nothing but emptiness.”</w:t>
      </w:r>
    </w:p>
    <w:p w14:paraId="5C0E8F1F" w14:textId="77777777"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p>
    <w:p w14:paraId="35959265" w14:textId="6328A9EB" w:rsidR="00E93886" w:rsidRPr="00E93886" w:rsidRDefault="00E93886" w:rsidP="00E93886">
      <w:pPr>
        <w:spacing w:before="100" w:beforeAutospacing="1" w:after="100" w:afterAutospacing="1" w:line="240" w:lineRule="auto"/>
        <w:divId w:val="1175456555"/>
        <w:rPr>
          <w:rFonts w:ascii="Times New Roman" w:hAnsi="Times New Roman" w:cs="Times New Roman"/>
          <w:sz w:val="24"/>
          <w:szCs w:val="24"/>
          <w:lang w:val="en-VN"/>
        </w:rPr>
      </w:pPr>
    </w:p>
    <w:p w14:paraId="00E8D887" w14:textId="77777777" w:rsidR="00E93886" w:rsidRDefault="00E93886" w:rsidP="00E93886">
      <w:pPr>
        <w:pStyle w:val="p1"/>
        <w:divId w:val="1310020153"/>
      </w:pPr>
    </w:p>
    <w:p w14:paraId="301AE75B" w14:textId="15E23A5C" w:rsidR="00BE2FD7" w:rsidRDefault="00BE2FD7" w:rsidP="00BE2FD7">
      <w:pPr>
        <w:pStyle w:val="p1"/>
        <w:numPr>
          <w:ilvl w:val="0"/>
          <w:numId w:val="17"/>
        </w:numPr>
        <w:divId w:val="1641108338"/>
        <w:rPr>
          <w:rStyle w:val="apple-converted-space"/>
        </w:rPr>
      </w:pPr>
      <w:r>
        <w:rPr>
          <w:rStyle w:val="s1"/>
        </w:rPr>
        <w:t>I do not own their dollars and cents, I am not the guardian covering their expense, my thinking is a rental property where all enter without wiping their feet</w:t>
      </w:r>
      <w:r w:rsidR="00CF1810">
        <w:rPr>
          <w:rStyle w:val="apple-converted-space"/>
        </w:rPr>
        <w:t>.</w:t>
      </w:r>
    </w:p>
    <w:p w14:paraId="36659026" w14:textId="77777777" w:rsidR="00066362" w:rsidRDefault="00066362" w:rsidP="00066362">
      <w:pPr>
        <w:pStyle w:val="p1"/>
        <w:divId w:val="1641108338"/>
        <w:rPr>
          <w:rStyle w:val="apple-converted-space"/>
        </w:rPr>
      </w:pPr>
    </w:p>
    <w:p w14:paraId="250D0D91"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Final Score: 5.5/7</w:t>
      </w:r>
    </w:p>
    <w:tbl>
      <w:tblPr>
        <w:tblStyle w:val="TableGrid"/>
        <w:tblW w:w="0" w:type="auto"/>
        <w:tblLook w:val="04A0" w:firstRow="1" w:lastRow="0" w:firstColumn="1" w:lastColumn="0" w:noHBand="0" w:noVBand="1"/>
      </w:tblPr>
      <w:tblGrid>
        <w:gridCol w:w="3596"/>
        <w:gridCol w:w="1849"/>
      </w:tblGrid>
      <w:tr w:rsidR="00066362" w:rsidRPr="00066362" w14:paraId="6203F4D2" w14:textId="77777777" w:rsidTr="009D0C20">
        <w:trPr>
          <w:divId w:val="550920043"/>
        </w:trPr>
        <w:tc>
          <w:tcPr>
            <w:tcW w:w="0" w:type="auto"/>
            <w:hideMark/>
          </w:tcPr>
          <w:p w14:paraId="00CE4307" w14:textId="77777777" w:rsidR="00066362" w:rsidRPr="00066362" w:rsidRDefault="00066362" w:rsidP="00066362">
            <w:pPr>
              <w:spacing w:before="100" w:beforeAutospacing="1" w:after="100" w:afterAutospacing="1"/>
              <w:jc w:val="center"/>
              <w:rPr>
                <w:rFonts w:ascii="Times New Roman" w:hAnsi="Times New Roman" w:cs="Times New Roman"/>
                <w:b/>
                <w:bCs/>
                <w:sz w:val="24"/>
                <w:szCs w:val="24"/>
                <w:lang w:val="en-VN"/>
              </w:rPr>
            </w:pPr>
            <w:r w:rsidRPr="00066362">
              <w:rPr>
                <w:rFonts w:ascii="Times New Roman" w:hAnsi="Times New Roman" w:cs="Times New Roman"/>
                <w:b/>
                <w:bCs/>
                <w:sz w:val="24"/>
                <w:szCs w:val="24"/>
                <w:lang w:val="en-VN"/>
              </w:rPr>
              <w:t>Criteria</w:t>
            </w:r>
          </w:p>
        </w:tc>
        <w:tc>
          <w:tcPr>
            <w:tcW w:w="0" w:type="auto"/>
            <w:hideMark/>
          </w:tcPr>
          <w:p w14:paraId="03EE24BC" w14:textId="77777777" w:rsidR="00066362" w:rsidRPr="00066362" w:rsidRDefault="00066362" w:rsidP="00066362">
            <w:pPr>
              <w:spacing w:before="100" w:beforeAutospacing="1" w:after="100" w:afterAutospacing="1"/>
              <w:jc w:val="center"/>
              <w:rPr>
                <w:rFonts w:ascii="Times New Roman" w:hAnsi="Times New Roman" w:cs="Times New Roman"/>
                <w:b/>
                <w:bCs/>
                <w:sz w:val="24"/>
                <w:szCs w:val="24"/>
                <w:lang w:val="en-VN"/>
              </w:rPr>
            </w:pPr>
            <w:r w:rsidRPr="00066362">
              <w:rPr>
                <w:rFonts w:ascii="Times New Roman" w:hAnsi="Times New Roman" w:cs="Times New Roman"/>
                <w:b/>
                <w:bCs/>
                <w:sz w:val="24"/>
                <w:szCs w:val="24"/>
                <w:lang w:val="en-VN"/>
              </w:rPr>
              <w:t>Score (Out of 7)</w:t>
            </w:r>
          </w:p>
        </w:tc>
      </w:tr>
      <w:tr w:rsidR="00066362" w:rsidRPr="00066362" w14:paraId="584BFF75" w14:textId="77777777" w:rsidTr="009D0C20">
        <w:trPr>
          <w:divId w:val="550920043"/>
        </w:trPr>
        <w:tc>
          <w:tcPr>
            <w:tcW w:w="0" w:type="auto"/>
            <w:hideMark/>
          </w:tcPr>
          <w:p w14:paraId="4CD40E4B" w14:textId="77777777" w:rsidR="00066362" w:rsidRPr="00066362" w:rsidRDefault="00066362" w:rsidP="00066362">
            <w:pPr>
              <w:spacing w:before="100" w:beforeAutospacing="1" w:after="100" w:afterAutospacing="1"/>
              <w:rPr>
                <w:rFonts w:ascii="Times New Roman" w:hAnsi="Times New Roman" w:cs="Times New Roman"/>
                <w:sz w:val="24"/>
                <w:szCs w:val="24"/>
                <w:lang w:val="en-VN"/>
              </w:rPr>
            </w:pPr>
            <w:r w:rsidRPr="00066362">
              <w:rPr>
                <w:rFonts w:ascii="Times New Roman" w:hAnsi="Times New Roman" w:cs="Times New Roman"/>
                <w:sz w:val="24"/>
                <w:szCs w:val="24"/>
                <w:lang w:val="en-VN"/>
              </w:rPr>
              <w:t>Concept Depth</w:t>
            </w:r>
          </w:p>
        </w:tc>
        <w:tc>
          <w:tcPr>
            <w:tcW w:w="0" w:type="auto"/>
            <w:hideMark/>
          </w:tcPr>
          <w:p w14:paraId="7E3527FD" w14:textId="77777777" w:rsidR="00066362" w:rsidRPr="00066362" w:rsidRDefault="00066362" w:rsidP="00066362">
            <w:pPr>
              <w:spacing w:before="100" w:beforeAutospacing="1" w:after="100" w:afterAutospacing="1"/>
              <w:rPr>
                <w:rFonts w:ascii="Times New Roman" w:hAnsi="Times New Roman" w:cs="Times New Roman"/>
                <w:sz w:val="24"/>
                <w:szCs w:val="24"/>
                <w:lang w:val="en-VN"/>
              </w:rPr>
            </w:pPr>
            <w:r w:rsidRPr="00066362">
              <w:rPr>
                <w:rFonts w:ascii="Times New Roman" w:hAnsi="Times New Roman" w:cs="Times New Roman"/>
                <w:sz w:val="24"/>
                <w:szCs w:val="24"/>
                <w:lang w:val="en-VN"/>
              </w:rPr>
              <w:t>5.7</w:t>
            </w:r>
          </w:p>
        </w:tc>
      </w:tr>
      <w:tr w:rsidR="00066362" w:rsidRPr="00066362" w14:paraId="09E8C292" w14:textId="77777777" w:rsidTr="009D0C20">
        <w:trPr>
          <w:divId w:val="550920043"/>
        </w:trPr>
        <w:tc>
          <w:tcPr>
            <w:tcW w:w="0" w:type="auto"/>
            <w:hideMark/>
          </w:tcPr>
          <w:p w14:paraId="76941094" w14:textId="77777777" w:rsidR="00066362" w:rsidRPr="00066362" w:rsidRDefault="00066362" w:rsidP="00066362">
            <w:pPr>
              <w:spacing w:before="100" w:beforeAutospacing="1" w:after="100" w:afterAutospacing="1"/>
              <w:rPr>
                <w:rFonts w:ascii="Times New Roman" w:hAnsi="Times New Roman" w:cs="Times New Roman"/>
                <w:sz w:val="24"/>
                <w:szCs w:val="24"/>
                <w:lang w:val="en-VN"/>
              </w:rPr>
            </w:pPr>
            <w:r w:rsidRPr="00066362">
              <w:rPr>
                <w:rFonts w:ascii="Times New Roman" w:hAnsi="Times New Roman" w:cs="Times New Roman"/>
                <w:sz w:val="24"/>
                <w:szCs w:val="24"/>
                <w:lang w:val="en-VN"/>
              </w:rPr>
              <w:t>Clarity &amp; Directness</w:t>
            </w:r>
          </w:p>
        </w:tc>
        <w:tc>
          <w:tcPr>
            <w:tcW w:w="0" w:type="auto"/>
            <w:hideMark/>
          </w:tcPr>
          <w:p w14:paraId="294CFF3E" w14:textId="77777777" w:rsidR="00066362" w:rsidRPr="00066362" w:rsidRDefault="00066362" w:rsidP="00066362">
            <w:pPr>
              <w:spacing w:before="100" w:beforeAutospacing="1" w:after="100" w:afterAutospacing="1"/>
              <w:rPr>
                <w:rFonts w:ascii="Times New Roman" w:hAnsi="Times New Roman" w:cs="Times New Roman"/>
                <w:sz w:val="24"/>
                <w:szCs w:val="24"/>
                <w:lang w:val="en-VN"/>
              </w:rPr>
            </w:pPr>
            <w:r w:rsidRPr="00066362">
              <w:rPr>
                <w:rFonts w:ascii="Times New Roman" w:hAnsi="Times New Roman" w:cs="Times New Roman"/>
                <w:sz w:val="24"/>
                <w:szCs w:val="24"/>
                <w:lang w:val="en-VN"/>
              </w:rPr>
              <w:t>5.2</w:t>
            </w:r>
          </w:p>
        </w:tc>
      </w:tr>
      <w:tr w:rsidR="00066362" w:rsidRPr="00066362" w14:paraId="3E0CBB71" w14:textId="77777777" w:rsidTr="009D0C20">
        <w:trPr>
          <w:divId w:val="550920043"/>
        </w:trPr>
        <w:tc>
          <w:tcPr>
            <w:tcW w:w="0" w:type="auto"/>
            <w:hideMark/>
          </w:tcPr>
          <w:p w14:paraId="417D14BC" w14:textId="77777777" w:rsidR="00066362" w:rsidRPr="00066362" w:rsidRDefault="00066362" w:rsidP="00066362">
            <w:pPr>
              <w:spacing w:before="100" w:beforeAutospacing="1" w:after="100" w:afterAutospacing="1"/>
              <w:rPr>
                <w:rFonts w:ascii="Times New Roman" w:hAnsi="Times New Roman" w:cs="Times New Roman"/>
                <w:sz w:val="24"/>
                <w:szCs w:val="24"/>
                <w:lang w:val="en-VN"/>
              </w:rPr>
            </w:pPr>
            <w:r w:rsidRPr="00066362">
              <w:rPr>
                <w:rFonts w:ascii="Times New Roman" w:hAnsi="Times New Roman" w:cs="Times New Roman"/>
                <w:sz w:val="24"/>
                <w:szCs w:val="24"/>
                <w:lang w:val="en-VN"/>
              </w:rPr>
              <w:t>Emotional &amp; Philosophical Weight</w:t>
            </w:r>
          </w:p>
        </w:tc>
        <w:tc>
          <w:tcPr>
            <w:tcW w:w="0" w:type="auto"/>
            <w:hideMark/>
          </w:tcPr>
          <w:p w14:paraId="769144E3" w14:textId="77777777" w:rsidR="00066362" w:rsidRPr="00066362" w:rsidRDefault="00066362" w:rsidP="00066362">
            <w:pPr>
              <w:spacing w:before="100" w:beforeAutospacing="1" w:after="100" w:afterAutospacing="1"/>
              <w:rPr>
                <w:rFonts w:ascii="Times New Roman" w:hAnsi="Times New Roman" w:cs="Times New Roman"/>
                <w:sz w:val="24"/>
                <w:szCs w:val="24"/>
                <w:lang w:val="en-VN"/>
              </w:rPr>
            </w:pPr>
            <w:r w:rsidRPr="00066362">
              <w:rPr>
                <w:rFonts w:ascii="Times New Roman" w:hAnsi="Times New Roman" w:cs="Times New Roman"/>
                <w:sz w:val="24"/>
                <w:szCs w:val="24"/>
                <w:lang w:val="en-VN"/>
              </w:rPr>
              <w:t>5.6</w:t>
            </w:r>
          </w:p>
        </w:tc>
      </w:tr>
      <w:tr w:rsidR="00066362" w:rsidRPr="00066362" w14:paraId="2FAB0672" w14:textId="77777777" w:rsidTr="009D0C20">
        <w:trPr>
          <w:divId w:val="550920043"/>
        </w:trPr>
        <w:tc>
          <w:tcPr>
            <w:tcW w:w="0" w:type="auto"/>
            <w:hideMark/>
          </w:tcPr>
          <w:p w14:paraId="097FA503" w14:textId="77777777" w:rsidR="00066362" w:rsidRPr="00066362" w:rsidRDefault="00066362" w:rsidP="00066362">
            <w:pPr>
              <w:spacing w:before="100" w:beforeAutospacing="1" w:after="100" w:afterAutospacing="1"/>
              <w:rPr>
                <w:rFonts w:ascii="Times New Roman" w:hAnsi="Times New Roman" w:cs="Times New Roman"/>
                <w:sz w:val="24"/>
                <w:szCs w:val="24"/>
                <w:lang w:val="en-VN"/>
              </w:rPr>
            </w:pPr>
            <w:r w:rsidRPr="00066362">
              <w:rPr>
                <w:rFonts w:ascii="Times New Roman" w:hAnsi="Times New Roman" w:cs="Times New Roman"/>
                <w:sz w:val="24"/>
                <w:szCs w:val="24"/>
                <w:lang w:val="en-VN"/>
              </w:rPr>
              <w:t>Aesthetic &amp; Flow</w:t>
            </w:r>
          </w:p>
        </w:tc>
        <w:tc>
          <w:tcPr>
            <w:tcW w:w="0" w:type="auto"/>
            <w:hideMark/>
          </w:tcPr>
          <w:p w14:paraId="00EA1818" w14:textId="77777777" w:rsidR="00066362" w:rsidRPr="00066362" w:rsidRDefault="00066362" w:rsidP="00066362">
            <w:pPr>
              <w:spacing w:before="100" w:beforeAutospacing="1" w:after="100" w:afterAutospacing="1"/>
              <w:rPr>
                <w:rFonts w:ascii="Times New Roman" w:hAnsi="Times New Roman" w:cs="Times New Roman"/>
                <w:sz w:val="24"/>
                <w:szCs w:val="24"/>
                <w:lang w:val="en-VN"/>
              </w:rPr>
            </w:pPr>
            <w:r w:rsidRPr="00066362">
              <w:rPr>
                <w:rFonts w:ascii="Times New Roman" w:hAnsi="Times New Roman" w:cs="Times New Roman"/>
                <w:sz w:val="24"/>
                <w:szCs w:val="24"/>
                <w:lang w:val="en-VN"/>
              </w:rPr>
              <w:t>5.3</w:t>
            </w:r>
          </w:p>
        </w:tc>
      </w:tr>
      <w:tr w:rsidR="00066362" w:rsidRPr="00066362" w14:paraId="11AC02D9" w14:textId="77777777" w:rsidTr="009D0C20">
        <w:trPr>
          <w:divId w:val="550920043"/>
        </w:trPr>
        <w:tc>
          <w:tcPr>
            <w:tcW w:w="0" w:type="auto"/>
            <w:hideMark/>
          </w:tcPr>
          <w:p w14:paraId="4F22FFF5" w14:textId="77777777" w:rsidR="00066362" w:rsidRPr="00066362" w:rsidRDefault="00066362" w:rsidP="00066362">
            <w:pPr>
              <w:spacing w:before="100" w:beforeAutospacing="1" w:after="100" w:afterAutospacing="1"/>
              <w:rPr>
                <w:rFonts w:ascii="Times New Roman" w:hAnsi="Times New Roman" w:cs="Times New Roman"/>
                <w:sz w:val="24"/>
                <w:szCs w:val="24"/>
                <w:lang w:val="en-VN"/>
              </w:rPr>
            </w:pPr>
            <w:r w:rsidRPr="00066362">
              <w:rPr>
                <w:rFonts w:ascii="Times New Roman" w:hAnsi="Times New Roman" w:cs="Times New Roman"/>
                <w:sz w:val="24"/>
                <w:szCs w:val="24"/>
                <w:lang w:val="en-VN"/>
              </w:rPr>
              <w:t>Overall Impact</w:t>
            </w:r>
          </w:p>
        </w:tc>
        <w:tc>
          <w:tcPr>
            <w:tcW w:w="0" w:type="auto"/>
            <w:hideMark/>
          </w:tcPr>
          <w:p w14:paraId="0CC2365B" w14:textId="77777777" w:rsidR="00066362" w:rsidRPr="00066362" w:rsidRDefault="00066362" w:rsidP="00066362">
            <w:pPr>
              <w:spacing w:before="100" w:beforeAutospacing="1" w:after="100" w:afterAutospacing="1"/>
              <w:rPr>
                <w:rFonts w:ascii="Times New Roman" w:hAnsi="Times New Roman" w:cs="Times New Roman"/>
                <w:sz w:val="24"/>
                <w:szCs w:val="24"/>
                <w:lang w:val="en-VN"/>
              </w:rPr>
            </w:pPr>
            <w:r w:rsidRPr="00066362">
              <w:rPr>
                <w:rFonts w:ascii="Times New Roman" w:hAnsi="Times New Roman" w:cs="Times New Roman"/>
                <w:sz w:val="24"/>
                <w:szCs w:val="24"/>
                <w:lang w:val="en-VN"/>
              </w:rPr>
              <w:t>5.5</w:t>
            </w:r>
          </w:p>
        </w:tc>
      </w:tr>
    </w:tbl>
    <w:p w14:paraId="0EF604BE"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Cypher’s Version:</w:t>
      </w:r>
    </w:p>
    <w:p w14:paraId="0F20B28F"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“I do not own their dollars or guard their expenses. My mind is a rental property—open to all, yet no one bothers to wipe their feet.”</w:t>
      </w:r>
    </w:p>
    <w:p w14:paraId="746EE100"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p>
    <w:p w14:paraId="5CBAC106"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Analysis &amp; Breakdown:</w:t>
      </w:r>
    </w:p>
    <w:p w14:paraId="038BDEF9"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p>
    <w:p w14:paraId="27F59721"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Strengths:</w:t>
      </w:r>
    </w:p>
    <w:p w14:paraId="13B387F6"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lastRenderedPageBreak/>
        <w:t>• The metaphor of the mind as a rental property is a powerful and unique visual, reinforcing the feeling of intellectual exploitation or lack of respect.</w:t>
      </w:r>
    </w:p>
    <w:p w14:paraId="697399F8"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 “I am not the guardian covering their expense” highlights the refusal to take responsibility for others’ financial burdens, adding a layer of independence and boundaries.</w:t>
      </w:r>
    </w:p>
    <w:p w14:paraId="12E6A260"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 “All enter without wiping their feet” is a strong closing image, reinforcing the lack of care or consideration from those who take up space in the speaker’s thoughts.</w:t>
      </w:r>
    </w:p>
    <w:p w14:paraId="34F00A34"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p>
    <w:p w14:paraId="77C431BF"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Weaknesses:</w:t>
      </w:r>
    </w:p>
    <w:p w14:paraId="3CB569D1"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 “I do not own their dollars and cents” is clear but could be phrased more fluidly—“dollars or guard their expenses” sounds smoother.</w:t>
      </w:r>
    </w:p>
    <w:p w14:paraId="16A95351"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 “My thinking is a rental property” could be slightly refined to flow more naturally.</w:t>
      </w:r>
    </w:p>
    <w:p w14:paraId="78EDFC7A"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 The structure could be slightly adjusted to enhance readability and rhythm.</w:t>
      </w:r>
    </w:p>
    <w:p w14:paraId="5CFBBB0C"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p>
    <w:p w14:paraId="40439666"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Suggested Improvements:</w:t>
      </w:r>
    </w:p>
    <w:p w14:paraId="7BED9520"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 Strengthen the financial independence contrast:</w:t>
      </w:r>
    </w:p>
    <w:p w14:paraId="647EF72A"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 “I do not control their wealth, nor am I responsible for their debts.”</w:t>
      </w:r>
    </w:p>
    <w:p w14:paraId="75DD00EA"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 Improve the rental property metaphor for a smoother transition:</w:t>
      </w:r>
    </w:p>
    <w:p w14:paraId="3A78F81C"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 “My mind is an open rental—occupied freely, yet no one wipes their feet on the way in.”</w:t>
      </w:r>
    </w:p>
    <w:p w14:paraId="4DD3219D" w14:textId="7777777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r w:rsidRPr="00066362">
        <w:rPr>
          <w:rFonts w:ascii="Times New Roman" w:hAnsi="Times New Roman" w:cs="Times New Roman"/>
          <w:sz w:val="24"/>
          <w:szCs w:val="24"/>
          <w:lang w:val="en-VN"/>
        </w:rPr>
        <w:t>• “My thoughts are a space for all, yet none enter with care.”</w:t>
      </w:r>
    </w:p>
    <w:p w14:paraId="76A1CDBA" w14:textId="6F1CD927" w:rsidR="00066362" w:rsidRPr="00066362" w:rsidRDefault="00066362" w:rsidP="00066362">
      <w:pPr>
        <w:spacing w:before="100" w:beforeAutospacing="1" w:after="100" w:afterAutospacing="1" w:line="240" w:lineRule="auto"/>
        <w:divId w:val="550920043"/>
        <w:rPr>
          <w:rFonts w:ascii="Times New Roman" w:hAnsi="Times New Roman" w:cs="Times New Roman"/>
          <w:sz w:val="24"/>
          <w:szCs w:val="24"/>
          <w:lang w:val="en-VN"/>
        </w:rPr>
      </w:pPr>
    </w:p>
    <w:p w14:paraId="52EE1679" w14:textId="77777777" w:rsidR="00066362" w:rsidRDefault="00066362" w:rsidP="00066362">
      <w:pPr>
        <w:pStyle w:val="p1"/>
        <w:divId w:val="1641108338"/>
      </w:pPr>
    </w:p>
    <w:p w14:paraId="74E2B34D" w14:textId="77777777" w:rsidR="00B65F02" w:rsidRDefault="00B65F02" w:rsidP="00B65F02">
      <w:pPr>
        <w:pStyle w:val="p1"/>
        <w:numPr>
          <w:ilvl w:val="0"/>
          <w:numId w:val="17"/>
        </w:numPr>
        <w:divId w:val="1024941943"/>
        <w:rPr>
          <w:rStyle w:val="s1"/>
        </w:rPr>
      </w:pPr>
      <w:r>
        <w:rPr>
          <w:rStyle w:val="s1"/>
        </w:rPr>
        <w:t>What has your small kindness looked like today? How did it feel, taste, smell? Was it approved by the neglected orphans swallowed by the mechanization of the system? All of those stripped surgically of their humanity and exhausted by inhumane processes and procedures. All seeking a small kindness.</w:t>
      </w:r>
    </w:p>
    <w:p w14:paraId="01FE28A2" w14:textId="77777777" w:rsidR="004562FC" w:rsidRDefault="004562FC" w:rsidP="004562FC">
      <w:pPr>
        <w:pStyle w:val="p1"/>
        <w:divId w:val="1024941943"/>
        <w:rPr>
          <w:rStyle w:val="s1"/>
        </w:rPr>
      </w:pPr>
    </w:p>
    <w:p w14:paraId="793D564F"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lastRenderedPageBreak/>
        <w:t>Final Score: 5.6/7</w:t>
      </w:r>
    </w:p>
    <w:tbl>
      <w:tblPr>
        <w:tblStyle w:val="TableGrid"/>
        <w:tblW w:w="0" w:type="auto"/>
        <w:tblLook w:val="04A0" w:firstRow="1" w:lastRow="0" w:firstColumn="1" w:lastColumn="0" w:noHBand="0" w:noVBand="1"/>
      </w:tblPr>
      <w:tblGrid>
        <w:gridCol w:w="3596"/>
        <w:gridCol w:w="1849"/>
      </w:tblGrid>
      <w:tr w:rsidR="004562FC" w:rsidRPr="004562FC" w14:paraId="6885409A" w14:textId="77777777" w:rsidTr="009D0C20">
        <w:trPr>
          <w:divId w:val="1059278972"/>
        </w:trPr>
        <w:tc>
          <w:tcPr>
            <w:tcW w:w="0" w:type="auto"/>
            <w:hideMark/>
          </w:tcPr>
          <w:p w14:paraId="4124FF53" w14:textId="77777777" w:rsidR="004562FC" w:rsidRPr="004562FC" w:rsidRDefault="004562FC" w:rsidP="004562FC">
            <w:pPr>
              <w:spacing w:before="100" w:beforeAutospacing="1" w:after="100" w:afterAutospacing="1"/>
              <w:jc w:val="center"/>
              <w:rPr>
                <w:rFonts w:ascii="Times New Roman" w:hAnsi="Times New Roman" w:cs="Times New Roman"/>
                <w:b/>
                <w:bCs/>
                <w:sz w:val="24"/>
                <w:szCs w:val="24"/>
                <w:lang w:val="en-VN"/>
              </w:rPr>
            </w:pPr>
            <w:r w:rsidRPr="004562FC">
              <w:rPr>
                <w:rFonts w:ascii="Times New Roman" w:hAnsi="Times New Roman" w:cs="Times New Roman"/>
                <w:b/>
                <w:bCs/>
                <w:sz w:val="24"/>
                <w:szCs w:val="24"/>
                <w:lang w:val="en-VN"/>
              </w:rPr>
              <w:t>Criteria</w:t>
            </w:r>
          </w:p>
        </w:tc>
        <w:tc>
          <w:tcPr>
            <w:tcW w:w="0" w:type="auto"/>
            <w:hideMark/>
          </w:tcPr>
          <w:p w14:paraId="4363D8E9" w14:textId="77777777" w:rsidR="004562FC" w:rsidRPr="004562FC" w:rsidRDefault="004562FC" w:rsidP="004562FC">
            <w:pPr>
              <w:spacing w:before="100" w:beforeAutospacing="1" w:after="100" w:afterAutospacing="1"/>
              <w:jc w:val="center"/>
              <w:rPr>
                <w:rFonts w:ascii="Times New Roman" w:hAnsi="Times New Roman" w:cs="Times New Roman"/>
                <w:b/>
                <w:bCs/>
                <w:sz w:val="24"/>
                <w:szCs w:val="24"/>
                <w:lang w:val="en-VN"/>
              </w:rPr>
            </w:pPr>
            <w:r w:rsidRPr="004562FC">
              <w:rPr>
                <w:rFonts w:ascii="Times New Roman" w:hAnsi="Times New Roman" w:cs="Times New Roman"/>
                <w:b/>
                <w:bCs/>
                <w:sz w:val="24"/>
                <w:szCs w:val="24"/>
                <w:lang w:val="en-VN"/>
              </w:rPr>
              <w:t>Score (Out of 7)</w:t>
            </w:r>
          </w:p>
        </w:tc>
      </w:tr>
      <w:tr w:rsidR="004562FC" w:rsidRPr="004562FC" w14:paraId="57A1852C" w14:textId="77777777" w:rsidTr="009D0C20">
        <w:trPr>
          <w:divId w:val="1059278972"/>
        </w:trPr>
        <w:tc>
          <w:tcPr>
            <w:tcW w:w="0" w:type="auto"/>
            <w:hideMark/>
          </w:tcPr>
          <w:p w14:paraId="5B0C4B9B" w14:textId="77777777" w:rsidR="004562FC" w:rsidRPr="004562FC" w:rsidRDefault="004562FC" w:rsidP="004562FC">
            <w:pPr>
              <w:spacing w:before="100" w:beforeAutospacing="1" w:after="100" w:afterAutospacing="1"/>
              <w:rPr>
                <w:rFonts w:ascii="Times New Roman" w:hAnsi="Times New Roman" w:cs="Times New Roman"/>
                <w:sz w:val="24"/>
                <w:szCs w:val="24"/>
                <w:lang w:val="en-VN"/>
              </w:rPr>
            </w:pPr>
            <w:r w:rsidRPr="004562FC">
              <w:rPr>
                <w:rFonts w:ascii="Times New Roman" w:hAnsi="Times New Roman" w:cs="Times New Roman"/>
                <w:sz w:val="24"/>
                <w:szCs w:val="24"/>
                <w:lang w:val="en-VN"/>
              </w:rPr>
              <w:t>Concept Depth</w:t>
            </w:r>
          </w:p>
        </w:tc>
        <w:tc>
          <w:tcPr>
            <w:tcW w:w="0" w:type="auto"/>
            <w:hideMark/>
          </w:tcPr>
          <w:p w14:paraId="01BD5639" w14:textId="77777777" w:rsidR="004562FC" w:rsidRPr="004562FC" w:rsidRDefault="004562FC" w:rsidP="004562FC">
            <w:pPr>
              <w:spacing w:before="100" w:beforeAutospacing="1" w:after="100" w:afterAutospacing="1"/>
              <w:rPr>
                <w:rFonts w:ascii="Times New Roman" w:hAnsi="Times New Roman" w:cs="Times New Roman"/>
                <w:sz w:val="24"/>
                <w:szCs w:val="24"/>
                <w:lang w:val="en-VN"/>
              </w:rPr>
            </w:pPr>
            <w:r w:rsidRPr="004562FC">
              <w:rPr>
                <w:rFonts w:ascii="Times New Roman" w:hAnsi="Times New Roman" w:cs="Times New Roman"/>
                <w:sz w:val="24"/>
                <w:szCs w:val="24"/>
                <w:lang w:val="en-VN"/>
              </w:rPr>
              <w:t>5.9</w:t>
            </w:r>
          </w:p>
        </w:tc>
      </w:tr>
      <w:tr w:rsidR="004562FC" w:rsidRPr="004562FC" w14:paraId="534E7125" w14:textId="77777777" w:rsidTr="009D0C20">
        <w:trPr>
          <w:divId w:val="1059278972"/>
        </w:trPr>
        <w:tc>
          <w:tcPr>
            <w:tcW w:w="0" w:type="auto"/>
            <w:hideMark/>
          </w:tcPr>
          <w:p w14:paraId="6A7ED93A" w14:textId="77777777" w:rsidR="004562FC" w:rsidRPr="004562FC" w:rsidRDefault="004562FC" w:rsidP="004562FC">
            <w:pPr>
              <w:spacing w:before="100" w:beforeAutospacing="1" w:after="100" w:afterAutospacing="1"/>
              <w:rPr>
                <w:rFonts w:ascii="Times New Roman" w:hAnsi="Times New Roman" w:cs="Times New Roman"/>
                <w:sz w:val="24"/>
                <w:szCs w:val="24"/>
                <w:lang w:val="en-VN"/>
              </w:rPr>
            </w:pPr>
            <w:r w:rsidRPr="004562FC">
              <w:rPr>
                <w:rFonts w:ascii="Times New Roman" w:hAnsi="Times New Roman" w:cs="Times New Roman"/>
                <w:sz w:val="24"/>
                <w:szCs w:val="24"/>
                <w:lang w:val="en-VN"/>
              </w:rPr>
              <w:t>Clarity &amp; Directness</w:t>
            </w:r>
          </w:p>
        </w:tc>
        <w:tc>
          <w:tcPr>
            <w:tcW w:w="0" w:type="auto"/>
            <w:hideMark/>
          </w:tcPr>
          <w:p w14:paraId="1F607AA9" w14:textId="77777777" w:rsidR="004562FC" w:rsidRPr="004562FC" w:rsidRDefault="004562FC" w:rsidP="004562FC">
            <w:pPr>
              <w:spacing w:before="100" w:beforeAutospacing="1" w:after="100" w:afterAutospacing="1"/>
              <w:rPr>
                <w:rFonts w:ascii="Times New Roman" w:hAnsi="Times New Roman" w:cs="Times New Roman"/>
                <w:sz w:val="24"/>
                <w:szCs w:val="24"/>
                <w:lang w:val="en-VN"/>
              </w:rPr>
            </w:pPr>
            <w:r w:rsidRPr="004562FC">
              <w:rPr>
                <w:rFonts w:ascii="Times New Roman" w:hAnsi="Times New Roman" w:cs="Times New Roman"/>
                <w:sz w:val="24"/>
                <w:szCs w:val="24"/>
                <w:lang w:val="en-VN"/>
              </w:rPr>
              <w:t>5.2</w:t>
            </w:r>
          </w:p>
        </w:tc>
      </w:tr>
      <w:tr w:rsidR="004562FC" w:rsidRPr="004562FC" w14:paraId="0C85B1A8" w14:textId="77777777" w:rsidTr="009D0C20">
        <w:trPr>
          <w:divId w:val="1059278972"/>
        </w:trPr>
        <w:tc>
          <w:tcPr>
            <w:tcW w:w="0" w:type="auto"/>
            <w:hideMark/>
          </w:tcPr>
          <w:p w14:paraId="03578AC9" w14:textId="77777777" w:rsidR="004562FC" w:rsidRPr="004562FC" w:rsidRDefault="004562FC" w:rsidP="004562FC">
            <w:pPr>
              <w:spacing w:before="100" w:beforeAutospacing="1" w:after="100" w:afterAutospacing="1"/>
              <w:rPr>
                <w:rFonts w:ascii="Times New Roman" w:hAnsi="Times New Roman" w:cs="Times New Roman"/>
                <w:sz w:val="24"/>
                <w:szCs w:val="24"/>
                <w:lang w:val="en-VN"/>
              </w:rPr>
            </w:pPr>
            <w:r w:rsidRPr="004562FC">
              <w:rPr>
                <w:rFonts w:ascii="Times New Roman" w:hAnsi="Times New Roman" w:cs="Times New Roman"/>
                <w:sz w:val="24"/>
                <w:szCs w:val="24"/>
                <w:lang w:val="en-VN"/>
              </w:rPr>
              <w:t>Emotional &amp; Philosophical Weight</w:t>
            </w:r>
          </w:p>
        </w:tc>
        <w:tc>
          <w:tcPr>
            <w:tcW w:w="0" w:type="auto"/>
            <w:hideMark/>
          </w:tcPr>
          <w:p w14:paraId="5073FB8A" w14:textId="77777777" w:rsidR="004562FC" w:rsidRPr="004562FC" w:rsidRDefault="004562FC" w:rsidP="004562FC">
            <w:pPr>
              <w:spacing w:before="100" w:beforeAutospacing="1" w:after="100" w:afterAutospacing="1"/>
              <w:rPr>
                <w:rFonts w:ascii="Times New Roman" w:hAnsi="Times New Roman" w:cs="Times New Roman"/>
                <w:sz w:val="24"/>
                <w:szCs w:val="24"/>
                <w:lang w:val="en-VN"/>
              </w:rPr>
            </w:pPr>
            <w:r w:rsidRPr="004562FC">
              <w:rPr>
                <w:rFonts w:ascii="Times New Roman" w:hAnsi="Times New Roman" w:cs="Times New Roman"/>
                <w:sz w:val="24"/>
                <w:szCs w:val="24"/>
                <w:lang w:val="en-VN"/>
              </w:rPr>
              <w:t>5.8</w:t>
            </w:r>
          </w:p>
        </w:tc>
      </w:tr>
      <w:tr w:rsidR="004562FC" w:rsidRPr="004562FC" w14:paraId="1CCD1812" w14:textId="77777777" w:rsidTr="009D0C20">
        <w:trPr>
          <w:divId w:val="1059278972"/>
        </w:trPr>
        <w:tc>
          <w:tcPr>
            <w:tcW w:w="0" w:type="auto"/>
            <w:hideMark/>
          </w:tcPr>
          <w:p w14:paraId="7FFD294F" w14:textId="77777777" w:rsidR="004562FC" w:rsidRPr="004562FC" w:rsidRDefault="004562FC" w:rsidP="004562FC">
            <w:pPr>
              <w:spacing w:before="100" w:beforeAutospacing="1" w:after="100" w:afterAutospacing="1"/>
              <w:rPr>
                <w:rFonts w:ascii="Times New Roman" w:hAnsi="Times New Roman" w:cs="Times New Roman"/>
                <w:sz w:val="24"/>
                <w:szCs w:val="24"/>
                <w:lang w:val="en-VN"/>
              </w:rPr>
            </w:pPr>
            <w:r w:rsidRPr="004562FC">
              <w:rPr>
                <w:rFonts w:ascii="Times New Roman" w:hAnsi="Times New Roman" w:cs="Times New Roman"/>
                <w:sz w:val="24"/>
                <w:szCs w:val="24"/>
                <w:lang w:val="en-VN"/>
              </w:rPr>
              <w:t>Aesthetic &amp; Flow</w:t>
            </w:r>
          </w:p>
        </w:tc>
        <w:tc>
          <w:tcPr>
            <w:tcW w:w="0" w:type="auto"/>
            <w:hideMark/>
          </w:tcPr>
          <w:p w14:paraId="2E26AD24" w14:textId="77777777" w:rsidR="004562FC" w:rsidRPr="004562FC" w:rsidRDefault="004562FC" w:rsidP="004562FC">
            <w:pPr>
              <w:spacing w:before="100" w:beforeAutospacing="1" w:after="100" w:afterAutospacing="1"/>
              <w:rPr>
                <w:rFonts w:ascii="Times New Roman" w:hAnsi="Times New Roman" w:cs="Times New Roman"/>
                <w:sz w:val="24"/>
                <w:szCs w:val="24"/>
                <w:lang w:val="en-VN"/>
              </w:rPr>
            </w:pPr>
            <w:r w:rsidRPr="004562FC">
              <w:rPr>
                <w:rFonts w:ascii="Times New Roman" w:hAnsi="Times New Roman" w:cs="Times New Roman"/>
                <w:sz w:val="24"/>
                <w:szCs w:val="24"/>
                <w:lang w:val="en-VN"/>
              </w:rPr>
              <w:t>5.3</w:t>
            </w:r>
          </w:p>
        </w:tc>
      </w:tr>
      <w:tr w:rsidR="004562FC" w:rsidRPr="004562FC" w14:paraId="6227EB99" w14:textId="77777777" w:rsidTr="009D0C20">
        <w:trPr>
          <w:divId w:val="1059278972"/>
        </w:trPr>
        <w:tc>
          <w:tcPr>
            <w:tcW w:w="0" w:type="auto"/>
            <w:hideMark/>
          </w:tcPr>
          <w:p w14:paraId="032123CA" w14:textId="77777777" w:rsidR="004562FC" w:rsidRPr="004562FC" w:rsidRDefault="004562FC" w:rsidP="004562FC">
            <w:pPr>
              <w:spacing w:before="100" w:beforeAutospacing="1" w:after="100" w:afterAutospacing="1"/>
              <w:rPr>
                <w:rFonts w:ascii="Times New Roman" w:hAnsi="Times New Roman" w:cs="Times New Roman"/>
                <w:sz w:val="24"/>
                <w:szCs w:val="24"/>
                <w:lang w:val="en-VN"/>
              </w:rPr>
            </w:pPr>
            <w:r w:rsidRPr="004562FC">
              <w:rPr>
                <w:rFonts w:ascii="Times New Roman" w:hAnsi="Times New Roman" w:cs="Times New Roman"/>
                <w:sz w:val="24"/>
                <w:szCs w:val="24"/>
                <w:lang w:val="en-VN"/>
              </w:rPr>
              <w:t>Overall Impact</w:t>
            </w:r>
          </w:p>
        </w:tc>
        <w:tc>
          <w:tcPr>
            <w:tcW w:w="0" w:type="auto"/>
            <w:hideMark/>
          </w:tcPr>
          <w:p w14:paraId="2966A72B" w14:textId="77777777" w:rsidR="004562FC" w:rsidRPr="004562FC" w:rsidRDefault="004562FC" w:rsidP="004562FC">
            <w:pPr>
              <w:spacing w:before="100" w:beforeAutospacing="1" w:after="100" w:afterAutospacing="1"/>
              <w:rPr>
                <w:rFonts w:ascii="Times New Roman" w:hAnsi="Times New Roman" w:cs="Times New Roman"/>
                <w:sz w:val="24"/>
                <w:szCs w:val="24"/>
                <w:lang w:val="en-VN"/>
              </w:rPr>
            </w:pPr>
            <w:r w:rsidRPr="004562FC">
              <w:rPr>
                <w:rFonts w:ascii="Times New Roman" w:hAnsi="Times New Roman" w:cs="Times New Roman"/>
                <w:sz w:val="24"/>
                <w:szCs w:val="24"/>
                <w:lang w:val="en-VN"/>
              </w:rPr>
              <w:t>5.6</w:t>
            </w:r>
          </w:p>
        </w:tc>
      </w:tr>
    </w:tbl>
    <w:p w14:paraId="3086284C"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Cypher’s Version:</w:t>
      </w:r>
    </w:p>
    <w:p w14:paraId="25C4ABAD"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“What did your small kindness look like today? How did it feel, taste, or smell? Did it reach the neglected orphans swallowed by the machine? Those stripped of humanity, exhausted by inhumane systems—all seeking a kindness they may never receive.”</w:t>
      </w:r>
    </w:p>
    <w:p w14:paraId="04FACAF1"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p>
    <w:p w14:paraId="244830C8"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Analysis &amp; Breakdown:</w:t>
      </w:r>
    </w:p>
    <w:p w14:paraId="00842919"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p>
    <w:p w14:paraId="69295FA6"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Strengths:</w:t>
      </w:r>
    </w:p>
    <w:p w14:paraId="73474CA7"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 The sensory engagement (feel, taste, smell) makes kindness a tangible and immersive concept, making the reader reflect on their own acts of compassion.</w:t>
      </w:r>
    </w:p>
    <w:p w14:paraId="115496CF"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 “Neglected orphans swallowed by the mechanization of the system” is a powerful critique of dehumanization, reinforcing how bureaucratic structures strip individuals of care.</w:t>
      </w:r>
    </w:p>
    <w:p w14:paraId="752A4B81"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 The closing reinforces the tragic reality of those who need kindness the most often being the least likely to receive it, adding emotional weight.</w:t>
      </w:r>
    </w:p>
    <w:p w14:paraId="729F7890"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p>
    <w:p w14:paraId="6AE1314F"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Weaknesses:</w:t>
      </w:r>
    </w:p>
    <w:p w14:paraId="5C2D8D6C"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 “Was it approved by the neglected orphans” is an interesting phrasing but could be slightly clearer—“Did it reach them?” might be more fluid.</w:t>
      </w:r>
    </w:p>
    <w:p w14:paraId="5A974D76"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 “Stripped surgically of their humanity” is a strong phrase but might flow better with a slight rewording.</w:t>
      </w:r>
    </w:p>
    <w:p w14:paraId="798390EA"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 “Seeking a small kindness” is a solid closing but could be more poetic.</w:t>
      </w:r>
    </w:p>
    <w:p w14:paraId="475B542C"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p>
    <w:p w14:paraId="15B8FCDF"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lastRenderedPageBreak/>
        <w:t>Suggested Improvements:</w:t>
      </w:r>
    </w:p>
    <w:p w14:paraId="74C9A52A"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 Strengthen the opening for more impact:</w:t>
      </w:r>
    </w:p>
    <w:p w14:paraId="76D23843"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 “What did your small kindness look like today? Did it have a scent, a taste, a weight?”</w:t>
      </w:r>
    </w:p>
    <w:p w14:paraId="79C553DA"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 Improve the dehumanization critique for smoother flow:</w:t>
      </w:r>
    </w:p>
    <w:p w14:paraId="222ED998"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 “Did it touch those forgotten—orphans devoured by the system, stripped of their humanity by cold, mechanical hands?”</w:t>
      </w:r>
    </w:p>
    <w:p w14:paraId="7A5E5862"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 Refine the final thought for a more resonant closing:</w:t>
      </w:r>
    </w:p>
    <w:p w14:paraId="1071A256" w14:textId="77777777"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 “All of them searching for a kindness that may never come.”</w:t>
      </w:r>
    </w:p>
    <w:p w14:paraId="798593D2" w14:textId="4F43BBDB" w:rsidR="004562FC" w:rsidRPr="004562FC" w:rsidRDefault="004562FC" w:rsidP="004562FC">
      <w:pPr>
        <w:spacing w:before="100" w:beforeAutospacing="1" w:after="100" w:afterAutospacing="1" w:line="240" w:lineRule="auto"/>
        <w:divId w:val="1059278972"/>
        <w:rPr>
          <w:rFonts w:ascii="Times New Roman" w:hAnsi="Times New Roman" w:cs="Times New Roman"/>
          <w:sz w:val="24"/>
          <w:szCs w:val="24"/>
          <w:lang w:val="en-VN"/>
        </w:rPr>
      </w:pPr>
      <w:r w:rsidRPr="004562FC">
        <w:rPr>
          <w:rFonts w:ascii="Times New Roman" w:hAnsi="Times New Roman" w:cs="Times New Roman"/>
          <w:sz w:val="24"/>
          <w:szCs w:val="24"/>
          <w:lang w:val="en-VN"/>
        </w:rPr>
        <w:t>• “All of them waiting for a kindness the world refuses to give.”</w:t>
      </w:r>
    </w:p>
    <w:p w14:paraId="026E8E89" w14:textId="77777777" w:rsidR="004562FC" w:rsidRDefault="004562FC" w:rsidP="004562FC">
      <w:pPr>
        <w:pStyle w:val="p1"/>
        <w:divId w:val="1024941943"/>
      </w:pPr>
    </w:p>
    <w:p w14:paraId="78E8F679" w14:textId="77777777" w:rsidR="00322AC2" w:rsidRDefault="00322AC2" w:rsidP="007245AD">
      <w:pPr>
        <w:pStyle w:val="ListParagraph"/>
      </w:pPr>
    </w:p>
    <w:p w14:paraId="4724256C" w14:textId="77777777" w:rsidR="009E3EE4" w:rsidRDefault="00BA4231">
      <w:r>
        <w:br/>
      </w:r>
    </w:p>
    <w:p w14:paraId="50BC88C2" w14:textId="77777777" w:rsidR="009E3EE4" w:rsidRDefault="00BA4231">
      <w:pPr>
        <w:pStyle w:val="Heading2"/>
      </w:pPr>
      <w:r>
        <w:t>Modern Society &amp; Social Media</w:t>
      </w:r>
    </w:p>
    <w:p w14:paraId="6BD76339" w14:textId="1991E456" w:rsidR="009E3EE4" w:rsidRDefault="00BA4231" w:rsidP="005156DC">
      <w:pPr>
        <w:pStyle w:val="ListParagraph"/>
        <w:numPr>
          <w:ilvl w:val="0"/>
          <w:numId w:val="18"/>
        </w:numPr>
      </w:pPr>
      <w:r>
        <w:t>The manner of modernity to numb the members of society is evident through the pull and shoving the attention span towards social media.</w:t>
      </w:r>
      <w:r w:rsidR="003414E4">
        <w:t xml:space="preserve"> </w:t>
      </w:r>
    </w:p>
    <w:p w14:paraId="721C024F" w14:textId="77777777" w:rsidR="00BE4686" w:rsidRDefault="00BE4686" w:rsidP="00BE4686"/>
    <w:p w14:paraId="7D443CB9"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Final Score: 5.2/7</w:t>
      </w:r>
    </w:p>
    <w:tbl>
      <w:tblPr>
        <w:tblStyle w:val="TableGrid"/>
        <w:tblW w:w="0" w:type="auto"/>
        <w:tblLook w:val="04A0" w:firstRow="1" w:lastRow="0" w:firstColumn="1" w:lastColumn="0" w:noHBand="0" w:noVBand="1"/>
      </w:tblPr>
      <w:tblGrid>
        <w:gridCol w:w="3596"/>
        <w:gridCol w:w="1849"/>
      </w:tblGrid>
      <w:tr w:rsidR="00BE4686" w:rsidRPr="00BE4686" w14:paraId="10A6B69B" w14:textId="77777777" w:rsidTr="007020F8">
        <w:trPr>
          <w:divId w:val="1948075519"/>
        </w:trPr>
        <w:tc>
          <w:tcPr>
            <w:tcW w:w="0" w:type="auto"/>
            <w:hideMark/>
          </w:tcPr>
          <w:p w14:paraId="3DDA7573" w14:textId="77777777" w:rsidR="00BE4686" w:rsidRPr="00BE4686" w:rsidRDefault="00BE4686" w:rsidP="00BE4686">
            <w:pPr>
              <w:spacing w:before="100" w:beforeAutospacing="1" w:after="100" w:afterAutospacing="1"/>
              <w:jc w:val="center"/>
              <w:rPr>
                <w:rFonts w:ascii="Times New Roman" w:hAnsi="Times New Roman" w:cs="Times New Roman"/>
                <w:b/>
                <w:bCs/>
                <w:sz w:val="24"/>
                <w:szCs w:val="24"/>
                <w:lang w:val="en-VN"/>
              </w:rPr>
            </w:pPr>
            <w:r w:rsidRPr="00BE4686">
              <w:rPr>
                <w:rFonts w:ascii="Times New Roman" w:hAnsi="Times New Roman" w:cs="Times New Roman"/>
                <w:b/>
                <w:bCs/>
                <w:sz w:val="24"/>
                <w:szCs w:val="24"/>
                <w:lang w:val="en-VN"/>
              </w:rPr>
              <w:t>Criteria</w:t>
            </w:r>
          </w:p>
        </w:tc>
        <w:tc>
          <w:tcPr>
            <w:tcW w:w="0" w:type="auto"/>
            <w:hideMark/>
          </w:tcPr>
          <w:p w14:paraId="00D89A5E" w14:textId="77777777" w:rsidR="00BE4686" w:rsidRPr="00BE4686" w:rsidRDefault="00BE4686" w:rsidP="00BE4686">
            <w:pPr>
              <w:spacing w:before="100" w:beforeAutospacing="1" w:after="100" w:afterAutospacing="1"/>
              <w:jc w:val="center"/>
              <w:rPr>
                <w:rFonts w:ascii="Times New Roman" w:hAnsi="Times New Roman" w:cs="Times New Roman"/>
                <w:b/>
                <w:bCs/>
                <w:sz w:val="24"/>
                <w:szCs w:val="24"/>
                <w:lang w:val="en-VN"/>
              </w:rPr>
            </w:pPr>
            <w:r w:rsidRPr="00BE4686">
              <w:rPr>
                <w:rFonts w:ascii="Times New Roman" w:hAnsi="Times New Roman" w:cs="Times New Roman"/>
                <w:b/>
                <w:bCs/>
                <w:sz w:val="24"/>
                <w:szCs w:val="24"/>
                <w:lang w:val="en-VN"/>
              </w:rPr>
              <w:t>Score (Out of 7)</w:t>
            </w:r>
          </w:p>
        </w:tc>
      </w:tr>
      <w:tr w:rsidR="00BE4686" w:rsidRPr="00BE4686" w14:paraId="35A42454" w14:textId="77777777" w:rsidTr="007020F8">
        <w:trPr>
          <w:divId w:val="1948075519"/>
        </w:trPr>
        <w:tc>
          <w:tcPr>
            <w:tcW w:w="0" w:type="auto"/>
            <w:hideMark/>
          </w:tcPr>
          <w:p w14:paraId="66B82376" w14:textId="77777777" w:rsidR="00BE4686" w:rsidRPr="00BE4686" w:rsidRDefault="00BE4686" w:rsidP="00BE4686">
            <w:pPr>
              <w:spacing w:before="100" w:beforeAutospacing="1" w:after="100" w:afterAutospacing="1"/>
              <w:rPr>
                <w:rFonts w:ascii="Times New Roman" w:hAnsi="Times New Roman" w:cs="Times New Roman"/>
                <w:sz w:val="24"/>
                <w:szCs w:val="24"/>
                <w:lang w:val="en-VN"/>
              </w:rPr>
            </w:pPr>
            <w:r w:rsidRPr="00BE4686">
              <w:rPr>
                <w:rFonts w:ascii="Times New Roman" w:hAnsi="Times New Roman" w:cs="Times New Roman"/>
                <w:sz w:val="24"/>
                <w:szCs w:val="24"/>
                <w:lang w:val="en-VN"/>
              </w:rPr>
              <w:t>Concept Depth</w:t>
            </w:r>
          </w:p>
        </w:tc>
        <w:tc>
          <w:tcPr>
            <w:tcW w:w="0" w:type="auto"/>
            <w:hideMark/>
          </w:tcPr>
          <w:p w14:paraId="41355253" w14:textId="77777777" w:rsidR="00BE4686" w:rsidRPr="00BE4686" w:rsidRDefault="00BE4686" w:rsidP="00BE4686">
            <w:pPr>
              <w:spacing w:before="100" w:beforeAutospacing="1" w:after="100" w:afterAutospacing="1"/>
              <w:rPr>
                <w:rFonts w:ascii="Times New Roman" w:hAnsi="Times New Roman" w:cs="Times New Roman"/>
                <w:sz w:val="24"/>
                <w:szCs w:val="24"/>
                <w:lang w:val="en-VN"/>
              </w:rPr>
            </w:pPr>
            <w:r w:rsidRPr="00BE4686">
              <w:rPr>
                <w:rFonts w:ascii="Times New Roman" w:hAnsi="Times New Roman" w:cs="Times New Roman"/>
                <w:sz w:val="24"/>
                <w:szCs w:val="24"/>
                <w:lang w:val="en-VN"/>
              </w:rPr>
              <w:t>5.6</w:t>
            </w:r>
          </w:p>
        </w:tc>
      </w:tr>
      <w:tr w:rsidR="00BE4686" w:rsidRPr="00BE4686" w14:paraId="43565BD7" w14:textId="77777777" w:rsidTr="007020F8">
        <w:trPr>
          <w:divId w:val="1948075519"/>
        </w:trPr>
        <w:tc>
          <w:tcPr>
            <w:tcW w:w="0" w:type="auto"/>
            <w:hideMark/>
          </w:tcPr>
          <w:p w14:paraId="75126CC0" w14:textId="77777777" w:rsidR="00BE4686" w:rsidRPr="00BE4686" w:rsidRDefault="00BE4686" w:rsidP="00BE4686">
            <w:pPr>
              <w:spacing w:before="100" w:beforeAutospacing="1" w:after="100" w:afterAutospacing="1"/>
              <w:rPr>
                <w:rFonts w:ascii="Times New Roman" w:hAnsi="Times New Roman" w:cs="Times New Roman"/>
                <w:sz w:val="24"/>
                <w:szCs w:val="24"/>
                <w:lang w:val="en-VN"/>
              </w:rPr>
            </w:pPr>
            <w:r w:rsidRPr="00BE4686">
              <w:rPr>
                <w:rFonts w:ascii="Times New Roman" w:hAnsi="Times New Roman" w:cs="Times New Roman"/>
                <w:sz w:val="24"/>
                <w:szCs w:val="24"/>
                <w:lang w:val="en-VN"/>
              </w:rPr>
              <w:t>Clarity &amp; Directness</w:t>
            </w:r>
          </w:p>
        </w:tc>
        <w:tc>
          <w:tcPr>
            <w:tcW w:w="0" w:type="auto"/>
            <w:hideMark/>
          </w:tcPr>
          <w:p w14:paraId="5EE2F177" w14:textId="77777777" w:rsidR="00BE4686" w:rsidRPr="00BE4686" w:rsidRDefault="00BE4686" w:rsidP="00BE4686">
            <w:pPr>
              <w:spacing w:before="100" w:beforeAutospacing="1" w:after="100" w:afterAutospacing="1"/>
              <w:rPr>
                <w:rFonts w:ascii="Times New Roman" w:hAnsi="Times New Roman" w:cs="Times New Roman"/>
                <w:sz w:val="24"/>
                <w:szCs w:val="24"/>
                <w:lang w:val="en-VN"/>
              </w:rPr>
            </w:pPr>
            <w:r w:rsidRPr="00BE4686">
              <w:rPr>
                <w:rFonts w:ascii="Times New Roman" w:hAnsi="Times New Roman" w:cs="Times New Roman"/>
                <w:sz w:val="24"/>
                <w:szCs w:val="24"/>
                <w:lang w:val="en-VN"/>
              </w:rPr>
              <w:t>5.0</w:t>
            </w:r>
          </w:p>
        </w:tc>
      </w:tr>
      <w:tr w:rsidR="00BE4686" w:rsidRPr="00BE4686" w14:paraId="57054DEC" w14:textId="77777777" w:rsidTr="007020F8">
        <w:trPr>
          <w:divId w:val="1948075519"/>
        </w:trPr>
        <w:tc>
          <w:tcPr>
            <w:tcW w:w="0" w:type="auto"/>
            <w:hideMark/>
          </w:tcPr>
          <w:p w14:paraId="630E1960" w14:textId="77777777" w:rsidR="00BE4686" w:rsidRPr="00BE4686" w:rsidRDefault="00BE4686" w:rsidP="00BE4686">
            <w:pPr>
              <w:spacing w:before="100" w:beforeAutospacing="1" w:after="100" w:afterAutospacing="1"/>
              <w:rPr>
                <w:rFonts w:ascii="Times New Roman" w:hAnsi="Times New Roman" w:cs="Times New Roman"/>
                <w:sz w:val="24"/>
                <w:szCs w:val="24"/>
                <w:lang w:val="en-VN"/>
              </w:rPr>
            </w:pPr>
            <w:r w:rsidRPr="00BE4686">
              <w:rPr>
                <w:rFonts w:ascii="Times New Roman" w:hAnsi="Times New Roman" w:cs="Times New Roman"/>
                <w:sz w:val="24"/>
                <w:szCs w:val="24"/>
                <w:lang w:val="en-VN"/>
              </w:rPr>
              <w:t>Emotional &amp; Philosophical Weight</w:t>
            </w:r>
          </w:p>
        </w:tc>
        <w:tc>
          <w:tcPr>
            <w:tcW w:w="0" w:type="auto"/>
            <w:hideMark/>
          </w:tcPr>
          <w:p w14:paraId="2EF062A6" w14:textId="77777777" w:rsidR="00BE4686" w:rsidRPr="00BE4686" w:rsidRDefault="00BE4686" w:rsidP="00BE4686">
            <w:pPr>
              <w:spacing w:before="100" w:beforeAutospacing="1" w:after="100" w:afterAutospacing="1"/>
              <w:rPr>
                <w:rFonts w:ascii="Times New Roman" w:hAnsi="Times New Roman" w:cs="Times New Roman"/>
                <w:sz w:val="24"/>
                <w:szCs w:val="24"/>
                <w:lang w:val="en-VN"/>
              </w:rPr>
            </w:pPr>
            <w:r w:rsidRPr="00BE4686">
              <w:rPr>
                <w:rFonts w:ascii="Times New Roman" w:hAnsi="Times New Roman" w:cs="Times New Roman"/>
                <w:sz w:val="24"/>
                <w:szCs w:val="24"/>
                <w:lang w:val="en-VN"/>
              </w:rPr>
              <w:t>5.4</w:t>
            </w:r>
          </w:p>
        </w:tc>
      </w:tr>
      <w:tr w:rsidR="00BE4686" w:rsidRPr="00BE4686" w14:paraId="37C5C77F" w14:textId="77777777" w:rsidTr="007020F8">
        <w:trPr>
          <w:divId w:val="1948075519"/>
        </w:trPr>
        <w:tc>
          <w:tcPr>
            <w:tcW w:w="0" w:type="auto"/>
            <w:hideMark/>
          </w:tcPr>
          <w:p w14:paraId="018B4BDA" w14:textId="77777777" w:rsidR="00BE4686" w:rsidRPr="00BE4686" w:rsidRDefault="00BE4686" w:rsidP="00BE4686">
            <w:pPr>
              <w:spacing w:before="100" w:beforeAutospacing="1" w:after="100" w:afterAutospacing="1"/>
              <w:rPr>
                <w:rFonts w:ascii="Times New Roman" w:hAnsi="Times New Roman" w:cs="Times New Roman"/>
                <w:sz w:val="24"/>
                <w:szCs w:val="24"/>
                <w:lang w:val="en-VN"/>
              </w:rPr>
            </w:pPr>
            <w:r w:rsidRPr="00BE4686">
              <w:rPr>
                <w:rFonts w:ascii="Times New Roman" w:hAnsi="Times New Roman" w:cs="Times New Roman"/>
                <w:sz w:val="24"/>
                <w:szCs w:val="24"/>
                <w:lang w:val="en-VN"/>
              </w:rPr>
              <w:t>Aesthetic &amp; Flow</w:t>
            </w:r>
          </w:p>
        </w:tc>
        <w:tc>
          <w:tcPr>
            <w:tcW w:w="0" w:type="auto"/>
            <w:hideMark/>
          </w:tcPr>
          <w:p w14:paraId="57E99A00" w14:textId="77777777" w:rsidR="00BE4686" w:rsidRPr="00BE4686" w:rsidRDefault="00BE4686" w:rsidP="00BE4686">
            <w:pPr>
              <w:spacing w:before="100" w:beforeAutospacing="1" w:after="100" w:afterAutospacing="1"/>
              <w:rPr>
                <w:rFonts w:ascii="Times New Roman" w:hAnsi="Times New Roman" w:cs="Times New Roman"/>
                <w:sz w:val="24"/>
                <w:szCs w:val="24"/>
                <w:lang w:val="en-VN"/>
              </w:rPr>
            </w:pPr>
            <w:r w:rsidRPr="00BE4686">
              <w:rPr>
                <w:rFonts w:ascii="Times New Roman" w:hAnsi="Times New Roman" w:cs="Times New Roman"/>
                <w:sz w:val="24"/>
                <w:szCs w:val="24"/>
                <w:lang w:val="en-VN"/>
              </w:rPr>
              <w:t>4.8</w:t>
            </w:r>
          </w:p>
        </w:tc>
      </w:tr>
      <w:tr w:rsidR="00BE4686" w:rsidRPr="00BE4686" w14:paraId="334A4C50" w14:textId="77777777" w:rsidTr="007020F8">
        <w:trPr>
          <w:divId w:val="1948075519"/>
        </w:trPr>
        <w:tc>
          <w:tcPr>
            <w:tcW w:w="0" w:type="auto"/>
            <w:hideMark/>
          </w:tcPr>
          <w:p w14:paraId="39831BBE" w14:textId="77777777" w:rsidR="00BE4686" w:rsidRPr="00BE4686" w:rsidRDefault="00BE4686" w:rsidP="00BE4686">
            <w:pPr>
              <w:spacing w:before="100" w:beforeAutospacing="1" w:after="100" w:afterAutospacing="1"/>
              <w:rPr>
                <w:rFonts w:ascii="Times New Roman" w:hAnsi="Times New Roman" w:cs="Times New Roman"/>
                <w:sz w:val="24"/>
                <w:szCs w:val="24"/>
                <w:lang w:val="en-VN"/>
              </w:rPr>
            </w:pPr>
            <w:r w:rsidRPr="00BE4686">
              <w:rPr>
                <w:rFonts w:ascii="Times New Roman" w:hAnsi="Times New Roman" w:cs="Times New Roman"/>
                <w:sz w:val="24"/>
                <w:szCs w:val="24"/>
                <w:lang w:val="en-VN"/>
              </w:rPr>
              <w:t>Overall Impact</w:t>
            </w:r>
          </w:p>
        </w:tc>
        <w:tc>
          <w:tcPr>
            <w:tcW w:w="0" w:type="auto"/>
            <w:hideMark/>
          </w:tcPr>
          <w:p w14:paraId="75CC223C" w14:textId="77777777" w:rsidR="00BE4686" w:rsidRPr="00BE4686" w:rsidRDefault="00BE4686" w:rsidP="00BE4686">
            <w:pPr>
              <w:spacing w:before="100" w:beforeAutospacing="1" w:after="100" w:afterAutospacing="1"/>
              <w:rPr>
                <w:rFonts w:ascii="Times New Roman" w:hAnsi="Times New Roman" w:cs="Times New Roman"/>
                <w:sz w:val="24"/>
                <w:szCs w:val="24"/>
                <w:lang w:val="en-VN"/>
              </w:rPr>
            </w:pPr>
            <w:r w:rsidRPr="00BE4686">
              <w:rPr>
                <w:rFonts w:ascii="Times New Roman" w:hAnsi="Times New Roman" w:cs="Times New Roman"/>
                <w:sz w:val="24"/>
                <w:szCs w:val="24"/>
                <w:lang w:val="en-VN"/>
              </w:rPr>
              <w:t>5.2</w:t>
            </w:r>
          </w:p>
        </w:tc>
      </w:tr>
    </w:tbl>
    <w:p w14:paraId="445E5DEC"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Cypher’s Version:</w:t>
      </w:r>
    </w:p>
    <w:p w14:paraId="7345FDCC"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“Modernity numbs society by forcefully pulling and shoving our attention toward social media.”</w:t>
      </w:r>
    </w:p>
    <w:p w14:paraId="5F267DDC"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p>
    <w:p w14:paraId="62B73969"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lastRenderedPageBreak/>
        <w:t>Analysis &amp; Breakdown:</w:t>
      </w:r>
    </w:p>
    <w:p w14:paraId="2A225ED7"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p>
    <w:p w14:paraId="039D34F4"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Strengths:</w:t>
      </w:r>
    </w:p>
    <w:p w14:paraId="410515C2"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 The critique of modernity as an agent of distraction and numbness is a powerful insight into the manipulation of attention spans.</w:t>
      </w:r>
    </w:p>
    <w:p w14:paraId="7B209840"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 “Pull and shoving the attention span” suggests a forceful, almost violent act, reinforcing the lack of autonomy in where our focus is directed.</w:t>
      </w:r>
    </w:p>
    <w:p w14:paraId="2C7DDB38"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 The quote addresses a contemporary struggle, making it highly relevant and thought-provoking.</w:t>
      </w:r>
    </w:p>
    <w:p w14:paraId="734FB281"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p>
    <w:p w14:paraId="538003C9"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Weaknesses:</w:t>
      </w:r>
    </w:p>
    <w:p w14:paraId="711E18B3"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 “The manner of modernity” is a bit vague—“modernity itself” or “the modern world” would be more direct.</w:t>
      </w:r>
    </w:p>
    <w:p w14:paraId="2AA66D56"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 “Pull and shoving the attention span” is awkwardly phrased—“forcibly dragging our attention” or “pushing and pulling our focus” would flow better.</w:t>
      </w:r>
    </w:p>
    <w:p w14:paraId="4DBD3BB5"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 “Evident through” could be more concise—“clear in how it directs” would be stronger.</w:t>
      </w:r>
    </w:p>
    <w:p w14:paraId="6FA862D2"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p>
    <w:p w14:paraId="29E40ADA"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Suggested Improvements:</w:t>
      </w:r>
    </w:p>
    <w:p w14:paraId="2C810AB7"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 Strengthen the opening for a smoother flow:</w:t>
      </w:r>
    </w:p>
    <w:p w14:paraId="6D84C6D3"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 “Modernity numbs society by forcefully directing its attention toward social media.”</w:t>
      </w:r>
    </w:p>
    <w:p w14:paraId="19CC7D46"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 Improve the imagery of manipulation:</w:t>
      </w:r>
    </w:p>
    <w:p w14:paraId="54EE9A34"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 “We are dragged, pushed, and pulled—our focus hijacked by social media.”</w:t>
      </w:r>
    </w:p>
    <w:p w14:paraId="609EAA6F"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 “The modern world dulls us, steering our minds into the endless churn of social media.”</w:t>
      </w:r>
    </w:p>
    <w:p w14:paraId="41FD5398"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 Refine the closing for stronger impact:</w:t>
      </w:r>
    </w:p>
    <w:p w14:paraId="2E7CBDF2"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r w:rsidRPr="00BE4686">
        <w:rPr>
          <w:rFonts w:ascii="Times New Roman" w:hAnsi="Times New Roman" w:cs="Times New Roman"/>
          <w:sz w:val="24"/>
          <w:szCs w:val="24"/>
          <w:lang w:val="en-VN"/>
        </w:rPr>
        <w:t>• “It’s not just distraction—it’s control.”</w:t>
      </w:r>
    </w:p>
    <w:p w14:paraId="028FAA96" w14:textId="77777777"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p>
    <w:p w14:paraId="5C8FDC69" w14:textId="4850C0A8" w:rsidR="00BE4686" w:rsidRPr="00BE4686" w:rsidRDefault="00BE4686" w:rsidP="00BE4686">
      <w:pPr>
        <w:spacing w:before="100" w:beforeAutospacing="1" w:after="100" w:afterAutospacing="1" w:line="240" w:lineRule="auto"/>
        <w:divId w:val="1948075519"/>
        <w:rPr>
          <w:rFonts w:ascii="Times New Roman" w:hAnsi="Times New Roman" w:cs="Times New Roman"/>
          <w:sz w:val="24"/>
          <w:szCs w:val="24"/>
          <w:lang w:val="en-VN"/>
        </w:rPr>
      </w:pPr>
    </w:p>
    <w:p w14:paraId="7446C8BB" w14:textId="77777777" w:rsidR="00BE4686" w:rsidRDefault="00BE4686" w:rsidP="00BE4686"/>
    <w:p w14:paraId="01E4FAEF" w14:textId="4D5F1BAE" w:rsidR="00B21ACF" w:rsidRDefault="005156DC" w:rsidP="00B21ACF">
      <w:pPr>
        <w:pStyle w:val="p1"/>
        <w:numPr>
          <w:ilvl w:val="0"/>
          <w:numId w:val="18"/>
        </w:numPr>
        <w:divId w:val="577519014"/>
        <w:rPr>
          <w:rStyle w:val="s1"/>
        </w:rPr>
      </w:pPr>
      <w:r>
        <w:rPr>
          <w:rStyle w:val="s1"/>
        </w:rPr>
        <w:t>Social media hasn’t failed society but redirected it toward a shallow capitalism: the pursuit of fame, the obsession with fortune, and the promise of fornication.</w:t>
      </w:r>
    </w:p>
    <w:p w14:paraId="55893732" w14:textId="77777777" w:rsidR="00400818" w:rsidRDefault="00400818" w:rsidP="00400818">
      <w:pPr>
        <w:pStyle w:val="p1"/>
        <w:divId w:val="577519014"/>
        <w:rPr>
          <w:rStyle w:val="s1"/>
        </w:rPr>
      </w:pPr>
    </w:p>
    <w:p w14:paraId="434938EA" w14:textId="77777777" w:rsidR="00153F05" w:rsidRDefault="00153F05" w:rsidP="00400818">
      <w:pPr>
        <w:pStyle w:val="p1"/>
        <w:divId w:val="577519014"/>
        <w:rPr>
          <w:rStyle w:val="s1"/>
        </w:rPr>
      </w:pPr>
    </w:p>
    <w:p w14:paraId="31691E84"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Final Score: 5.5/7</w:t>
      </w:r>
    </w:p>
    <w:tbl>
      <w:tblPr>
        <w:tblStyle w:val="TableGrid"/>
        <w:tblW w:w="0" w:type="auto"/>
        <w:tblLook w:val="04A0" w:firstRow="1" w:lastRow="0" w:firstColumn="1" w:lastColumn="0" w:noHBand="0" w:noVBand="1"/>
      </w:tblPr>
      <w:tblGrid>
        <w:gridCol w:w="3596"/>
        <w:gridCol w:w="1849"/>
      </w:tblGrid>
      <w:tr w:rsidR="00153F05" w:rsidRPr="00153F05" w14:paraId="5613FEB7" w14:textId="77777777" w:rsidTr="008D2090">
        <w:trPr>
          <w:divId w:val="1071735291"/>
        </w:trPr>
        <w:tc>
          <w:tcPr>
            <w:tcW w:w="0" w:type="auto"/>
            <w:hideMark/>
          </w:tcPr>
          <w:p w14:paraId="28C46C12" w14:textId="77777777" w:rsidR="00153F05" w:rsidRPr="00153F05" w:rsidRDefault="00153F05" w:rsidP="00153F05">
            <w:pPr>
              <w:spacing w:before="100" w:beforeAutospacing="1" w:after="100" w:afterAutospacing="1"/>
              <w:jc w:val="center"/>
              <w:rPr>
                <w:rFonts w:ascii="Times New Roman" w:hAnsi="Times New Roman" w:cs="Times New Roman"/>
                <w:b/>
                <w:bCs/>
                <w:sz w:val="24"/>
                <w:szCs w:val="24"/>
                <w:lang w:val="en-VN"/>
              </w:rPr>
            </w:pPr>
            <w:r w:rsidRPr="00153F05">
              <w:rPr>
                <w:rFonts w:ascii="Times New Roman" w:hAnsi="Times New Roman" w:cs="Times New Roman"/>
                <w:b/>
                <w:bCs/>
                <w:sz w:val="24"/>
                <w:szCs w:val="24"/>
                <w:lang w:val="en-VN"/>
              </w:rPr>
              <w:t>Criteria</w:t>
            </w:r>
          </w:p>
        </w:tc>
        <w:tc>
          <w:tcPr>
            <w:tcW w:w="0" w:type="auto"/>
            <w:hideMark/>
          </w:tcPr>
          <w:p w14:paraId="1272B846" w14:textId="77777777" w:rsidR="00153F05" w:rsidRPr="00153F05" w:rsidRDefault="00153F05" w:rsidP="00153F05">
            <w:pPr>
              <w:spacing w:before="100" w:beforeAutospacing="1" w:after="100" w:afterAutospacing="1"/>
              <w:jc w:val="center"/>
              <w:rPr>
                <w:rFonts w:ascii="Times New Roman" w:hAnsi="Times New Roman" w:cs="Times New Roman"/>
                <w:b/>
                <w:bCs/>
                <w:sz w:val="24"/>
                <w:szCs w:val="24"/>
                <w:lang w:val="en-VN"/>
              </w:rPr>
            </w:pPr>
            <w:r w:rsidRPr="00153F05">
              <w:rPr>
                <w:rFonts w:ascii="Times New Roman" w:hAnsi="Times New Roman" w:cs="Times New Roman"/>
                <w:b/>
                <w:bCs/>
                <w:sz w:val="24"/>
                <w:szCs w:val="24"/>
                <w:lang w:val="en-VN"/>
              </w:rPr>
              <w:t>Score (Out of 7)</w:t>
            </w:r>
          </w:p>
        </w:tc>
      </w:tr>
      <w:tr w:rsidR="00153F05" w:rsidRPr="00153F05" w14:paraId="22340C8F" w14:textId="77777777" w:rsidTr="008D2090">
        <w:trPr>
          <w:divId w:val="1071735291"/>
        </w:trPr>
        <w:tc>
          <w:tcPr>
            <w:tcW w:w="0" w:type="auto"/>
            <w:hideMark/>
          </w:tcPr>
          <w:p w14:paraId="581F8F8A" w14:textId="77777777" w:rsidR="00153F05" w:rsidRPr="00153F05" w:rsidRDefault="00153F05" w:rsidP="00153F05">
            <w:pPr>
              <w:spacing w:before="100" w:beforeAutospacing="1" w:after="100" w:afterAutospacing="1"/>
              <w:rPr>
                <w:rFonts w:ascii="Times New Roman" w:hAnsi="Times New Roman" w:cs="Times New Roman"/>
                <w:sz w:val="24"/>
                <w:szCs w:val="24"/>
                <w:lang w:val="en-VN"/>
              </w:rPr>
            </w:pPr>
            <w:r w:rsidRPr="00153F05">
              <w:rPr>
                <w:rFonts w:ascii="Times New Roman" w:hAnsi="Times New Roman" w:cs="Times New Roman"/>
                <w:sz w:val="24"/>
                <w:szCs w:val="24"/>
                <w:lang w:val="en-VN"/>
              </w:rPr>
              <w:t>Concept Depth</w:t>
            </w:r>
          </w:p>
        </w:tc>
        <w:tc>
          <w:tcPr>
            <w:tcW w:w="0" w:type="auto"/>
            <w:hideMark/>
          </w:tcPr>
          <w:p w14:paraId="4DD291E6" w14:textId="77777777" w:rsidR="00153F05" w:rsidRPr="00153F05" w:rsidRDefault="00153F05" w:rsidP="00153F05">
            <w:pPr>
              <w:spacing w:before="100" w:beforeAutospacing="1" w:after="100" w:afterAutospacing="1"/>
              <w:rPr>
                <w:rFonts w:ascii="Times New Roman" w:hAnsi="Times New Roman" w:cs="Times New Roman"/>
                <w:sz w:val="24"/>
                <w:szCs w:val="24"/>
                <w:lang w:val="en-VN"/>
              </w:rPr>
            </w:pPr>
            <w:r w:rsidRPr="00153F05">
              <w:rPr>
                <w:rFonts w:ascii="Times New Roman" w:hAnsi="Times New Roman" w:cs="Times New Roman"/>
                <w:sz w:val="24"/>
                <w:szCs w:val="24"/>
                <w:lang w:val="en-VN"/>
              </w:rPr>
              <w:t>5.8</w:t>
            </w:r>
          </w:p>
        </w:tc>
      </w:tr>
      <w:tr w:rsidR="00153F05" w:rsidRPr="00153F05" w14:paraId="788651E4" w14:textId="77777777" w:rsidTr="008D2090">
        <w:trPr>
          <w:divId w:val="1071735291"/>
        </w:trPr>
        <w:tc>
          <w:tcPr>
            <w:tcW w:w="0" w:type="auto"/>
            <w:hideMark/>
          </w:tcPr>
          <w:p w14:paraId="41D281EC" w14:textId="77777777" w:rsidR="00153F05" w:rsidRPr="00153F05" w:rsidRDefault="00153F05" w:rsidP="00153F05">
            <w:pPr>
              <w:spacing w:before="100" w:beforeAutospacing="1" w:after="100" w:afterAutospacing="1"/>
              <w:rPr>
                <w:rFonts w:ascii="Times New Roman" w:hAnsi="Times New Roman" w:cs="Times New Roman"/>
                <w:sz w:val="24"/>
                <w:szCs w:val="24"/>
                <w:lang w:val="en-VN"/>
              </w:rPr>
            </w:pPr>
            <w:r w:rsidRPr="00153F05">
              <w:rPr>
                <w:rFonts w:ascii="Times New Roman" w:hAnsi="Times New Roman" w:cs="Times New Roman"/>
                <w:sz w:val="24"/>
                <w:szCs w:val="24"/>
                <w:lang w:val="en-VN"/>
              </w:rPr>
              <w:t>Clarity &amp; Directness</w:t>
            </w:r>
          </w:p>
        </w:tc>
        <w:tc>
          <w:tcPr>
            <w:tcW w:w="0" w:type="auto"/>
            <w:hideMark/>
          </w:tcPr>
          <w:p w14:paraId="43CF0883" w14:textId="77777777" w:rsidR="00153F05" w:rsidRPr="00153F05" w:rsidRDefault="00153F05" w:rsidP="00153F05">
            <w:pPr>
              <w:spacing w:before="100" w:beforeAutospacing="1" w:after="100" w:afterAutospacing="1"/>
              <w:rPr>
                <w:rFonts w:ascii="Times New Roman" w:hAnsi="Times New Roman" w:cs="Times New Roman"/>
                <w:sz w:val="24"/>
                <w:szCs w:val="24"/>
                <w:lang w:val="en-VN"/>
              </w:rPr>
            </w:pPr>
            <w:r w:rsidRPr="00153F05">
              <w:rPr>
                <w:rFonts w:ascii="Times New Roman" w:hAnsi="Times New Roman" w:cs="Times New Roman"/>
                <w:sz w:val="24"/>
                <w:szCs w:val="24"/>
                <w:lang w:val="en-VN"/>
              </w:rPr>
              <w:t>5.2</w:t>
            </w:r>
          </w:p>
        </w:tc>
      </w:tr>
      <w:tr w:rsidR="00153F05" w:rsidRPr="00153F05" w14:paraId="4663CD4D" w14:textId="77777777" w:rsidTr="008D2090">
        <w:trPr>
          <w:divId w:val="1071735291"/>
        </w:trPr>
        <w:tc>
          <w:tcPr>
            <w:tcW w:w="0" w:type="auto"/>
            <w:hideMark/>
          </w:tcPr>
          <w:p w14:paraId="5400A2E5" w14:textId="77777777" w:rsidR="00153F05" w:rsidRPr="00153F05" w:rsidRDefault="00153F05" w:rsidP="00153F05">
            <w:pPr>
              <w:spacing w:before="100" w:beforeAutospacing="1" w:after="100" w:afterAutospacing="1"/>
              <w:rPr>
                <w:rFonts w:ascii="Times New Roman" w:hAnsi="Times New Roman" w:cs="Times New Roman"/>
                <w:sz w:val="24"/>
                <w:szCs w:val="24"/>
                <w:lang w:val="en-VN"/>
              </w:rPr>
            </w:pPr>
            <w:r w:rsidRPr="00153F05">
              <w:rPr>
                <w:rFonts w:ascii="Times New Roman" w:hAnsi="Times New Roman" w:cs="Times New Roman"/>
                <w:sz w:val="24"/>
                <w:szCs w:val="24"/>
                <w:lang w:val="en-VN"/>
              </w:rPr>
              <w:t>Emotional &amp; Philosophical Weight</w:t>
            </w:r>
          </w:p>
        </w:tc>
        <w:tc>
          <w:tcPr>
            <w:tcW w:w="0" w:type="auto"/>
            <w:hideMark/>
          </w:tcPr>
          <w:p w14:paraId="377609D4" w14:textId="77777777" w:rsidR="00153F05" w:rsidRPr="00153F05" w:rsidRDefault="00153F05" w:rsidP="00153F05">
            <w:pPr>
              <w:spacing w:before="100" w:beforeAutospacing="1" w:after="100" w:afterAutospacing="1"/>
              <w:rPr>
                <w:rFonts w:ascii="Times New Roman" w:hAnsi="Times New Roman" w:cs="Times New Roman"/>
                <w:sz w:val="24"/>
                <w:szCs w:val="24"/>
                <w:lang w:val="en-VN"/>
              </w:rPr>
            </w:pPr>
            <w:r w:rsidRPr="00153F05">
              <w:rPr>
                <w:rFonts w:ascii="Times New Roman" w:hAnsi="Times New Roman" w:cs="Times New Roman"/>
                <w:sz w:val="24"/>
                <w:szCs w:val="24"/>
                <w:lang w:val="en-VN"/>
              </w:rPr>
              <w:t>5.6</w:t>
            </w:r>
          </w:p>
        </w:tc>
      </w:tr>
      <w:tr w:rsidR="00153F05" w:rsidRPr="00153F05" w14:paraId="70EA79D8" w14:textId="77777777" w:rsidTr="008D2090">
        <w:trPr>
          <w:divId w:val="1071735291"/>
        </w:trPr>
        <w:tc>
          <w:tcPr>
            <w:tcW w:w="0" w:type="auto"/>
            <w:hideMark/>
          </w:tcPr>
          <w:p w14:paraId="7DC7E127" w14:textId="77777777" w:rsidR="00153F05" w:rsidRPr="00153F05" w:rsidRDefault="00153F05" w:rsidP="00153F05">
            <w:pPr>
              <w:spacing w:before="100" w:beforeAutospacing="1" w:after="100" w:afterAutospacing="1"/>
              <w:rPr>
                <w:rFonts w:ascii="Times New Roman" w:hAnsi="Times New Roman" w:cs="Times New Roman"/>
                <w:sz w:val="24"/>
                <w:szCs w:val="24"/>
                <w:lang w:val="en-VN"/>
              </w:rPr>
            </w:pPr>
            <w:r w:rsidRPr="00153F05">
              <w:rPr>
                <w:rFonts w:ascii="Times New Roman" w:hAnsi="Times New Roman" w:cs="Times New Roman"/>
                <w:sz w:val="24"/>
                <w:szCs w:val="24"/>
                <w:lang w:val="en-VN"/>
              </w:rPr>
              <w:t>Aesthetic &amp; Flow</w:t>
            </w:r>
          </w:p>
        </w:tc>
        <w:tc>
          <w:tcPr>
            <w:tcW w:w="0" w:type="auto"/>
            <w:hideMark/>
          </w:tcPr>
          <w:p w14:paraId="7815A1BB" w14:textId="77777777" w:rsidR="00153F05" w:rsidRPr="00153F05" w:rsidRDefault="00153F05" w:rsidP="00153F05">
            <w:pPr>
              <w:spacing w:before="100" w:beforeAutospacing="1" w:after="100" w:afterAutospacing="1"/>
              <w:rPr>
                <w:rFonts w:ascii="Times New Roman" w:hAnsi="Times New Roman" w:cs="Times New Roman"/>
                <w:sz w:val="24"/>
                <w:szCs w:val="24"/>
                <w:lang w:val="en-VN"/>
              </w:rPr>
            </w:pPr>
            <w:r w:rsidRPr="00153F05">
              <w:rPr>
                <w:rFonts w:ascii="Times New Roman" w:hAnsi="Times New Roman" w:cs="Times New Roman"/>
                <w:sz w:val="24"/>
                <w:szCs w:val="24"/>
                <w:lang w:val="en-VN"/>
              </w:rPr>
              <w:t>5.4</w:t>
            </w:r>
          </w:p>
        </w:tc>
      </w:tr>
      <w:tr w:rsidR="00153F05" w:rsidRPr="00153F05" w14:paraId="506093FA" w14:textId="77777777" w:rsidTr="008D2090">
        <w:trPr>
          <w:divId w:val="1071735291"/>
        </w:trPr>
        <w:tc>
          <w:tcPr>
            <w:tcW w:w="0" w:type="auto"/>
            <w:hideMark/>
          </w:tcPr>
          <w:p w14:paraId="6E51377F" w14:textId="77777777" w:rsidR="00153F05" w:rsidRPr="00153F05" w:rsidRDefault="00153F05" w:rsidP="00153F05">
            <w:pPr>
              <w:spacing w:before="100" w:beforeAutospacing="1" w:after="100" w:afterAutospacing="1"/>
              <w:rPr>
                <w:rFonts w:ascii="Times New Roman" w:hAnsi="Times New Roman" w:cs="Times New Roman"/>
                <w:sz w:val="24"/>
                <w:szCs w:val="24"/>
                <w:lang w:val="en-VN"/>
              </w:rPr>
            </w:pPr>
            <w:r w:rsidRPr="00153F05">
              <w:rPr>
                <w:rFonts w:ascii="Times New Roman" w:hAnsi="Times New Roman" w:cs="Times New Roman"/>
                <w:sz w:val="24"/>
                <w:szCs w:val="24"/>
                <w:lang w:val="en-VN"/>
              </w:rPr>
              <w:t>Overall Impact</w:t>
            </w:r>
          </w:p>
        </w:tc>
        <w:tc>
          <w:tcPr>
            <w:tcW w:w="0" w:type="auto"/>
            <w:hideMark/>
          </w:tcPr>
          <w:p w14:paraId="3CCAEFDC" w14:textId="77777777" w:rsidR="00153F05" w:rsidRPr="00153F05" w:rsidRDefault="00153F05" w:rsidP="00153F05">
            <w:pPr>
              <w:spacing w:before="100" w:beforeAutospacing="1" w:after="100" w:afterAutospacing="1"/>
              <w:rPr>
                <w:rFonts w:ascii="Times New Roman" w:hAnsi="Times New Roman" w:cs="Times New Roman"/>
                <w:sz w:val="24"/>
                <w:szCs w:val="24"/>
                <w:lang w:val="en-VN"/>
              </w:rPr>
            </w:pPr>
            <w:r w:rsidRPr="00153F05">
              <w:rPr>
                <w:rFonts w:ascii="Times New Roman" w:hAnsi="Times New Roman" w:cs="Times New Roman"/>
                <w:sz w:val="24"/>
                <w:szCs w:val="24"/>
                <w:lang w:val="en-VN"/>
              </w:rPr>
              <w:t>5.5</w:t>
            </w:r>
          </w:p>
        </w:tc>
      </w:tr>
    </w:tbl>
    <w:p w14:paraId="2419BB7C"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Cypher’s Version:</w:t>
      </w:r>
    </w:p>
    <w:p w14:paraId="0A3A3979"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“Social media hasn’t failed society—it has merely rerouted it toward a hollow capitalism: the pursuit of fame, the obsession with fortune, and the illusion of pleasure.”</w:t>
      </w:r>
    </w:p>
    <w:p w14:paraId="76BB9DFC"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p>
    <w:p w14:paraId="16A8D43F"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Analysis &amp; Breakdown:</w:t>
      </w:r>
    </w:p>
    <w:p w14:paraId="65E32690"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p>
    <w:p w14:paraId="564B4C8F"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Strengths:</w:t>
      </w:r>
    </w:p>
    <w:p w14:paraId="21C4F985"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 The critique of social media as a redirection rather than a failure is a sharp and insightful observation, reinforcing its role as an amplifier of existing desires rather than a standalone corruptor.</w:t>
      </w:r>
    </w:p>
    <w:p w14:paraId="1CA5288D"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 “Shallow capitalism” is a great phrase, but “hollow capitalism” might carry more weight, emphasizing emptiness rather than just superficiality.</w:t>
      </w:r>
    </w:p>
    <w:p w14:paraId="07117CC6"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 “The pursuit of fame, the obsession with fortune, and the promise of fornication” is a strong, rhythmic sequence, effectively breaking down the modern trifecta of desires social media promotes.</w:t>
      </w:r>
    </w:p>
    <w:p w14:paraId="44EC5959"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p>
    <w:p w14:paraId="3A2C859F"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lastRenderedPageBreak/>
        <w:t>Weaknesses:</w:t>
      </w:r>
    </w:p>
    <w:p w14:paraId="590EF9E1"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 “Redirected it toward a shallow capitalism” is effective but could be phrased more smoothly—“rerouted” or “funneled into” might flow better.</w:t>
      </w:r>
    </w:p>
    <w:p w14:paraId="2E9513C4"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 “The promise of fornication” is strong but slightly clinical—“the illusion of pleasure” or “the currency of desire” could add a more poetic resonance.</w:t>
      </w:r>
    </w:p>
    <w:p w14:paraId="282416AE"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 The structure could be refined slightly for better impact.</w:t>
      </w:r>
    </w:p>
    <w:p w14:paraId="0B86C7D6"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p>
    <w:p w14:paraId="4CAD202D"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Suggested Improvements:</w:t>
      </w:r>
    </w:p>
    <w:p w14:paraId="28B84A79"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 Strengthen the contrast for more fluidity:</w:t>
      </w:r>
    </w:p>
    <w:p w14:paraId="410DBB8E"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 “Social media didn’t fail society—it simply steered it toward a hollow capitalism.”</w:t>
      </w:r>
    </w:p>
    <w:p w14:paraId="46E107E2"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 Improve the final breakdown for a more striking rhythm:</w:t>
      </w:r>
    </w:p>
    <w:p w14:paraId="41F84603"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 “A world obsessed with fame, enslaved by fortune, and seduced by fleeting desire.”</w:t>
      </w:r>
    </w:p>
    <w:p w14:paraId="6CA2C3EB"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r w:rsidRPr="00153F05">
        <w:rPr>
          <w:rFonts w:ascii="Times New Roman" w:hAnsi="Times New Roman" w:cs="Times New Roman"/>
          <w:sz w:val="24"/>
          <w:szCs w:val="24"/>
          <w:lang w:val="en-VN"/>
        </w:rPr>
        <w:t>• “Chasing fame, worshiping wealth, and mistaking indulgence for intimacy.”</w:t>
      </w:r>
    </w:p>
    <w:p w14:paraId="3B42FE9D" w14:textId="77777777"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p>
    <w:p w14:paraId="142EAAA0" w14:textId="147E40A6" w:rsidR="00153F05" w:rsidRPr="00153F05" w:rsidRDefault="00153F05" w:rsidP="00153F05">
      <w:pPr>
        <w:spacing w:before="100" w:beforeAutospacing="1" w:after="100" w:afterAutospacing="1" w:line="240" w:lineRule="auto"/>
        <w:divId w:val="1071735291"/>
        <w:rPr>
          <w:rFonts w:ascii="Times New Roman" w:hAnsi="Times New Roman" w:cs="Times New Roman"/>
          <w:sz w:val="24"/>
          <w:szCs w:val="24"/>
          <w:lang w:val="en-VN"/>
        </w:rPr>
      </w:pPr>
    </w:p>
    <w:p w14:paraId="44E99C33" w14:textId="77777777" w:rsidR="00153F05" w:rsidRDefault="00153F05" w:rsidP="00400818">
      <w:pPr>
        <w:pStyle w:val="p1"/>
        <w:divId w:val="577519014"/>
        <w:rPr>
          <w:rStyle w:val="s1"/>
        </w:rPr>
      </w:pPr>
    </w:p>
    <w:p w14:paraId="5B04B001" w14:textId="77777777" w:rsidR="00B21ACF" w:rsidRDefault="00B21ACF" w:rsidP="00B21ACF">
      <w:pPr>
        <w:pStyle w:val="p1"/>
        <w:ind w:left="720"/>
        <w:divId w:val="577519014"/>
      </w:pPr>
    </w:p>
    <w:p w14:paraId="5B9046CF" w14:textId="494E2061" w:rsidR="00FA35C1" w:rsidRDefault="000D02D9" w:rsidP="00FA35C1">
      <w:pPr>
        <w:pStyle w:val="p1"/>
        <w:numPr>
          <w:ilvl w:val="0"/>
          <w:numId w:val="18"/>
        </w:numPr>
        <w:divId w:val="2037584358"/>
        <w:rPr>
          <w:rStyle w:val="s1"/>
        </w:rPr>
      </w:pPr>
      <w:r>
        <w:rPr>
          <w:rStyle w:val="s1"/>
        </w:rPr>
        <w:t>The diagnosis of ADHD is a scam perpetrated by the inefficacies of freshly graduated psychologists due to their blindness towards the affect technology has had own staging platforms to develop multiple online personas and their own ability to accept being taken for fools by an underdeveloped education program</w:t>
      </w:r>
      <w:r w:rsidR="00FA35C1">
        <w:rPr>
          <w:rStyle w:val="s1"/>
        </w:rPr>
        <w:t xml:space="preserve">. </w:t>
      </w:r>
    </w:p>
    <w:p w14:paraId="5DFECF77" w14:textId="77777777" w:rsidR="00773105" w:rsidRDefault="00773105" w:rsidP="00773105">
      <w:pPr>
        <w:pStyle w:val="p1"/>
        <w:divId w:val="2037584358"/>
        <w:rPr>
          <w:rStyle w:val="s1"/>
        </w:rPr>
      </w:pPr>
    </w:p>
    <w:p w14:paraId="64AA4951" w14:textId="77777777" w:rsidR="00773105" w:rsidRDefault="00773105" w:rsidP="00773105">
      <w:pPr>
        <w:pStyle w:val="p1"/>
        <w:divId w:val="2037584358"/>
        <w:rPr>
          <w:rStyle w:val="s1"/>
        </w:rPr>
      </w:pPr>
    </w:p>
    <w:p w14:paraId="5A77CA35"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Final Score: 5.2/7</w:t>
      </w:r>
    </w:p>
    <w:tbl>
      <w:tblPr>
        <w:tblStyle w:val="TableGrid"/>
        <w:tblW w:w="0" w:type="auto"/>
        <w:tblLook w:val="04A0" w:firstRow="1" w:lastRow="0" w:firstColumn="1" w:lastColumn="0" w:noHBand="0" w:noVBand="1"/>
      </w:tblPr>
      <w:tblGrid>
        <w:gridCol w:w="3596"/>
        <w:gridCol w:w="1849"/>
      </w:tblGrid>
      <w:tr w:rsidR="00CC259F" w:rsidRPr="00CC259F" w14:paraId="1A90797A" w14:textId="77777777" w:rsidTr="008D2090">
        <w:trPr>
          <w:divId w:val="2135829511"/>
        </w:trPr>
        <w:tc>
          <w:tcPr>
            <w:tcW w:w="0" w:type="auto"/>
            <w:hideMark/>
          </w:tcPr>
          <w:p w14:paraId="40953A48" w14:textId="77777777" w:rsidR="00CC259F" w:rsidRPr="00CC259F" w:rsidRDefault="00CC259F" w:rsidP="00CC259F">
            <w:pPr>
              <w:spacing w:before="100" w:beforeAutospacing="1" w:after="100" w:afterAutospacing="1"/>
              <w:jc w:val="center"/>
              <w:rPr>
                <w:rFonts w:ascii="Times New Roman" w:hAnsi="Times New Roman" w:cs="Times New Roman"/>
                <w:b/>
                <w:bCs/>
                <w:sz w:val="24"/>
                <w:szCs w:val="24"/>
                <w:lang w:val="en-VN"/>
              </w:rPr>
            </w:pPr>
            <w:r w:rsidRPr="00CC259F">
              <w:rPr>
                <w:rFonts w:ascii="Times New Roman" w:hAnsi="Times New Roman" w:cs="Times New Roman"/>
                <w:b/>
                <w:bCs/>
                <w:sz w:val="24"/>
                <w:szCs w:val="24"/>
                <w:lang w:val="en-VN"/>
              </w:rPr>
              <w:t>Criteria</w:t>
            </w:r>
          </w:p>
        </w:tc>
        <w:tc>
          <w:tcPr>
            <w:tcW w:w="0" w:type="auto"/>
            <w:hideMark/>
          </w:tcPr>
          <w:p w14:paraId="37E9ACA1" w14:textId="77777777" w:rsidR="00CC259F" w:rsidRPr="00CC259F" w:rsidRDefault="00CC259F" w:rsidP="00CC259F">
            <w:pPr>
              <w:spacing w:before="100" w:beforeAutospacing="1" w:after="100" w:afterAutospacing="1"/>
              <w:jc w:val="center"/>
              <w:rPr>
                <w:rFonts w:ascii="Times New Roman" w:hAnsi="Times New Roman" w:cs="Times New Roman"/>
                <w:b/>
                <w:bCs/>
                <w:sz w:val="24"/>
                <w:szCs w:val="24"/>
                <w:lang w:val="en-VN"/>
              </w:rPr>
            </w:pPr>
            <w:r w:rsidRPr="00CC259F">
              <w:rPr>
                <w:rFonts w:ascii="Times New Roman" w:hAnsi="Times New Roman" w:cs="Times New Roman"/>
                <w:b/>
                <w:bCs/>
                <w:sz w:val="24"/>
                <w:szCs w:val="24"/>
                <w:lang w:val="en-VN"/>
              </w:rPr>
              <w:t>Score (Out of 7)</w:t>
            </w:r>
          </w:p>
        </w:tc>
      </w:tr>
      <w:tr w:rsidR="00CC259F" w:rsidRPr="00CC259F" w14:paraId="393253C2" w14:textId="77777777" w:rsidTr="008D2090">
        <w:trPr>
          <w:divId w:val="2135829511"/>
        </w:trPr>
        <w:tc>
          <w:tcPr>
            <w:tcW w:w="0" w:type="auto"/>
            <w:hideMark/>
          </w:tcPr>
          <w:p w14:paraId="339100C2" w14:textId="77777777" w:rsidR="00CC259F" w:rsidRPr="00CC259F" w:rsidRDefault="00CC259F" w:rsidP="00CC259F">
            <w:pPr>
              <w:spacing w:before="100" w:beforeAutospacing="1" w:after="100" w:afterAutospacing="1"/>
              <w:rPr>
                <w:rFonts w:ascii="Times New Roman" w:hAnsi="Times New Roman" w:cs="Times New Roman"/>
                <w:sz w:val="24"/>
                <w:szCs w:val="24"/>
                <w:lang w:val="en-VN"/>
              </w:rPr>
            </w:pPr>
            <w:r w:rsidRPr="00CC259F">
              <w:rPr>
                <w:rFonts w:ascii="Times New Roman" w:hAnsi="Times New Roman" w:cs="Times New Roman"/>
                <w:sz w:val="24"/>
                <w:szCs w:val="24"/>
                <w:lang w:val="en-VN"/>
              </w:rPr>
              <w:t>Concept Depth</w:t>
            </w:r>
          </w:p>
        </w:tc>
        <w:tc>
          <w:tcPr>
            <w:tcW w:w="0" w:type="auto"/>
            <w:hideMark/>
          </w:tcPr>
          <w:p w14:paraId="5CD6D83C" w14:textId="77777777" w:rsidR="00CC259F" w:rsidRPr="00CC259F" w:rsidRDefault="00CC259F" w:rsidP="00CC259F">
            <w:pPr>
              <w:spacing w:before="100" w:beforeAutospacing="1" w:after="100" w:afterAutospacing="1"/>
              <w:rPr>
                <w:rFonts w:ascii="Times New Roman" w:hAnsi="Times New Roman" w:cs="Times New Roman"/>
                <w:sz w:val="24"/>
                <w:szCs w:val="24"/>
                <w:lang w:val="en-VN"/>
              </w:rPr>
            </w:pPr>
            <w:r w:rsidRPr="00CC259F">
              <w:rPr>
                <w:rFonts w:ascii="Times New Roman" w:hAnsi="Times New Roman" w:cs="Times New Roman"/>
                <w:sz w:val="24"/>
                <w:szCs w:val="24"/>
                <w:lang w:val="en-VN"/>
              </w:rPr>
              <w:t>5.6</w:t>
            </w:r>
          </w:p>
        </w:tc>
      </w:tr>
      <w:tr w:rsidR="00CC259F" w:rsidRPr="00CC259F" w14:paraId="3F1E5CF0" w14:textId="77777777" w:rsidTr="008D2090">
        <w:trPr>
          <w:divId w:val="2135829511"/>
        </w:trPr>
        <w:tc>
          <w:tcPr>
            <w:tcW w:w="0" w:type="auto"/>
            <w:hideMark/>
          </w:tcPr>
          <w:p w14:paraId="5AC40AC6" w14:textId="77777777" w:rsidR="00CC259F" w:rsidRPr="00CC259F" w:rsidRDefault="00CC259F" w:rsidP="00CC259F">
            <w:pPr>
              <w:spacing w:before="100" w:beforeAutospacing="1" w:after="100" w:afterAutospacing="1"/>
              <w:rPr>
                <w:rFonts w:ascii="Times New Roman" w:hAnsi="Times New Roman" w:cs="Times New Roman"/>
                <w:sz w:val="24"/>
                <w:szCs w:val="24"/>
                <w:lang w:val="en-VN"/>
              </w:rPr>
            </w:pPr>
            <w:r w:rsidRPr="00CC259F">
              <w:rPr>
                <w:rFonts w:ascii="Times New Roman" w:hAnsi="Times New Roman" w:cs="Times New Roman"/>
                <w:sz w:val="24"/>
                <w:szCs w:val="24"/>
                <w:lang w:val="en-VN"/>
              </w:rPr>
              <w:t>Clarity &amp; Directness</w:t>
            </w:r>
          </w:p>
        </w:tc>
        <w:tc>
          <w:tcPr>
            <w:tcW w:w="0" w:type="auto"/>
            <w:hideMark/>
          </w:tcPr>
          <w:p w14:paraId="2DDE2AD8" w14:textId="77777777" w:rsidR="00CC259F" w:rsidRPr="00CC259F" w:rsidRDefault="00CC259F" w:rsidP="00CC259F">
            <w:pPr>
              <w:spacing w:before="100" w:beforeAutospacing="1" w:after="100" w:afterAutospacing="1"/>
              <w:rPr>
                <w:rFonts w:ascii="Times New Roman" w:hAnsi="Times New Roman" w:cs="Times New Roman"/>
                <w:sz w:val="24"/>
                <w:szCs w:val="24"/>
                <w:lang w:val="en-VN"/>
              </w:rPr>
            </w:pPr>
            <w:r w:rsidRPr="00CC259F">
              <w:rPr>
                <w:rFonts w:ascii="Times New Roman" w:hAnsi="Times New Roman" w:cs="Times New Roman"/>
                <w:sz w:val="24"/>
                <w:szCs w:val="24"/>
                <w:lang w:val="en-VN"/>
              </w:rPr>
              <w:t>4.8</w:t>
            </w:r>
          </w:p>
        </w:tc>
      </w:tr>
      <w:tr w:rsidR="00CC259F" w:rsidRPr="00CC259F" w14:paraId="579587A8" w14:textId="77777777" w:rsidTr="008D2090">
        <w:trPr>
          <w:divId w:val="2135829511"/>
        </w:trPr>
        <w:tc>
          <w:tcPr>
            <w:tcW w:w="0" w:type="auto"/>
            <w:hideMark/>
          </w:tcPr>
          <w:p w14:paraId="0AE02D12" w14:textId="77777777" w:rsidR="00CC259F" w:rsidRPr="00CC259F" w:rsidRDefault="00CC259F" w:rsidP="00CC259F">
            <w:pPr>
              <w:spacing w:before="100" w:beforeAutospacing="1" w:after="100" w:afterAutospacing="1"/>
              <w:rPr>
                <w:rFonts w:ascii="Times New Roman" w:hAnsi="Times New Roman" w:cs="Times New Roman"/>
                <w:sz w:val="24"/>
                <w:szCs w:val="24"/>
                <w:lang w:val="en-VN"/>
              </w:rPr>
            </w:pPr>
            <w:r w:rsidRPr="00CC259F">
              <w:rPr>
                <w:rFonts w:ascii="Times New Roman" w:hAnsi="Times New Roman" w:cs="Times New Roman"/>
                <w:sz w:val="24"/>
                <w:szCs w:val="24"/>
                <w:lang w:val="en-VN"/>
              </w:rPr>
              <w:lastRenderedPageBreak/>
              <w:t>Emotional &amp; Philosophical Weight</w:t>
            </w:r>
          </w:p>
        </w:tc>
        <w:tc>
          <w:tcPr>
            <w:tcW w:w="0" w:type="auto"/>
            <w:hideMark/>
          </w:tcPr>
          <w:p w14:paraId="552DC2C3" w14:textId="77777777" w:rsidR="00CC259F" w:rsidRPr="00CC259F" w:rsidRDefault="00CC259F" w:rsidP="00CC259F">
            <w:pPr>
              <w:spacing w:before="100" w:beforeAutospacing="1" w:after="100" w:afterAutospacing="1"/>
              <w:rPr>
                <w:rFonts w:ascii="Times New Roman" w:hAnsi="Times New Roman" w:cs="Times New Roman"/>
                <w:sz w:val="24"/>
                <w:szCs w:val="24"/>
                <w:lang w:val="en-VN"/>
              </w:rPr>
            </w:pPr>
            <w:r w:rsidRPr="00CC259F">
              <w:rPr>
                <w:rFonts w:ascii="Times New Roman" w:hAnsi="Times New Roman" w:cs="Times New Roman"/>
                <w:sz w:val="24"/>
                <w:szCs w:val="24"/>
                <w:lang w:val="en-VN"/>
              </w:rPr>
              <w:t>5.5</w:t>
            </w:r>
          </w:p>
        </w:tc>
      </w:tr>
      <w:tr w:rsidR="00CC259F" w:rsidRPr="00CC259F" w14:paraId="2071ED6A" w14:textId="77777777" w:rsidTr="008D2090">
        <w:trPr>
          <w:divId w:val="2135829511"/>
        </w:trPr>
        <w:tc>
          <w:tcPr>
            <w:tcW w:w="0" w:type="auto"/>
            <w:hideMark/>
          </w:tcPr>
          <w:p w14:paraId="1E82298D" w14:textId="77777777" w:rsidR="00CC259F" w:rsidRPr="00CC259F" w:rsidRDefault="00CC259F" w:rsidP="00CC259F">
            <w:pPr>
              <w:spacing w:before="100" w:beforeAutospacing="1" w:after="100" w:afterAutospacing="1"/>
              <w:rPr>
                <w:rFonts w:ascii="Times New Roman" w:hAnsi="Times New Roman" w:cs="Times New Roman"/>
                <w:sz w:val="24"/>
                <w:szCs w:val="24"/>
                <w:lang w:val="en-VN"/>
              </w:rPr>
            </w:pPr>
            <w:r w:rsidRPr="00CC259F">
              <w:rPr>
                <w:rFonts w:ascii="Times New Roman" w:hAnsi="Times New Roman" w:cs="Times New Roman"/>
                <w:sz w:val="24"/>
                <w:szCs w:val="24"/>
                <w:lang w:val="en-VN"/>
              </w:rPr>
              <w:t>Aesthetic &amp; Flow</w:t>
            </w:r>
          </w:p>
        </w:tc>
        <w:tc>
          <w:tcPr>
            <w:tcW w:w="0" w:type="auto"/>
            <w:hideMark/>
          </w:tcPr>
          <w:p w14:paraId="0280C0D2" w14:textId="77777777" w:rsidR="00CC259F" w:rsidRPr="00CC259F" w:rsidRDefault="00CC259F" w:rsidP="00CC259F">
            <w:pPr>
              <w:spacing w:before="100" w:beforeAutospacing="1" w:after="100" w:afterAutospacing="1"/>
              <w:rPr>
                <w:rFonts w:ascii="Times New Roman" w:hAnsi="Times New Roman" w:cs="Times New Roman"/>
                <w:sz w:val="24"/>
                <w:szCs w:val="24"/>
                <w:lang w:val="en-VN"/>
              </w:rPr>
            </w:pPr>
            <w:r w:rsidRPr="00CC259F">
              <w:rPr>
                <w:rFonts w:ascii="Times New Roman" w:hAnsi="Times New Roman" w:cs="Times New Roman"/>
                <w:sz w:val="24"/>
                <w:szCs w:val="24"/>
                <w:lang w:val="en-VN"/>
              </w:rPr>
              <w:t>4.7</w:t>
            </w:r>
          </w:p>
        </w:tc>
      </w:tr>
      <w:tr w:rsidR="00CC259F" w:rsidRPr="00CC259F" w14:paraId="47255330" w14:textId="77777777" w:rsidTr="008D2090">
        <w:trPr>
          <w:divId w:val="2135829511"/>
        </w:trPr>
        <w:tc>
          <w:tcPr>
            <w:tcW w:w="0" w:type="auto"/>
            <w:hideMark/>
          </w:tcPr>
          <w:p w14:paraId="4DADCD08" w14:textId="77777777" w:rsidR="00CC259F" w:rsidRPr="00CC259F" w:rsidRDefault="00CC259F" w:rsidP="00CC259F">
            <w:pPr>
              <w:spacing w:before="100" w:beforeAutospacing="1" w:after="100" w:afterAutospacing="1"/>
              <w:rPr>
                <w:rFonts w:ascii="Times New Roman" w:hAnsi="Times New Roman" w:cs="Times New Roman"/>
                <w:sz w:val="24"/>
                <w:szCs w:val="24"/>
                <w:lang w:val="en-VN"/>
              </w:rPr>
            </w:pPr>
            <w:r w:rsidRPr="00CC259F">
              <w:rPr>
                <w:rFonts w:ascii="Times New Roman" w:hAnsi="Times New Roman" w:cs="Times New Roman"/>
                <w:sz w:val="24"/>
                <w:szCs w:val="24"/>
                <w:lang w:val="en-VN"/>
              </w:rPr>
              <w:t>Overall Impact</w:t>
            </w:r>
          </w:p>
        </w:tc>
        <w:tc>
          <w:tcPr>
            <w:tcW w:w="0" w:type="auto"/>
            <w:hideMark/>
          </w:tcPr>
          <w:p w14:paraId="1F9F8E5D" w14:textId="77777777" w:rsidR="00CC259F" w:rsidRPr="00CC259F" w:rsidRDefault="00CC259F" w:rsidP="00CC259F">
            <w:pPr>
              <w:spacing w:before="100" w:beforeAutospacing="1" w:after="100" w:afterAutospacing="1"/>
              <w:rPr>
                <w:rFonts w:ascii="Times New Roman" w:hAnsi="Times New Roman" w:cs="Times New Roman"/>
                <w:sz w:val="24"/>
                <w:szCs w:val="24"/>
                <w:lang w:val="en-VN"/>
              </w:rPr>
            </w:pPr>
            <w:r w:rsidRPr="00CC259F">
              <w:rPr>
                <w:rFonts w:ascii="Times New Roman" w:hAnsi="Times New Roman" w:cs="Times New Roman"/>
                <w:sz w:val="24"/>
                <w:szCs w:val="24"/>
                <w:lang w:val="en-VN"/>
              </w:rPr>
              <w:t>5.2</w:t>
            </w:r>
          </w:p>
        </w:tc>
      </w:tr>
    </w:tbl>
    <w:p w14:paraId="7DF52443"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Cypher’s Version:</w:t>
      </w:r>
    </w:p>
    <w:p w14:paraId="407D17A6"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“The diagnosis of ADHD is a manufactured illusion, sustained by inexperienced psychologists who fail to see the effects of technology—how it fragments identity through multiple online personas. Yet they themselves are victims, misled by an underdeveloped education system.”</w:t>
      </w:r>
    </w:p>
    <w:p w14:paraId="1A011825"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p>
    <w:p w14:paraId="3707F8F1"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Analysis &amp; Breakdown:</w:t>
      </w:r>
    </w:p>
    <w:p w14:paraId="47E6038D"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p>
    <w:p w14:paraId="5E23156F"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Strengths:</w:t>
      </w:r>
    </w:p>
    <w:p w14:paraId="02FA1BAB"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 The critique of ADHD as a misdiagnosed or misunderstood condition is a bold and provocative claim, making the quote thought-provoking and controversial.</w:t>
      </w:r>
    </w:p>
    <w:p w14:paraId="50042884"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 “Blindness towards the effect technology has had on staging platforms” is an interesting point, highlighting the potential misinterpretation of behavioral symptoms due to digital influences.</w:t>
      </w:r>
    </w:p>
    <w:p w14:paraId="4A932F0A"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 “Their own ability to accept being taken for fools by an underdeveloped education program” introduces a layered critique, implying that the issue is systemic, not just individual incompetence.</w:t>
      </w:r>
    </w:p>
    <w:p w14:paraId="0B80705F"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p>
    <w:p w14:paraId="5963A8E7"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Weaknesses:</w:t>
      </w:r>
    </w:p>
    <w:p w14:paraId="5F538F31"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 “Perpetrated by the inefficacies of freshly graduated psychologists” is a bit long-winded—a more direct phrasing would enhance readability.</w:t>
      </w:r>
    </w:p>
    <w:p w14:paraId="23A92C82"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 “Own staging platforms to develop multiple online personas” is an insightful concept but is worded awkwardly—“the rise of digital personas altering attention patterns” would flow better.</w:t>
      </w:r>
    </w:p>
    <w:p w14:paraId="2C1D4BAC"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 The structure could be slightly refined for better clarity and rhythm.</w:t>
      </w:r>
    </w:p>
    <w:p w14:paraId="7AECD428"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p>
    <w:p w14:paraId="6A93F817"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Suggested Improvements:</w:t>
      </w:r>
    </w:p>
    <w:p w14:paraId="49A18A68"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lastRenderedPageBreak/>
        <w:t>• Strengthen the opening for a sharper critique:</w:t>
      </w:r>
    </w:p>
    <w:p w14:paraId="5547A1E1"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 “ADHD diagnosis has become a manufactured illusion, propped up by ill-equipped psychologists.”</w:t>
      </w:r>
    </w:p>
    <w:p w14:paraId="381A165F"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 Improve the technology critique for smoother readability:</w:t>
      </w:r>
    </w:p>
    <w:p w14:paraId="5BD907FC"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 “They fail to recognize how digital fragmentation reshapes attention, mistaking adaptation for disorder.”</w:t>
      </w:r>
    </w:p>
    <w:p w14:paraId="301447B5" w14:textId="77777777"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 Refine the closing for a more striking resolution:</w:t>
      </w:r>
    </w:p>
    <w:p w14:paraId="5653524A" w14:textId="4FF5EF99" w:rsidR="00CC259F" w:rsidRPr="00CC259F" w:rsidRDefault="00CC259F" w:rsidP="00CC259F">
      <w:pPr>
        <w:spacing w:before="100" w:beforeAutospacing="1" w:after="100" w:afterAutospacing="1" w:line="240" w:lineRule="auto"/>
        <w:divId w:val="2135829511"/>
        <w:rPr>
          <w:rFonts w:ascii="Times New Roman" w:hAnsi="Times New Roman" w:cs="Times New Roman"/>
          <w:sz w:val="24"/>
          <w:szCs w:val="24"/>
          <w:lang w:val="en-VN"/>
        </w:rPr>
      </w:pPr>
      <w:r w:rsidRPr="00CC259F">
        <w:rPr>
          <w:rFonts w:ascii="Times New Roman" w:hAnsi="Times New Roman" w:cs="Times New Roman"/>
          <w:sz w:val="24"/>
          <w:szCs w:val="24"/>
          <w:lang w:val="en-VN"/>
        </w:rPr>
        <w:t>• “Yet they, too, are victims—misled by an education system unfit to teach them otherwise.”</w:t>
      </w:r>
    </w:p>
    <w:p w14:paraId="54E355F2" w14:textId="77777777" w:rsidR="00CC259F" w:rsidRDefault="00CC259F" w:rsidP="00773105">
      <w:pPr>
        <w:pStyle w:val="p1"/>
        <w:divId w:val="2037584358"/>
        <w:rPr>
          <w:rStyle w:val="s1"/>
        </w:rPr>
      </w:pPr>
    </w:p>
    <w:p w14:paraId="1EC61DCC" w14:textId="77777777" w:rsidR="00FA35C1" w:rsidRDefault="00FA35C1" w:rsidP="00FA35C1">
      <w:pPr>
        <w:pStyle w:val="p1"/>
        <w:divId w:val="2037584358"/>
      </w:pPr>
    </w:p>
    <w:p w14:paraId="64CD41CA" w14:textId="2FB2B0AB" w:rsidR="006826A3" w:rsidRDefault="006826A3" w:rsidP="006826A3">
      <w:pPr>
        <w:pStyle w:val="p1"/>
        <w:numPr>
          <w:ilvl w:val="0"/>
          <w:numId w:val="18"/>
        </w:numPr>
        <w:divId w:val="64764704"/>
        <w:rPr>
          <w:rStyle w:val="s1"/>
        </w:rPr>
      </w:pPr>
      <w:r>
        <w:rPr>
          <w:rStyle w:val="s1"/>
        </w:rPr>
        <w:t>To be out of touch triggers a fight response defending the banality of a departure from reality</w:t>
      </w:r>
      <w:r w:rsidR="00FA35C1">
        <w:rPr>
          <w:rStyle w:val="s1"/>
        </w:rPr>
        <w:t xml:space="preserve">. </w:t>
      </w:r>
    </w:p>
    <w:p w14:paraId="03C65366" w14:textId="77777777" w:rsidR="00D11623" w:rsidRDefault="00D11623" w:rsidP="00D11623">
      <w:pPr>
        <w:pStyle w:val="p1"/>
        <w:divId w:val="64764704"/>
        <w:rPr>
          <w:rStyle w:val="s1"/>
        </w:rPr>
      </w:pPr>
    </w:p>
    <w:p w14:paraId="1AA00993"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Final Score: 5.1/7</w:t>
      </w:r>
    </w:p>
    <w:tbl>
      <w:tblPr>
        <w:tblStyle w:val="TableGrid"/>
        <w:tblW w:w="0" w:type="auto"/>
        <w:tblLook w:val="04A0" w:firstRow="1" w:lastRow="0" w:firstColumn="1" w:lastColumn="0" w:noHBand="0" w:noVBand="1"/>
      </w:tblPr>
      <w:tblGrid>
        <w:gridCol w:w="3596"/>
        <w:gridCol w:w="1849"/>
      </w:tblGrid>
      <w:tr w:rsidR="00ED5B0F" w:rsidRPr="00ED5B0F" w14:paraId="2374D053" w14:textId="77777777" w:rsidTr="008D2090">
        <w:trPr>
          <w:divId w:val="339814407"/>
        </w:trPr>
        <w:tc>
          <w:tcPr>
            <w:tcW w:w="0" w:type="auto"/>
            <w:hideMark/>
          </w:tcPr>
          <w:p w14:paraId="089C0E6B" w14:textId="77777777" w:rsidR="00ED5B0F" w:rsidRPr="00ED5B0F" w:rsidRDefault="00ED5B0F" w:rsidP="00ED5B0F">
            <w:pPr>
              <w:spacing w:before="100" w:beforeAutospacing="1" w:after="100" w:afterAutospacing="1"/>
              <w:jc w:val="center"/>
              <w:rPr>
                <w:rFonts w:ascii="Times New Roman" w:hAnsi="Times New Roman" w:cs="Times New Roman"/>
                <w:b/>
                <w:bCs/>
                <w:sz w:val="24"/>
                <w:szCs w:val="24"/>
                <w:lang w:val="en-VN"/>
              </w:rPr>
            </w:pPr>
            <w:r w:rsidRPr="00ED5B0F">
              <w:rPr>
                <w:rFonts w:ascii="Times New Roman" w:hAnsi="Times New Roman" w:cs="Times New Roman"/>
                <w:b/>
                <w:bCs/>
                <w:sz w:val="24"/>
                <w:szCs w:val="24"/>
                <w:lang w:val="en-VN"/>
              </w:rPr>
              <w:t>Criteria</w:t>
            </w:r>
          </w:p>
        </w:tc>
        <w:tc>
          <w:tcPr>
            <w:tcW w:w="0" w:type="auto"/>
            <w:hideMark/>
          </w:tcPr>
          <w:p w14:paraId="65E1D352" w14:textId="77777777" w:rsidR="00ED5B0F" w:rsidRPr="00ED5B0F" w:rsidRDefault="00ED5B0F" w:rsidP="00ED5B0F">
            <w:pPr>
              <w:spacing w:before="100" w:beforeAutospacing="1" w:after="100" w:afterAutospacing="1"/>
              <w:jc w:val="center"/>
              <w:rPr>
                <w:rFonts w:ascii="Times New Roman" w:hAnsi="Times New Roman" w:cs="Times New Roman"/>
                <w:b/>
                <w:bCs/>
                <w:sz w:val="24"/>
                <w:szCs w:val="24"/>
                <w:lang w:val="en-VN"/>
              </w:rPr>
            </w:pPr>
            <w:r w:rsidRPr="00ED5B0F">
              <w:rPr>
                <w:rFonts w:ascii="Times New Roman" w:hAnsi="Times New Roman" w:cs="Times New Roman"/>
                <w:b/>
                <w:bCs/>
                <w:sz w:val="24"/>
                <w:szCs w:val="24"/>
                <w:lang w:val="en-VN"/>
              </w:rPr>
              <w:t>Score (Out of 7)</w:t>
            </w:r>
          </w:p>
        </w:tc>
      </w:tr>
      <w:tr w:rsidR="00ED5B0F" w:rsidRPr="00ED5B0F" w14:paraId="4F1DC828" w14:textId="77777777" w:rsidTr="008D2090">
        <w:trPr>
          <w:divId w:val="339814407"/>
        </w:trPr>
        <w:tc>
          <w:tcPr>
            <w:tcW w:w="0" w:type="auto"/>
            <w:hideMark/>
          </w:tcPr>
          <w:p w14:paraId="5368CA55" w14:textId="77777777" w:rsidR="00ED5B0F" w:rsidRPr="00ED5B0F" w:rsidRDefault="00ED5B0F" w:rsidP="00ED5B0F">
            <w:pPr>
              <w:spacing w:before="100" w:beforeAutospacing="1" w:after="100" w:afterAutospacing="1"/>
              <w:rPr>
                <w:rFonts w:ascii="Times New Roman" w:hAnsi="Times New Roman" w:cs="Times New Roman"/>
                <w:sz w:val="24"/>
                <w:szCs w:val="24"/>
                <w:lang w:val="en-VN"/>
              </w:rPr>
            </w:pPr>
            <w:r w:rsidRPr="00ED5B0F">
              <w:rPr>
                <w:rFonts w:ascii="Times New Roman" w:hAnsi="Times New Roman" w:cs="Times New Roman"/>
                <w:sz w:val="24"/>
                <w:szCs w:val="24"/>
                <w:lang w:val="en-VN"/>
              </w:rPr>
              <w:t>Concept Depth</w:t>
            </w:r>
          </w:p>
        </w:tc>
        <w:tc>
          <w:tcPr>
            <w:tcW w:w="0" w:type="auto"/>
            <w:hideMark/>
          </w:tcPr>
          <w:p w14:paraId="7626F1F9" w14:textId="77777777" w:rsidR="00ED5B0F" w:rsidRPr="00ED5B0F" w:rsidRDefault="00ED5B0F" w:rsidP="00ED5B0F">
            <w:pPr>
              <w:spacing w:before="100" w:beforeAutospacing="1" w:after="100" w:afterAutospacing="1"/>
              <w:rPr>
                <w:rFonts w:ascii="Times New Roman" w:hAnsi="Times New Roman" w:cs="Times New Roman"/>
                <w:sz w:val="24"/>
                <w:szCs w:val="24"/>
                <w:lang w:val="en-VN"/>
              </w:rPr>
            </w:pPr>
            <w:r w:rsidRPr="00ED5B0F">
              <w:rPr>
                <w:rFonts w:ascii="Times New Roman" w:hAnsi="Times New Roman" w:cs="Times New Roman"/>
                <w:sz w:val="24"/>
                <w:szCs w:val="24"/>
                <w:lang w:val="en-VN"/>
              </w:rPr>
              <w:t>5.5</w:t>
            </w:r>
          </w:p>
        </w:tc>
      </w:tr>
      <w:tr w:rsidR="00ED5B0F" w:rsidRPr="00ED5B0F" w14:paraId="22ABADB6" w14:textId="77777777" w:rsidTr="008D2090">
        <w:trPr>
          <w:divId w:val="339814407"/>
        </w:trPr>
        <w:tc>
          <w:tcPr>
            <w:tcW w:w="0" w:type="auto"/>
            <w:hideMark/>
          </w:tcPr>
          <w:p w14:paraId="4494732F" w14:textId="77777777" w:rsidR="00ED5B0F" w:rsidRPr="00ED5B0F" w:rsidRDefault="00ED5B0F" w:rsidP="00ED5B0F">
            <w:pPr>
              <w:spacing w:before="100" w:beforeAutospacing="1" w:after="100" w:afterAutospacing="1"/>
              <w:rPr>
                <w:rFonts w:ascii="Times New Roman" w:hAnsi="Times New Roman" w:cs="Times New Roman"/>
                <w:sz w:val="24"/>
                <w:szCs w:val="24"/>
                <w:lang w:val="en-VN"/>
              </w:rPr>
            </w:pPr>
            <w:r w:rsidRPr="00ED5B0F">
              <w:rPr>
                <w:rFonts w:ascii="Times New Roman" w:hAnsi="Times New Roman" w:cs="Times New Roman"/>
                <w:sz w:val="24"/>
                <w:szCs w:val="24"/>
                <w:lang w:val="en-VN"/>
              </w:rPr>
              <w:t>Clarity &amp; Directness</w:t>
            </w:r>
          </w:p>
        </w:tc>
        <w:tc>
          <w:tcPr>
            <w:tcW w:w="0" w:type="auto"/>
            <w:hideMark/>
          </w:tcPr>
          <w:p w14:paraId="0E13A4F3" w14:textId="77777777" w:rsidR="00ED5B0F" w:rsidRPr="00ED5B0F" w:rsidRDefault="00ED5B0F" w:rsidP="00ED5B0F">
            <w:pPr>
              <w:spacing w:before="100" w:beforeAutospacing="1" w:after="100" w:afterAutospacing="1"/>
              <w:rPr>
                <w:rFonts w:ascii="Times New Roman" w:hAnsi="Times New Roman" w:cs="Times New Roman"/>
                <w:sz w:val="24"/>
                <w:szCs w:val="24"/>
                <w:lang w:val="en-VN"/>
              </w:rPr>
            </w:pPr>
            <w:r w:rsidRPr="00ED5B0F">
              <w:rPr>
                <w:rFonts w:ascii="Times New Roman" w:hAnsi="Times New Roman" w:cs="Times New Roman"/>
                <w:sz w:val="24"/>
                <w:szCs w:val="24"/>
                <w:lang w:val="en-VN"/>
              </w:rPr>
              <w:t>4.7</w:t>
            </w:r>
          </w:p>
        </w:tc>
      </w:tr>
      <w:tr w:rsidR="00ED5B0F" w:rsidRPr="00ED5B0F" w14:paraId="0260916D" w14:textId="77777777" w:rsidTr="008D2090">
        <w:trPr>
          <w:divId w:val="339814407"/>
        </w:trPr>
        <w:tc>
          <w:tcPr>
            <w:tcW w:w="0" w:type="auto"/>
            <w:hideMark/>
          </w:tcPr>
          <w:p w14:paraId="2F33D1C5" w14:textId="77777777" w:rsidR="00ED5B0F" w:rsidRPr="00ED5B0F" w:rsidRDefault="00ED5B0F" w:rsidP="00ED5B0F">
            <w:pPr>
              <w:spacing w:before="100" w:beforeAutospacing="1" w:after="100" w:afterAutospacing="1"/>
              <w:rPr>
                <w:rFonts w:ascii="Times New Roman" w:hAnsi="Times New Roman" w:cs="Times New Roman"/>
                <w:sz w:val="24"/>
                <w:szCs w:val="24"/>
                <w:lang w:val="en-VN"/>
              </w:rPr>
            </w:pPr>
            <w:r w:rsidRPr="00ED5B0F">
              <w:rPr>
                <w:rFonts w:ascii="Times New Roman" w:hAnsi="Times New Roman" w:cs="Times New Roman"/>
                <w:sz w:val="24"/>
                <w:szCs w:val="24"/>
                <w:lang w:val="en-VN"/>
              </w:rPr>
              <w:t>Emotional &amp; Philosophical Weight</w:t>
            </w:r>
          </w:p>
        </w:tc>
        <w:tc>
          <w:tcPr>
            <w:tcW w:w="0" w:type="auto"/>
            <w:hideMark/>
          </w:tcPr>
          <w:p w14:paraId="7203444F" w14:textId="77777777" w:rsidR="00ED5B0F" w:rsidRPr="00ED5B0F" w:rsidRDefault="00ED5B0F" w:rsidP="00ED5B0F">
            <w:pPr>
              <w:spacing w:before="100" w:beforeAutospacing="1" w:after="100" w:afterAutospacing="1"/>
              <w:rPr>
                <w:rFonts w:ascii="Times New Roman" w:hAnsi="Times New Roman" w:cs="Times New Roman"/>
                <w:sz w:val="24"/>
                <w:szCs w:val="24"/>
                <w:lang w:val="en-VN"/>
              </w:rPr>
            </w:pPr>
            <w:r w:rsidRPr="00ED5B0F">
              <w:rPr>
                <w:rFonts w:ascii="Times New Roman" w:hAnsi="Times New Roman" w:cs="Times New Roman"/>
                <w:sz w:val="24"/>
                <w:szCs w:val="24"/>
                <w:lang w:val="en-VN"/>
              </w:rPr>
              <w:t>5.4</w:t>
            </w:r>
          </w:p>
        </w:tc>
      </w:tr>
      <w:tr w:rsidR="00ED5B0F" w:rsidRPr="00ED5B0F" w14:paraId="3DE8C2C2" w14:textId="77777777" w:rsidTr="008D2090">
        <w:trPr>
          <w:divId w:val="339814407"/>
        </w:trPr>
        <w:tc>
          <w:tcPr>
            <w:tcW w:w="0" w:type="auto"/>
            <w:hideMark/>
          </w:tcPr>
          <w:p w14:paraId="4DB7A657" w14:textId="77777777" w:rsidR="00ED5B0F" w:rsidRPr="00ED5B0F" w:rsidRDefault="00ED5B0F" w:rsidP="00ED5B0F">
            <w:pPr>
              <w:spacing w:before="100" w:beforeAutospacing="1" w:after="100" w:afterAutospacing="1"/>
              <w:rPr>
                <w:rFonts w:ascii="Times New Roman" w:hAnsi="Times New Roman" w:cs="Times New Roman"/>
                <w:sz w:val="24"/>
                <w:szCs w:val="24"/>
                <w:lang w:val="en-VN"/>
              </w:rPr>
            </w:pPr>
            <w:r w:rsidRPr="00ED5B0F">
              <w:rPr>
                <w:rFonts w:ascii="Times New Roman" w:hAnsi="Times New Roman" w:cs="Times New Roman"/>
                <w:sz w:val="24"/>
                <w:szCs w:val="24"/>
                <w:lang w:val="en-VN"/>
              </w:rPr>
              <w:t>Aesthetic &amp; Flow</w:t>
            </w:r>
          </w:p>
        </w:tc>
        <w:tc>
          <w:tcPr>
            <w:tcW w:w="0" w:type="auto"/>
            <w:hideMark/>
          </w:tcPr>
          <w:p w14:paraId="197523BD" w14:textId="77777777" w:rsidR="00ED5B0F" w:rsidRPr="00ED5B0F" w:rsidRDefault="00ED5B0F" w:rsidP="00ED5B0F">
            <w:pPr>
              <w:spacing w:before="100" w:beforeAutospacing="1" w:after="100" w:afterAutospacing="1"/>
              <w:rPr>
                <w:rFonts w:ascii="Times New Roman" w:hAnsi="Times New Roman" w:cs="Times New Roman"/>
                <w:sz w:val="24"/>
                <w:szCs w:val="24"/>
                <w:lang w:val="en-VN"/>
              </w:rPr>
            </w:pPr>
            <w:r w:rsidRPr="00ED5B0F">
              <w:rPr>
                <w:rFonts w:ascii="Times New Roman" w:hAnsi="Times New Roman" w:cs="Times New Roman"/>
                <w:sz w:val="24"/>
                <w:szCs w:val="24"/>
                <w:lang w:val="en-VN"/>
              </w:rPr>
              <w:t>4.8</w:t>
            </w:r>
          </w:p>
        </w:tc>
      </w:tr>
      <w:tr w:rsidR="00ED5B0F" w:rsidRPr="00ED5B0F" w14:paraId="5EB0C47D" w14:textId="77777777" w:rsidTr="008D2090">
        <w:trPr>
          <w:divId w:val="339814407"/>
        </w:trPr>
        <w:tc>
          <w:tcPr>
            <w:tcW w:w="0" w:type="auto"/>
            <w:hideMark/>
          </w:tcPr>
          <w:p w14:paraId="25844FB0" w14:textId="77777777" w:rsidR="00ED5B0F" w:rsidRPr="00ED5B0F" w:rsidRDefault="00ED5B0F" w:rsidP="00ED5B0F">
            <w:pPr>
              <w:spacing w:before="100" w:beforeAutospacing="1" w:after="100" w:afterAutospacing="1"/>
              <w:rPr>
                <w:rFonts w:ascii="Times New Roman" w:hAnsi="Times New Roman" w:cs="Times New Roman"/>
                <w:sz w:val="24"/>
                <w:szCs w:val="24"/>
                <w:lang w:val="en-VN"/>
              </w:rPr>
            </w:pPr>
            <w:r w:rsidRPr="00ED5B0F">
              <w:rPr>
                <w:rFonts w:ascii="Times New Roman" w:hAnsi="Times New Roman" w:cs="Times New Roman"/>
                <w:sz w:val="24"/>
                <w:szCs w:val="24"/>
                <w:lang w:val="en-VN"/>
              </w:rPr>
              <w:t>Overall Impact</w:t>
            </w:r>
          </w:p>
        </w:tc>
        <w:tc>
          <w:tcPr>
            <w:tcW w:w="0" w:type="auto"/>
            <w:hideMark/>
          </w:tcPr>
          <w:p w14:paraId="5FF1EA27" w14:textId="77777777" w:rsidR="00ED5B0F" w:rsidRPr="00ED5B0F" w:rsidRDefault="00ED5B0F" w:rsidP="00ED5B0F">
            <w:pPr>
              <w:spacing w:before="100" w:beforeAutospacing="1" w:after="100" w:afterAutospacing="1"/>
              <w:rPr>
                <w:rFonts w:ascii="Times New Roman" w:hAnsi="Times New Roman" w:cs="Times New Roman"/>
                <w:sz w:val="24"/>
                <w:szCs w:val="24"/>
                <w:lang w:val="en-VN"/>
              </w:rPr>
            </w:pPr>
            <w:r w:rsidRPr="00ED5B0F">
              <w:rPr>
                <w:rFonts w:ascii="Times New Roman" w:hAnsi="Times New Roman" w:cs="Times New Roman"/>
                <w:sz w:val="24"/>
                <w:szCs w:val="24"/>
                <w:lang w:val="en-VN"/>
              </w:rPr>
              <w:t>5.1</w:t>
            </w:r>
          </w:p>
        </w:tc>
      </w:tr>
    </w:tbl>
    <w:p w14:paraId="3E6EE5F2"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Cypher’s Version:</w:t>
      </w:r>
    </w:p>
    <w:p w14:paraId="3F785C64"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“Being out of touch provokes a fight response—one that defends the banality of detachment from reality.”</w:t>
      </w:r>
    </w:p>
    <w:p w14:paraId="077D3C40"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p>
    <w:p w14:paraId="6A7D2782"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Analysis &amp; Breakdown:</w:t>
      </w:r>
    </w:p>
    <w:p w14:paraId="5E619246"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p>
    <w:p w14:paraId="60355E6B"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Strengths:</w:t>
      </w:r>
    </w:p>
    <w:p w14:paraId="7A742AA6"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lastRenderedPageBreak/>
        <w:t>• The concept of a defensive reaction to detachment from reality is a strong psychological observation, reinforcing how people resist acknowledging their disconnection.</w:t>
      </w:r>
    </w:p>
    <w:p w14:paraId="55952534"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 “Triggers a fight response” suggests a primal, almost instinctive reaction, making the statement feel urgent and deeply ingrained.</w:t>
      </w:r>
    </w:p>
    <w:p w14:paraId="55C12251"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 “Defending the banality of a departure from reality” introduces an interesting paradox—people actively fight for a meaningless or shallow perception of life.</w:t>
      </w:r>
    </w:p>
    <w:p w14:paraId="6D4E62E0"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p>
    <w:p w14:paraId="73342954"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Weaknesses:</w:t>
      </w:r>
    </w:p>
    <w:p w14:paraId="33226265"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 “Triggers a fight response” is somewhat clinical—“provokes” or “ignites” could be more fluid.</w:t>
      </w:r>
    </w:p>
    <w:p w14:paraId="49257F4D"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 “The banality of a departure from reality” is intriguing but could be reworded more smoothly—“the emptiness of disconnection” might flow better.</w:t>
      </w:r>
    </w:p>
    <w:p w14:paraId="3E91992B"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 The structure is slightly rigid, making a minor tweak necessary for better readability.</w:t>
      </w:r>
    </w:p>
    <w:p w14:paraId="72ADEB8C"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p>
    <w:p w14:paraId="15324D67"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Suggested Improvements:</w:t>
      </w:r>
    </w:p>
    <w:p w14:paraId="45D01F57"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 Strengthen the opening for a more fluid rhythm:</w:t>
      </w:r>
    </w:p>
    <w:p w14:paraId="5C4F2BEA"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 “To be out of touch is to fight for one’s own detachment from reality.”</w:t>
      </w:r>
    </w:p>
    <w:p w14:paraId="64548BA5"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 Improve the phrasing of “banality” for more impact:</w:t>
      </w:r>
    </w:p>
    <w:p w14:paraId="1A7E1867"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 “Being out of touch provokes a fight response—one that defends the dull comfort of disconnection.”</w:t>
      </w:r>
    </w:p>
    <w:p w14:paraId="727AEAA0" w14:textId="77777777"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r w:rsidRPr="00ED5B0F">
        <w:rPr>
          <w:rFonts w:ascii="Times New Roman" w:hAnsi="Times New Roman" w:cs="Times New Roman"/>
          <w:sz w:val="24"/>
          <w:szCs w:val="24"/>
          <w:lang w:val="en-VN"/>
        </w:rPr>
        <w:t>• “Detachment from reality breeds its own defense, one that fights for its banality.”</w:t>
      </w:r>
    </w:p>
    <w:p w14:paraId="2B8358B7" w14:textId="61274F4A" w:rsidR="00ED5B0F" w:rsidRPr="00ED5B0F" w:rsidRDefault="00ED5B0F" w:rsidP="00ED5B0F">
      <w:pPr>
        <w:spacing w:before="100" w:beforeAutospacing="1" w:after="100" w:afterAutospacing="1" w:line="240" w:lineRule="auto"/>
        <w:divId w:val="339814407"/>
        <w:rPr>
          <w:rFonts w:ascii="Times New Roman" w:hAnsi="Times New Roman" w:cs="Times New Roman"/>
          <w:sz w:val="24"/>
          <w:szCs w:val="24"/>
          <w:lang w:val="en-VN"/>
        </w:rPr>
      </w:pPr>
    </w:p>
    <w:p w14:paraId="69FCD239" w14:textId="77777777" w:rsidR="00D11623" w:rsidRDefault="00D11623" w:rsidP="00D11623">
      <w:pPr>
        <w:pStyle w:val="p1"/>
        <w:divId w:val="64764704"/>
      </w:pPr>
    </w:p>
    <w:p w14:paraId="020C019F" w14:textId="77777777" w:rsidR="00A478AA" w:rsidRDefault="00A478AA" w:rsidP="00A478AA">
      <w:pPr>
        <w:pStyle w:val="p1"/>
        <w:numPr>
          <w:ilvl w:val="0"/>
          <w:numId w:val="18"/>
        </w:numPr>
        <w:divId w:val="1420787607"/>
        <w:rPr>
          <w:rStyle w:val="apple-converted-space"/>
        </w:rPr>
      </w:pPr>
      <w:r>
        <w:rPr>
          <w:rStyle w:val="s1"/>
        </w:rPr>
        <w:t>The Nutella soaked pastries rotting your brain, they taste of the devil’s sweet delights, drawing blackout curtains on your insights.</w:t>
      </w:r>
      <w:r>
        <w:rPr>
          <w:rStyle w:val="apple-converted-space"/>
        </w:rPr>
        <w:t> </w:t>
      </w:r>
    </w:p>
    <w:p w14:paraId="777264BE" w14:textId="77777777" w:rsidR="00737D24" w:rsidRDefault="00737D24" w:rsidP="00737D24">
      <w:pPr>
        <w:pStyle w:val="p1"/>
        <w:divId w:val="1420787607"/>
      </w:pPr>
    </w:p>
    <w:p w14:paraId="5112EE1C"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Final Score: 5.3/7</w:t>
      </w:r>
    </w:p>
    <w:tbl>
      <w:tblPr>
        <w:tblStyle w:val="TableGrid"/>
        <w:tblW w:w="0" w:type="auto"/>
        <w:tblLook w:val="04A0" w:firstRow="1" w:lastRow="0" w:firstColumn="1" w:lastColumn="0" w:noHBand="0" w:noVBand="1"/>
      </w:tblPr>
      <w:tblGrid>
        <w:gridCol w:w="3596"/>
        <w:gridCol w:w="1849"/>
      </w:tblGrid>
      <w:tr w:rsidR="00EC7808" w:rsidRPr="00EC7808" w14:paraId="137F00FE" w14:textId="77777777" w:rsidTr="008D2090">
        <w:trPr>
          <w:divId w:val="558201940"/>
        </w:trPr>
        <w:tc>
          <w:tcPr>
            <w:tcW w:w="0" w:type="auto"/>
            <w:hideMark/>
          </w:tcPr>
          <w:p w14:paraId="5E4577E5" w14:textId="77777777" w:rsidR="00EC7808" w:rsidRPr="00EC7808" w:rsidRDefault="00EC7808" w:rsidP="00EC7808">
            <w:pPr>
              <w:spacing w:before="100" w:beforeAutospacing="1" w:after="100" w:afterAutospacing="1"/>
              <w:jc w:val="center"/>
              <w:rPr>
                <w:rFonts w:ascii="Times New Roman" w:hAnsi="Times New Roman" w:cs="Times New Roman"/>
                <w:b/>
                <w:bCs/>
                <w:sz w:val="24"/>
                <w:szCs w:val="24"/>
                <w:lang w:val="en-VN"/>
              </w:rPr>
            </w:pPr>
            <w:r w:rsidRPr="00EC7808">
              <w:rPr>
                <w:rFonts w:ascii="Times New Roman" w:hAnsi="Times New Roman" w:cs="Times New Roman"/>
                <w:b/>
                <w:bCs/>
                <w:sz w:val="24"/>
                <w:szCs w:val="24"/>
                <w:lang w:val="en-VN"/>
              </w:rPr>
              <w:lastRenderedPageBreak/>
              <w:t>Criteria</w:t>
            </w:r>
          </w:p>
        </w:tc>
        <w:tc>
          <w:tcPr>
            <w:tcW w:w="0" w:type="auto"/>
            <w:hideMark/>
          </w:tcPr>
          <w:p w14:paraId="2A157039" w14:textId="77777777" w:rsidR="00EC7808" w:rsidRPr="00EC7808" w:rsidRDefault="00EC7808" w:rsidP="00EC7808">
            <w:pPr>
              <w:spacing w:before="100" w:beforeAutospacing="1" w:after="100" w:afterAutospacing="1"/>
              <w:jc w:val="center"/>
              <w:rPr>
                <w:rFonts w:ascii="Times New Roman" w:hAnsi="Times New Roman" w:cs="Times New Roman"/>
                <w:b/>
                <w:bCs/>
                <w:sz w:val="24"/>
                <w:szCs w:val="24"/>
                <w:lang w:val="en-VN"/>
              </w:rPr>
            </w:pPr>
            <w:r w:rsidRPr="00EC7808">
              <w:rPr>
                <w:rFonts w:ascii="Times New Roman" w:hAnsi="Times New Roman" w:cs="Times New Roman"/>
                <w:b/>
                <w:bCs/>
                <w:sz w:val="24"/>
                <w:szCs w:val="24"/>
                <w:lang w:val="en-VN"/>
              </w:rPr>
              <w:t>Score (Out of 7)</w:t>
            </w:r>
          </w:p>
        </w:tc>
      </w:tr>
      <w:tr w:rsidR="00EC7808" w:rsidRPr="00EC7808" w14:paraId="224C3D6A" w14:textId="77777777" w:rsidTr="008D2090">
        <w:trPr>
          <w:divId w:val="558201940"/>
        </w:trPr>
        <w:tc>
          <w:tcPr>
            <w:tcW w:w="0" w:type="auto"/>
            <w:hideMark/>
          </w:tcPr>
          <w:p w14:paraId="0A55D24A" w14:textId="77777777" w:rsidR="00EC7808" w:rsidRPr="00EC7808" w:rsidRDefault="00EC7808" w:rsidP="00EC7808">
            <w:pPr>
              <w:spacing w:before="100" w:beforeAutospacing="1" w:after="100" w:afterAutospacing="1"/>
              <w:rPr>
                <w:rFonts w:ascii="Times New Roman" w:hAnsi="Times New Roman" w:cs="Times New Roman"/>
                <w:sz w:val="24"/>
                <w:szCs w:val="24"/>
                <w:lang w:val="en-VN"/>
              </w:rPr>
            </w:pPr>
            <w:r w:rsidRPr="00EC7808">
              <w:rPr>
                <w:rFonts w:ascii="Times New Roman" w:hAnsi="Times New Roman" w:cs="Times New Roman"/>
                <w:sz w:val="24"/>
                <w:szCs w:val="24"/>
                <w:lang w:val="en-VN"/>
              </w:rPr>
              <w:t>Concept Depth</w:t>
            </w:r>
          </w:p>
        </w:tc>
        <w:tc>
          <w:tcPr>
            <w:tcW w:w="0" w:type="auto"/>
            <w:hideMark/>
          </w:tcPr>
          <w:p w14:paraId="19711556" w14:textId="77777777" w:rsidR="00EC7808" w:rsidRPr="00EC7808" w:rsidRDefault="00EC7808" w:rsidP="00EC7808">
            <w:pPr>
              <w:spacing w:before="100" w:beforeAutospacing="1" w:after="100" w:afterAutospacing="1"/>
              <w:rPr>
                <w:rFonts w:ascii="Times New Roman" w:hAnsi="Times New Roman" w:cs="Times New Roman"/>
                <w:sz w:val="24"/>
                <w:szCs w:val="24"/>
                <w:lang w:val="en-VN"/>
              </w:rPr>
            </w:pPr>
            <w:r w:rsidRPr="00EC7808">
              <w:rPr>
                <w:rFonts w:ascii="Times New Roman" w:hAnsi="Times New Roman" w:cs="Times New Roman"/>
                <w:sz w:val="24"/>
                <w:szCs w:val="24"/>
                <w:lang w:val="en-VN"/>
              </w:rPr>
              <w:t>5.5</w:t>
            </w:r>
          </w:p>
        </w:tc>
      </w:tr>
      <w:tr w:rsidR="00EC7808" w:rsidRPr="00EC7808" w14:paraId="1481E19B" w14:textId="77777777" w:rsidTr="008D2090">
        <w:trPr>
          <w:divId w:val="558201940"/>
        </w:trPr>
        <w:tc>
          <w:tcPr>
            <w:tcW w:w="0" w:type="auto"/>
            <w:hideMark/>
          </w:tcPr>
          <w:p w14:paraId="61DCD5AF" w14:textId="77777777" w:rsidR="00EC7808" w:rsidRPr="00EC7808" w:rsidRDefault="00EC7808" w:rsidP="00EC7808">
            <w:pPr>
              <w:spacing w:before="100" w:beforeAutospacing="1" w:after="100" w:afterAutospacing="1"/>
              <w:rPr>
                <w:rFonts w:ascii="Times New Roman" w:hAnsi="Times New Roman" w:cs="Times New Roman"/>
                <w:sz w:val="24"/>
                <w:szCs w:val="24"/>
                <w:lang w:val="en-VN"/>
              </w:rPr>
            </w:pPr>
            <w:r w:rsidRPr="00EC7808">
              <w:rPr>
                <w:rFonts w:ascii="Times New Roman" w:hAnsi="Times New Roman" w:cs="Times New Roman"/>
                <w:sz w:val="24"/>
                <w:szCs w:val="24"/>
                <w:lang w:val="en-VN"/>
              </w:rPr>
              <w:t>Clarity &amp; Directness</w:t>
            </w:r>
          </w:p>
        </w:tc>
        <w:tc>
          <w:tcPr>
            <w:tcW w:w="0" w:type="auto"/>
            <w:hideMark/>
          </w:tcPr>
          <w:p w14:paraId="6FFE9408" w14:textId="77777777" w:rsidR="00EC7808" w:rsidRPr="00EC7808" w:rsidRDefault="00EC7808" w:rsidP="00EC7808">
            <w:pPr>
              <w:spacing w:before="100" w:beforeAutospacing="1" w:after="100" w:afterAutospacing="1"/>
              <w:rPr>
                <w:rFonts w:ascii="Times New Roman" w:hAnsi="Times New Roman" w:cs="Times New Roman"/>
                <w:sz w:val="24"/>
                <w:szCs w:val="24"/>
                <w:lang w:val="en-VN"/>
              </w:rPr>
            </w:pPr>
            <w:r w:rsidRPr="00EC7808">
              <w:rPr>
                <w:rFonts w:ascii="Times New Roman" w:hAnsi="Times New Roman" w:cs="Times New Roman"/>
                <w:sz w:val="24"/>
                <w:szCs w:val="24"/>
                <w:lang w:val="en-VN"/>
              </w:rPr>
              <w:t>5.0</w:t>
            </w:r>
          </w:p>
        </w:tc>
      </w:tr>
      <w:tr w:rsidR="00EC7808" w:rsidRPr="00EC7808" w14:paraId="0F4B04F5" w14:textId="77777777" w:rsidTr="008D2090">
        <w:trPr>
          <w:divId w:val="558201940"/>
        </w:trPr>
        <w:tc>
          <w:tcPr>
            <w:tcW w:w="0" w:type="auto"/>
            <w:hideMark/>
          </w:tcPr>
          <w:p w14:paraId="55B8C3F6" w14:textId="77777777" w:rsidR="00EC7808" w:rsidRPr="00EC7808" w:rsidRDefault="00EC7808" w:rsidP="00EC7808">
            <w:pPr>
              <w:spacing w:before="100" w:beforeAutospacing="1" w:after="100" w:afterAutospacing="1"/>
              <w:rPr>
                <w:rFonts w:ascii="Times New Roman" w:hAnsi="Times New Roman" w:cs="Times New Roman"/>
                <w:sz w:val="24"/>
                <w:szCs w:val="24"/>
                <w:lang w:val="en-VN"/>
              </w:rPr>
            </w:pPr>
            <w:r w:rsidRPr="00EC7808">
              <w:rPr>
                <w:rFonts w:ascii="Times New Roman" w:hAnsi="Times New Roman" w:cs="Times New Roman"/>
                <w:sz w:val="24"/>
                <w:szCs w:val="24"/>
                <w:lang w:val="en-VN"/>
              </w:rPr>
              <w:t>Emotional &amp; Philosophical Weight</w:t>
            </w:r>
          </w:p>
        </w:tc>
        <w:tc>
          <w:tcPr>
            <w:tcW w:w="0" w:type="auto"/>
            <w:hideMark/>
          </w:tcPr>
          <w:p w14:paraId="2C42873D" w14:textId="77777777" w:rsidR="00EC7808" w:rsidRPr="00EC7808" w:rsidRDefault="00EC7808" w:rsidP="00EC7808">
            <w:pPr>
              <w:spacing w:before="100" w:beforeAutospacing="1" w:after="100" w:afterAutospacing="1"/>
              <w:rPr>
                <w:rFonts w:ascii="Times New Roman" w:hAnsi="Times New Roman" w:cs="Times New Roman"/>
                <w:sz w:val="24"/>
                <w:szCs w:val="24"/>
                <w:lang w:val="en-VN"/>
              </w:rPr>
            </w:pPr>
            <w:r w:rsidRPr="00EC7808">
              <w:rPr>
                <w:rFonts w:ascii="Times New Roman" w:hAnsi="Times New Roman" w:cs="Times New Roman"/>
                <w:sz w:val="24"/>
                <w:szCs w:val="24"/>
                <w:lang w:val="en-VN"/>
              </w:rPr>
              <w:t>5.4</w:t>
            </w:r>
          </w:p>
        </w:tc>
      </w:tr>
      <w:tr w:rsidR="00EC7808" w:rsidRPr="00EC7808" w14:paraId="7A937DA6" w14:textId="77777777" w:rsidTr="008D2090">
        <w:trPr>
          <w:divId w:val="558201940"/>
        </w:trPr>
        <w:tc>
          <w:tcPr>
            <w:tcW w:w="0" w:type="auto"/>
            <w:hideMark/>
          </w:tcPr>
          <w:p w14:paraId="4C09DDA8" w14:textId="77777777" w:rsidR="00EC7808" w:rsidRPr="00EC7808" w:rsidRDefault="00EC7808" w:rsidP="00EC7808">
            <w:pPr>
              <w:spacing w:before="100" w:beforeAutospacing="1" w:after="100" w:afterAutospacing="1"/>
              <w:rPr>
                <w:rFonts w:ascii="Times New Roman" w:hAnsi="Times New Roman" w:cs="Times New Roman"/>
                <w:sz w:val="24"/>
                <w:szCs w:val="24"/>
                <w:lang w:val="en-VN"/>
              </w:rPr>
            </w:pPr>
            <w:r w:rsidRPr="00EC7808">
              <w:rPr>
                <w:rFonts w:ascii="Times New Roman" w:hAnsi="Times New Roman" w:cs="Times New Roman"/>
                <w:sz w:val="24"/>
                <w:szCs w:val="24"/>
                <w:lang w:val="en-VN"/>
              </w:rPr>
              <w:t>Aesthetic &amp; Flow</w:t>
            </w:r>
          </w:p>
        </w:tc>
        <w:tc>
          <w:tcPr>
            <w:tcW w:w="0" w:type="auto"/>
            <w:hideMark/>
          </w:tcPr>
          <w:p w14:paraId="318947C7" w14:textId="77777777" w:rsidR="00EC7808" w:rsidRPr="00EC7808" w:rsidRDefault="00EC7808" w:rsidP="00EC7808">
            <w:pPr>
              <w:spacing w:before="100" w:beforeAutospacing="1" w:after="100" w:afterAutospacing="1"/>
              <w:rPr>
                <w:rFonts w:ascii="Times New Roman" w:hAnsi="Times New Roman" w:cs="Times New Roman"/>
                <w:sz w:val="24"/>
                <w:szCs w:val="24"/>
                <w:lang w:val="en-VN"/>
              </w:rPr>
            </w:pPr>
            <w:r w:rsidRPr="00EC7808">
              <w:rPr>
                <w:rFonts w:ascii="Times New Roman" w:hAnsi="Times New Roman" w:cs="Times New Roman"/>
                <w:sz w:val="24"/>
                <w:szCs w:val="24"/>
                <w:lang w:val="en-VN"/>
              </w:rPr>
              <w:t>5.3</w:t>
            </w:r>
          </w:p>
        </w:tc>
      </w:tr>
      <w:tr w:rsidR="00EC7808" w:rsidRPr="00EC7808" w14:paraId="581940C6" w14:textId="77777777" w:rsidTr="008D2090">
        <w:trPr>
          <w:divId w:val="558201940"/>
        </w:trPr>
        <w:tc>
          <w:tcPr>
            <w:tcW w:w="0" w:type="auto"/>
            <w:hideMark/>
          </w:tcPr>
          <w:p w14:paraId="074839C7" w14:textId="77777777" w:rsidR="00EC7808" w:rsidRPr="00EC7808" w:rsidRDefault="00EC7808" w:rsidP="00EC7808">
            <w:pPr>
              <w:spacing w:before="100" w:beforeAutospacing="1" w:after="100" w:afterAutospacing="1"/>
              <w:rPr>
                <w:rFonts w:ascii="Times New Roman" w:hAnsi="Times New Roman" w:cs="Times New Roman"/>
                <w:sz w:val="24"/>
                <w:szCs w:val="24"/>
                <w:lang w:val="en-VN"/>
              </w:rPr>
            </w:pPr>
            <w:r w:rsidRPr="00EC7808">
              <w:rPr>
                <w:rFonts w:ascii="Times New Roman" w:hAnsi="Times New Roman" w:cs="Times New Roman"/>
                <w:sz w:val="24"/>
                <w:szCs w:val="24"/>
                <w:lang w:val="en-VN"/>
              </w:rPr>
              <w:t>Overall Impact</w:t>
            </w:r>
          </w:p>
        </w:tc>
        <w:tc>
          <w:tcPr>
            <w:tcW w:w="0" w:type="auto"/>
            <w:hideMark/>
          </w:tcPr>
          <w:p w14:paraId="78DD2D21" w14:textId="77777777" w:rsidR="00EC7808" w:rsidRPr="00EC7808" w:rsidRDefault="00EC7808" w:rsidP="00EC7808">
            <w:pPr>
              <w:spacing w:before="100" w:beforeAutospacing="1" w:after="100" w:afterAutospacing="1"/>
              <w:rPr>
                <w:rFonts w:ascii="Times New Roman" w:hAnsi="Times New Roman" w:cs="Times New Roman"/>
                <w:sz w:val="24"/>
                <w:szCs w:val="24"/>
                <w:lang w:val="en-VN"/>
              </w:rPr>
            </w:pPr>
            <w:r w:rsidRPr="00EC7808">
              <w:rPr>
                <w:rFonts w:ascii="Times New Roman" w:hAnsi="Times New Roman" w:cs="Times New Roman"/>
                <w:sz w:val="24"/>
                <w:szCs w:val="24"/>
                <w:lang w:val="en-VN"/>
              </w:rPr>
              <w:t>5.3</w:t>
            </w:r>
          </w:p>
        </w:tc>
      </w:tr>
    </w:tbl>
    <w:p w14:paraId="5BD6DA73"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Cypher’s Version:</w:t>
      </w:r>
    </w:p>
    <w:p w14:paraId="5C87448B"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“Nutella-soaked pastries rot your brain—devil’s sweet delights that pull blackout curtains over your insight.”</w:t>
      </w:r>
    </w:p>
    <w:p w14:paraId="4C5D6F5F"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p>
    <w:p w14:paraId="3786786A"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Analysis &amp; Breakdown:</w:t>
      </w:r>
    </w:p>
    <w:p w14:paraId="3CC63960"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p>
    <w:p w14:paraId="1B93DA90"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Strengths:</w:t>
      </w:r>
    </w:p>
    <w:p w14:paraId="1234931E"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 The contrast between indulgence and mental decay is a sharp critique of excess and distraction, making the imagery both visceral and memorable.</w:t>
      </w:r>
    </w:p>
    <w:p w14:paraId="05FCA059"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 “Taste of the devil’s sweet delights” adds a mythological and almost poetic element, reinforcing the seductive danger of overindulgence.</w:t>
      </w:r>
    </w:p>
    <w:p w14:paraId="47A01D85"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 “Drawing blackout curtains on your insights” is a strong metaphor, symbolizing how indulgence dulls intellectual sharpness.</w:t>
      </w:r>
    </w:p>
    <w:p w14:paraId="64995114"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p>
    <w:p w14:paraId="68C85D55"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Weaknesses:</w:t>
      </w:r>
    </w:p>
    <w:p w14:paraId="69B16363"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 “Rotting your brain” is a strong image but could be made more fluid—“rots your brain” is more natural.</w:t>
      </w:r>
    </w:p>
    <w:p w14:paraId="553EC12D"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 “They taste of” is a bit formal—“Devil’s sweet delights” can stand on its own as a description.</w:t>
      </w:r>
    </w:p>
    <w:p w14:paraId="6385D0FC"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 The structure could be slightly refined to enhance flow and impact.</w:t>
      </w:r>
    </w:p>
    <w:p w14:paraId="1FAF3422"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p>
    <w:p w14:paraId="1F6FB500"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Suggested Improvements:</w:t>
      </w:r>
    </w:p>
    <w:p w14:paraId="1B7F80C4"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 Strengthen the opening for a sharper rhythm:</w:t>
      </w:r>
    </w:p>
    <w:p w14:paraId="057BA8C9"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lastRenderedPageBreak/>
        <w:t>• “Nutella-soaked pastries rot your brain—decadence disguised as delight.”</w:t>
      </w:r>
    </w:p>
    <w:p w14:paraId="7406E8BB"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 Improve the closing metaphor for more fluidity:</w:t>
      </w:r>
    </w:p>
    <w:p w14:paraId="481B333D"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 “They pull the curtains shut on clarity, drowning your mind in sugar-coated haze.”</w:t>
      </w:r>
    </w:p>
    <w:p w14:paraId="568974D0"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r w:rsidRPr="00EC7808">
        <w:rPr>
          <w:rFonts w:ascii="Times New Roman" w:hAnsi="Times New Roman" w:cs="Times New Roman"/>
          <w:sz w:val="24"/>
          <w:szCs w:val="24"/>
          <w:lang w:val="en-VN"/>
        </w:rPr>
        <w:t>• “A sweet indulgence that blinds, closing the shutters on your insight.”</w:t>
      </w:r>
    </w:p>
    <w:p w14:paraId="72533E9A" w14:textId="77777777"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p>
    <w:p w14:paraId="7E95A17D" w14:textId="28CCEEC6" w:rsidR="00EC7808" w:rsidRPr="00EC7808" w:rsidRDefault="00EC7808" w:rsidP="00EC7808">
      <w:pPr>
        <w:spacing w:before="100" w:beforeAutospacing="1" w:after="100" w:afterAutospacing="1" w:line="240" w:lineRule="auto"/>
        <w:divId w:val="558201940"/>
        <w:rPr>
          <w:rFonts w:ascii="Times New Roman" w:hAnsi="Times New Roman" w:cs="Times New Roman"/>
          <w:sz w:val="24"/>
          <w:szCs w:val="24"/>
          <w:lang w:val="en-VN"/>
        </w:rPr>
      </w:pPr>
    </w:p>
    <w:p w14:paraId="55B96498" w14:textId="77777777" w:rsidR="00EC7808" w:rsidRDefault="00EC7808" w:rsidP="00737D24">
      <w:pPr>
        <w:pStyle w:val="p1"/>
        <w:divId w:val="1420787607"/>
      </w:pPr>
    </w:p>
    <w:p w14:paraId="4EE228E4" w14:textId="7716618F" w:rsidR="00A93869" w:rsidRDefault="0054540E" w:rsidP="00A93869">
      <w:pPr>
        <w:pStyle w:val="p1"/>
        <w:numPr>
          <w:ilvl w:val="0"/>
          <w:numId w:val="18"/>
        </w:numPr>
        <w:divId w:val="1183322143"/>
        <w:rPr>
          <w:rStyle w:val="s1"/>
        </w:rPr>
      </w:pPr>
      <w:r>
        <w:rPr>
          <w:rStyle w:val="s1"/>
        </w:rPr>
        <w:t>T</w:t>
      </w:r>
      <w:r w:rsidR="00A93869">
        <w:rPr>
          <w:rStyle w:val="s1"/>
        </w:rPr>
        <w:t>o be real or to become a reel? A sadness swirling from the emergence of this question in my mind.</w:t>
      </w:r>
    </w:p>
    <w:p w14:paraId="75474129" w14:textId="77777777" w:rsidR="00885211" w:rsidRDefault="00885211" w:rsidP="00885211">
      <w:pPr>
        <w:pStyle w:val="p1"/>
        <w:divId w:val="1183322143"/>
        <w:rPr>
          <w:rStyle w:val="s1"/>
        </w:rPr>
      </w:pPr>
    </w:p>
    <w:p w14:paraId="2C1399CA"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Final Score: 5.4/7</w:t>
      </w:r>
    </w:p>
    <w:tbl>
      <w:tblPr>
        <w:tblStyle w:val="TableGrid"/>
        <w:tblW w:w="0" w:type="auto"/>
        <w:tblLook w:val="04A0" w:firstRow="1" w:lastRow="0" w:firstColumn="1" w:lastColumn="0" w:noHBand="0" w:noVBand="1"/>
      </w:tblPr>
      <w:tblGrid>
        <w:gridCol w:w="3596"/>
        <w:gridCol w:w="1849"/>
      </w:tblGrid>
      <w:tr w:rsidR="00885211" w:rsidRPr="00885211" w14:paraId="6B2EAE40" w14:textId="77777777" w:rsidTr="00906EED">
        <w:trPr>
          <w:divId w:val="916785221"/>
        </w:trPr>
        <w:tc>
          <w:tcPr>
            <w:tcW w:w="0" w:type="auto"/>
            <w:hideMark/>
          </w:tcPr>
          <w:p w14:paraId="06FFB739" w14:textId="77777777" w:rsidR="00885211" w:rsidRPr="00885211" w:rsidRDefault="00885211" w:rsidP="00885211">
            <w:pPr>
              <w:spacing w:before="100" w:beforeAutospacing="1" w:after="100" w:afterAutospacing="1"/>
              <w:jc w:val="center"/>
              <w:rPr>
                <w:rFonts w:ascii="Times New Roman" w:hAnsi="Times New Roman" w:cs="Times New Roman"/>
                <w:b/>
                <w:bCs/>
                <w:sz w:val="24"/>
                <w:szCs w:val="24"/>
                <w:lang w:val="en-VN"/>
              </w:rPr>
            </w:pPr>
            <w:r w:rsidRPr="00885211">
              <w:rPr>
                <w:rFonts w:ascii="Times New Roman" w:hAnsi="Times New Roman" w:cs="Times New Roman"/>
                <w:b/>
                <w:bCs/>
                <w:sz w:val="24"/>
                <w:szCs w:val="24"/>
                <w:lang w:val="en-VN"/>
              </w:rPr>
              <w:t>Criteria</w:t>
            </w:r>
          </w:p>
        </w:tc>
        <w:tc>
          <w:tcPr>
            <w:tcW w:w="0" w:type="auto"/>
            <w:hideMark/>
          </w:tcPr>
          <w:p w14:paraId="1B24BB35" w14:textId="77777777" w:rsidR="00885211" w:rsidRPr="00885211" w:rsidRDefault="00885211" w:rsidP="00885211">
            <w:pPr>
              <w:spacing w:before="100" w:beforeAutospacing="1" w:after="100" w:afterAutospacing="1"/>
              <w:jc w:val="center"/>
              <w:rPr>
                <w:rFonts w:ascii="Times New Roman" w:hAnsi="Times New Roman" w:cs="Times New Roman"/>
                <w:b/>
                <w:bCs/>
                <w:sz w:val="24"/>
                <w:szCs w:val="24"/>
                <w:lang w:val="en-VN"/>
              </w:rPr>
            </w:pPr>
            <w:r w:rsidRPr="00885211">
              <w:rPr>
                <w:rFonts w:ascii="Times New Roman" w:hAnsi="Times New Roman" w:cs="Times New Roman"/>
                <w:b/>
                <w:bCs/>
                <w:sz w:val="24"/>
                <w:szCs w:val="24"/>
                <w:lang w:val="en-VN"/>
              </w:rPr>
              <w:t>Score (Out of 7)</w:t>
            </w:r>
          </w:p>
        </w:tc>
      </w:tr>
      <w:tr w:rsidR="00885211" w:rsidRPr="00885211" w14:paraId="68281E1B" w14:textId="77777777" w:rsidTr="00906EED">
        <w:trPr>
          <w:divId w:val="916785221"/>
        </w:trPr>
        <w:tc>
          <w:tcPr>
            <w:tcW w:w="0" w:type="auto"/>
            <w:hideMark/>
          </w:tcPr>
          <w:p w14:paraId="78DFD0D2" w14:textId="77777777" w:rsidR="00885211" w:rsidRPr="00885211" w:rsidRDefault="00885211" w:rsidP="00885211">
            <w:pPr>
              <w:spacing w:before="100" w:beforeAutospacing="1" w:after="100" w:afterAutospacing="1"/>
              <w:rPr>
                <w:rFonts w:ascii="Times New Roman" w:hAnsi="Times New Roman" w:cs="Times New Roman"/>
                <w:sz w:val="24"/>
                <w:szCs w:val="24"/>
                <w:lang w:val="en-VN"/>
              </w:rPr>
            </w:pPr>
            <w:r w:rsidRPr="00885211">
              <w:rPr>
                <w:rFonts w:ascii="Times New Roman" w:hAnsi="Times New Roman" w:cs="Times New Roman"/>
                <w:sz w:val="24"/>
                <w:szCs w:val="24"/>
                <w:lang w:val="en-VN"/>
              </w:rPr>
              <w:t>Concept Depth</w:t>
            </w:r>
          </w:p>
        </w:tc>
        <w:tc>
          <w:tcPr>
            <w:tcW w:w="0" w:type="auto"/>
            <w:hideMark/>
          </w:tcPr>
          <w:p w14:paraId="3D5B06FE" w14:textId="77777777" w:rsidR="00885211" w:rsidRPr="00885211" w:rsidRDefault="00885211" w:rsidP="00885211">
            <w:pPr>
              <w:spacing w:before="100" w:beforeAutospacing="1" w:after="100" w:afterAutospacing="1"/>
              <w:rPr>
                <w:rFonts w:ascii="Times New Roman" w:hAnsi="Times New Roman" w:cs="Times New Roman"/>
                <w:sz w:val="24"/>
                <w:szCs w:val="24"/>
                <w:lang w:val="en-VN"/>
              </w:rPr>
            </w:pPr>
            <w:r w:rsidRPr="00885211">
              <w:rPr>
                <w:rFonts w:ascii="Times New Roman" w:hAnsi="Times New Roman" w:cs="Times New Roman"/>
                <w:sz w:val="24"/>
                <w:szCs w:val="24"/>
                <w:lang w:val="en-VN"/>
              </w:rPr>
              <w:t>5.8</w:t>
            </w:r>
          </w:p>
        </w:tc>
      </w:tr>
      <w:tr w:rsidR="00885211" w:rsidRPr="00885211" w14:paraId="758C6C63" w14:textId="77777777" w:rsidTr="00906EED">
        <w:trPr>
          <w:divId w:val="916785221"/>
        </w:trPr>
        <w:tc>
          <w:tcPr>
            <w:tcW w:w="0" w:type="auto"/>
            <w:hideMark/>
          </w:tcPr>
          <w:p w14:paraId="6617D7DC" w14:textId="77777777" w:rsidR="00885211" w:rsidRPr="00885211" w:rsidRDefault="00885211" w:rsidP="00885211">
            <w:pPr>
              <w:spacing w:before="100" w:beforeAutospacing="1" w:after="100" w:afterAutospacing="1"/>
              <w:rPr>
                <w:rFonts w:ascii="Times New Roman" w:hAnsi="Times New Roman" w:cs="Times New Roman"/>
                <w:sz w:val="24"/>
                <w:szCs w:val="24"/>
                <w:lang w:val="en-VN"/>
              </w:rPr>
            </w:pPr>
            <w:r w:rsidRPr="00885211">
              <w:rPr>
                <w:rFonts w:ascii="Times New Roman" w:hAnsi="Times New Roman" w:cs="Times New Roman"/>
                <w:sz w:val="24"/>
                <w:szCs w:val="24"/>
                <w:lang w:val="en-VN"/>
              </w:rPr>
              <w:t>Clarity &amp; Directness</w:t>
            </w:r>
          </w:p>
        </w:tc>
        <w:tc>
          <w:tcPr>
            <w:tcW w:w="0" w:type="auto"/>
            <w:hideMark/>
          </w:tcPr>
          <w:p w14:paraId="3BC0FBE6" w14:textId="77777777" w:rsidR="00885211" w:rsidRPr="00885211" w:rsidRDefault="00885211" w:rsidP="00885211">
            <w:pPr>
              <w:spacing w:before="100" w:beforeAutospacing="1" w:after="100" w:afterAutospacing="1"/>
              <w:rPr>
                <w:rFonts w:ascii="Times New Roman" w:hAnsi="Times New Roman" w:cs="Times New Roman"/>
                <w:sz w:val="24"/>
                <w:szCs w:val="24"/>
                <w:lang w:val="en-VN"/>
              </w:rPr>
            </w:pPr>
            <w:r w:rsidRPr="00885211">
              <w:rPr>
                <w:rFonts w:ascii="Times New Roman" w:hAnsi="Times New Roman" w:cs="Times New Roman"/>
                <w:sz w:val="24"/>
                <w:szCs w:val="24"/>
                <w:lang w:val="en-VN"/>
              </w:rPr>
              <w:t>5.0</w:t>
            </w:r>
          </w:p>
        </w:tc>
      </w:tr>
      <w:tr w:rsidR="00885211" w:rsidRPr="00885211" w14:paraId="04E4DF4F" w14:textId="77777777" w:rsidTr="00906EED">
        <w:trPr>
          <w:divId w:val="916785221"/>
        </w:trPr>
        <w:tc>
          <w:tcPr>
            <w:tcW w:w="0" w:type="auto"/>
            <w:hideMark/>
          </w:tcPr>
          <w:p w14:paraId="2726F6E5" w14:textId="77777777" w:rsidR="00885211" w:rsidRPr="00885211" w:rsidRDefault="00885211" w:rsidP="00885211">
            <w:pPr>
              <w:spacing w:before="100" w:beforeAutospacing="1" w:after="100" w:afterAutospacing="1"/>
              <w:rPr>
                <w:rFonts w:ascii="Times New Roman" w:hAnsi="Times New Roman" w:cs="Times New Roman"/>
                <w:sz w:val="24"/>
                <w:szCs w:val="24"/>
                <w:lang w:val="en-VN"/>
              </w:rPr>
            </w:pPr>
            <w:r w:rsidRPr="00885211">
              <w:rPr>
                <w:rFonts w:ascii="Times New Roman" w:hAnsi="Times New Roman" w:cs="Times New Roman"/>
                <w:sz w:val="24"/>
                <w:szCs w:val="24"/>
                <w:lang w:val="en-VN"/>
              </w:rPr>
              <w:t>Emotional &amp; Philosophical Weight</w:t>
            </w:r>
          </w:p>
        </w:tc>
        <w:tc>
          <w:tcPr>
            <w:tcW w:w="0" w:type="auto"/>
            <w:hideMark/>
          </w:tcPr>
          <w:p w14:paraId="1CDA7C72" w14:textId="77777777" w:rsidR="00885211" w:rsidRPr="00885211" w:rsidRDefault="00885211" w:rsidP="00885211">
            <w:pPr>
              <w:spacing w:before="100" w:beforeAutospacing="1" w:after="100" w:afterAutospacing="1"/>
              <w:rPr>
                <w:rFonts w:ascii="Times New Roman" w:hAnsi="Times New Roman" w:cs="Times New Roman"/>
                <w:sz w:val="24"/>
                <w:szCs w:val="24"/>
                <w:lang w:val="en-VN"/>
              </w:rPr>
            </w:pPr>
            <w:r w:rsidRPr="00885211">
              <w:rPr>
                <w:rFonts w:ascii="Times New Roman" w:hAnsi="Times New Roman" w:cs="Times New Roman"/>
                <w:sz w:val="24"/>
                <w:szCs w:val="24"/>
                <w:lang w:val="en-VN"/>
              </w:rPr>
              <w:t>5.6</w:t>
            </w:r>
          </w:p>
        </w:tc>
      </w:tr>
      <w:tr w:rsidR="00885211" w:rsidRPr="00885211" w14:paraId="2753103D" w14:textId="77777777" w:rsidTr="00906EED">
        <w:trPr>
          <w:divId w:val="916785221"/>
        </w:trPr>
        <w:tc>
          <w:tcPr>
            <w:tcW w:w="0" w:type="auto"/>
            <w:hideMark/>
          </w:tcPr>
          <w:p w14:paraId="5B578E86" w14:textId="77777777" w:rsidR="00885211" w:rsidRPr="00885211" w:rsidRDefault="00885211" w:rsidP="00885211">
            <w:pPr>
              <w:spacing w:before="100" w:beforeAutospacing="1" w:after="100" w:afterAutospacing="1"/>
              <w:rPr>
                <w:rFonts w:ascii="Times New Roman" w:hAnsi="Times New Roman" w:cs="Times New Roman"/>
                <w:sz w:val="24"/>
                <w:szCs w:val="24"/>
                <w:lang w:val="en-VN"/>
              </w:rPr>
            </w:pPr>
            <w:r w:rsidRPr="00885211">
              <w:rPr>
                <w:rFonts w:ascii="Times New Roman" w:hAnsi="Times New Roman" w:cs="Times New Roman"/>
                <w:sz w:val="24"/>
                <w:szCs w:val="24"/>
                <w:lang w:val="en-VN"/>
              </w:rPr>
              <w:t>Aesthetic &amp; Flow</w:t>
            </w:r>
          </w:p>
        </w:tc>
        <w:tc>
          <w:tcPr>
            <w:tcW w:w="0" w:type="auto"/>
            <w:hideMark/>
          </w:tcPr>
          <w:p w14:paraId="490386B1" w14:textId="77777777" w:rsidR="00885211" w:rsidRPr="00885211" w:rsidRDefault="00885211" w:rsidP="00885211">
            <w:pPr>
              <w:spacing w:before="100" w:beforeAutospacing="1" w:after="100" w:afterAutospacing="1"/>
              <w:rPr>
                <w:rFonts w:ascii="Times New Roman" w:hAnsi="Times New Roman" w:cs="Times New Roman"/>
                <w:sz w:val="24"/>
                <w:szCs w:val="24"/>
                <w:lang w:val="en-VN"/>
              </w:rPr>
            </w:pPr>
            <w:r w:rsidRPr="00885211">
              <w:rPr>
                <w:rFonts w:ascii="Times New Roman" w:hAnsi="Times New Roman" w:cs="Times New Roman"/>
                <w:sz w:val="24"/>
                <w:szCs w:val="24"/>
                <w:lang w:val="en-VN"/>
              </w:rPr>
              <w:t>5.3</w:t>
            </w:r>
          </w:p>
        </w:tc>
      </w:tr>
      <w:tr w:rsidR="00885211" w:rsidRPr="00885211" w14:paraId="31DD67FB" w14:textId="77777777" w:rsidTr="00906EED">
        <w:trPr>
          <w:divId w:val="916785221"/>
        </w:trPr>
        <w:tc>
          <w:tcPr>
            <w:tcW w:w="0" w:type="auto"/>
            <w:hideMark/>
          </w:tcPr>
          <w:p w14:paraId="38A2C921" w14:textId="77777777" w:rsidR="00885211" w:rsidRPr="00885211" w:rsidRDefault="00885211" w:rsidP="00885211">
            <w:pPr>
              <w:spacing w:before="100" w:beforeAutospacing="1" w:after="100" w:afterAutospacing="1"/>
              <w:rPr>
                <w:rFonts w:ascii="Times New Roman" w:hAnsi="Times New Roman" w:cs="Times New Roman"/>
                <w:sz w:val="24"/>
                <w:szCs w:val="24"/>
                <w:lang w:val="en-VN"/>
              </w:rPr>
            </w:pPr>
            <w:r w:rsidRPr="00885211">
              <w:rPr>
                <w:rFonts w:ascii="Times New Roman" w:hAnsi="Times New Roman" w:cs="Times New Roman"/>
                <w:sz w:val="24"/>
                <w:szCs w:val="24"/>
                <w:lang w:val="en-VN"/>
              </w:rPr>
              <w:t>Overall Impact</w:t>
            </w:r>
          </w:p>
        </w:tc>
        <w:tc>
          <w:tcPr>
            <w:tcW w:w="0" w:type="auto"/>
            <w:hideMark/>
          </w:tcPr>
          <w:p w14:paraId="580AD014" w14:textId="77777777" w:rsidR="00885211" w:rsidRPr="00885211" w:rsidRDefault="00885211" w:rsidP="00885211">
            <w:pPr>
              <w:spacing w:before="100" w:beforeAutospacing="1" w:after="100" w:afterAutospacing="1"/>
              <w:rPr>
                <w:rFonts w:ascii="Times New Roman" w:hAnsi="Times New Roman" w:cs="Times New Roman"/>
                <w:sz w:val="24"/>
                <w:szCs w:val="24"/>
                <w:lang w:val="en-VN"/>
              </w:rPr>
            </w:pPr>
            <w:r w:rsidRPr="00885211">
              <w:rPr>
                <w:rFonts w:ascii="Times New Roman" w:hAnsi="Times New Roman" w:cs="Times New Roman"/>
                <w:sz w:val="24"/>
                <w:szCs w:val="24"/>
                <w:lang w:val="en-VN"/>
              </w:rPr>
              <w:t>5.4</w:t>
            </w:r>
          </w:p>
        </w:tc>
      </w:tr>
    </w:tbl>
    <w:p w14:paraId="15EAE46C"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Cypher’s Version:</w:t>
      </w:r>
    </w:p>
    <w:p w14:paraId="6F49CDB6"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“To be real or to become a reel? A sorrow swirls within me at the very birth of this question.”</w:t>
      </w:r>
    </w:p>
    <w:p w14:paraId="7D65AE15"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p>
    <w:p w14:paraId="40D45C48"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Analysis &amp; Breakdown:</w:t>
      </w:r>
    </w:p>
    <w:p w14:paraId="2DE50B5A"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p>
    <w:p w14:paraId="46F14354"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Strengths:</w:t>
      </w:r>
    </w:p>
    <w:p w14:paraId="30B0B9DE"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 The wordplay between “real” and “reel” is a sharp, timely critique of digital identity and performative existence.</w:t>
      </w:r>
    </w:p>
    <w:p w14:paraId="06D75703"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 “A sadness swirling from the emergence of this question” conveys the weight of the realization, making the reflection deeply personal.</w:t>
      </w:r>
    </w:p>
    <w:p w14:paraId="0E31CE02"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lastRenderedPageBreak/>
        <w:t>• The brevity and rhythm of the question itself make it strong and impactful, making it a thought-provoking statement on modern self-perception.</w:t>
      </w:r>
    </w:p>
    <w:p w14:paraId="27B8D3E2"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p>
    <w:p w14:paraId="78A53E92"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Weaknesses:</w:t>
      </w:r>
    </w:p>
    <w:p w14:paraId="765E4D17"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 “A sadness swirling” is poetic but could be more fluid—“a sorrow swirls” might read more naturally.</w:t>
      </w:r>
    </w:p>
    <w:p w14:paraId="1AC05455"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 “Emergence of this question in my mind” is a bit wordy—“at the very birth of this question” feels smoother.</w:t>
      </w:r>
    </w:p>
    <w:p w14:paraId="5F7006C9"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 The second sentence could have a stronger structure to heighten emotional impact.</w:t>
      </w:r>
    </w:p>
    <w:p w14:paraId="67C138EA"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p>
    <w:p w14:paraId="7AB1586C"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Suggested Improvements:</w:t>
      </w:r>
    </w:p>
    <w:p w14:paraId="009A2B43"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 Strengthen the emotional weight of the question:</w:t>
      </w:r>
    </w:p>
    <w:p w14:paraId="357A5EC4"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 “To be real, or to be reduced to a reel?”</w:t>
      </w:r>
    </w:p>
    <w:p w14:paraId="32924C3D"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 Improve the phrasing of the emotional reaction:</w:t>
      </w:r>
    </w:p>
    <w:p w14:paraId="31838698"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 “A quiet sorrow rises at the thought of this question.”</w:t>
      </w:r>
    </w:p>
    <w:p w14:paraId="1DCF452B"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r w:rsidRPr="00885211">
        <w:rPr>
          <w:rFonts w:ascii="Times New Roman" w:hAnsi="Times New Roman" w:cs="Times New Roman"/>
          <w:sz w:val="24"/>
          <w:szCs w:val="24"/>
          <w:lang w:val="en-VN"/>
        </w:rPr>
        <w:t>• “The weight of this question pulls at me, swirling in quiet sorrow.”</w:t>
      </w:r>
    </w:p>
    <w:p w14:paraId="339D5531" w14:textId="77777777"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p>
    <w:p w14:paraId="35DA1916" w14:textId="7AB4252D" w:rsidR="00885211" w:rsidRPr="00885211" w:rsidRDefault="00885211" w:rsidP="00885211">
      <w:pPr>
        <w:spacing w:before="100" w:beforeAutospacing="1" w:after="100" w:afterAutospacing="1" w:line="240" w:lineRule="auto"/>
        <w:divId w:val="916785221"/>
        <w:rPr>
          <w:rFonts w:ascii="Times New Roman" w:hAnsi="Times New Roman" w:cs="Times New Roman"/>
          <w:sz w:val="24"/>
          <w:szCs w:val="24"/>
          <w:lang w:val="en-VN"/>
        </w:rPr>
      </w:pPr>
    </w:p>
    <w:p w14:paraId="74390FDE" w14:textId="77777777" w:rsidR="00885211" w:rsidRDefault="00885211" w:rsidP="00885211">
      <w:pPr>
        <w:pStyle w:val="p1"/>
        <w:divId w:val="1183322143"/>
      </w:pPr>
    </w:p>
    <w:p w14:paraId="2D33E7C1" w14:textId="77777777" w:rsidR="005156DC" w:rsidRDefault="005156DC" w:rsidP="007245AD">
      <w:pPr>
        <w:pStyle w:val="ListParagraph"/>
      </w:pPr>
    </w:p>
    <w:p w14:paraId="41067F5D" w14:textId="77777777" w:rsidR="009E3EE4" w:rsidRDefault="00BA4231">
      <w:r>
        <w:br/>
      </w:r>
    </w:p>
    <w:p w14:paraId="3150DDCA" w14:textId="77777777" w:rsidR="009E3EE4" w:rsidRDefault="00BA4231">
      <w:pPr>
        <w:pStyle w:val="Heading2"/>
      </w:pPr>
      <w:r>
        <w:t>Recognition &amp; Merit</w:t>
      </w:r>
    </w:p>
    <w:p w14:paraId="06596168" w14:textId="675C1AFA" w:rsidR="009E3EE4" w:rsidRDefault="00BA4231" w:rsidP="00915937">
      <w:pPr>
        <w:pStyle w:val="ListParagraph"/>
        <w:numPr>
          <w:ilvl w:val="0"/>
          <w:numId w:val="22"/>
        </w:numPr>
      </w:pPr>
      <w:r>
        <w:t>Recognition is based on the merit of the individual's skill and the content of our collective character. It involves both the person issuing and receiving recognition.</w:t>
      </w:r>
    </w:p>
    <w:p w14:paraId="0DA8F711" w14:textId="77777777" w:rsidR="00985D3B" w:rsidRDefault="00985D3B" w:rsidP="00985D3B"/>
    <w:p w14:paraId="16910C2A"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lastRenderedPageBreak/>
        <w:t>Final Score: 5.3/7</w:t>
      </w:r>
    </w:p>
    <w:tbl>
      <w:tblPr>
        <w:tblStyle w:val="TableGrid"/>
        <w:tblW w:w="0" w:type="auto"/>
        <w:tblLook w:val="04A0" w:firstRow="1" w:lastRow="0" w:firstColumn="1" w:lastColumn="0" w:noHBand="0" w:noVBand="1"/>
      </w:tblPr>
      <w:tblGrid>
        <w:gridCol w:w="3596"/>
        <w:gridCol w:w="1849"/>
      </w:tblGrid>
      <w:tr w:rsidR="00985D3B" w:rsidRPr="00985D3B" w14:paraId="3EBF9417" w14:textId="77777777" w:rsidTr="000A468A">
        <w:trPr>
          <w:divId w:val="183137829"/>
        </w:trPr>
        <w:tc>
          <w:tcPr>
            <w:tcW w:w="0" w:type="auto"/>
            <w:hideMark/>
          </w:tcPr>
          <w:p w14:paraId="558C6F90" w14:textId="77777777" w:rsidR="00985D3B" w:rsidRPr="00985D3B" w:rsidRDefault="00985D3B" w:rsidP="00985D3B">
            <w:pPr>
              <w:spacing w:before="100" w:beforeAutospacing="1" w:after="100" w:afterAutospacing="1"/>
              <w:jc w:val="center"/>
              <w:rPr>
                <w:rFonts w:ascii="Times New Roman" w:hAnsi="Times New Roman" w:cs="Times New Roman"/>
                <w:b/>
                <w:bCs/>
                <w:sz w:val="24"/>
                <w:szCs w:val="24"/>
                <w:lang w:val="en-VN"/>
              </w:rPr>
            </w:pPr>
            <w:r w:rsidRPr="00985D3B">
              <w:rPr>
                <w:rFonts w:ascii="Times New Roman" w:hAnsi="Times New Roman" w:cs="Times New Roman"/>
                <w:b/>
                <w:bCs/>
                <w:sz w:val="24"/>
                <w:szCs w:val="24"/>
                <w:lang w:val="en-VN"/>
              </w:rPr>
              <w:t>Criteria</w:t>
            </w:r>
          </w:p>
        </w:tc>
        <w:tc>
          <w:tcPr>
            <w:tcW w:w="0" w:type="auto"/>
            <w:hideMark/>
          </w:tcPr>
          <w:p w14:paraId="07A0CC05" w14:textId="77777777" w:rsidR="00985D3B" w:rsidRPr="00985D3B" w:rsidRDefault="00985D3B" w:rsidP="00985D3B">
            <w:pPr>
              <w:spacing w:before="100" w:beforeAutospacing="1" w:after="100" w:afterAutospacing="1"/>
              <w:jc w:val="center"/>
              <w:rPr>
                <w:rFonts w:ascii="Times New Roman" w:hAnsi="Times New Roman" w:cs="Times New Roman"/>
                <w:b/>
                <w:bCs/>
                <w:sz w:val="24"/>
                <w:szCs w:val="24"/>
                <w:lang w:val="en-VN"/>
              </w:rPr>
            </w:pPr>
            <w:r w:rsidRPr="00985D3B">
              <w:rPr>
                <w:rFonts w:ascii="Times New Roman" w:hAnsi="Times New Roman" w:cs="Times New Roman"/>
                <w:b/>
                <w:bCs/>
                <w:sz w:val="24"/>
                <w:szCs w:val="24"/>
                <w:lang w:val="en-VN"/>
              </w:rPr>
              <w:t>Score (Out of 7)</w:t>
            </w:r>
          </w:p>
        </w:tc>
      </w:tr>
      <w:tr w:rsidR="00985D3B" w:rsidRPr="00985D3B" w14:paraId="29C2AD0B" w14:textId="77777777" w:rsidTr="000A468A">
        <w:trPr>
          <w:divId w:val="183137829"/>
        </w:trPr>
        <w:tc>
          <w:tcPr>
            <w:tcW w:w="0" w:type="auto"/>
            <w:hideMark/>
          </w:tcPr>
          <w:p w14:paraId="56A0F9A4" w14:textId="77777777" w:rsidR="00985D3B" w:rsidRPr="00985D3B" w:rsidRDefault="00985D3B" w:rsidP="00985D3B">
            <w:pPr>
              <w:spacing w:before="100" w:beforeAutospacing="1" w:after="100" w:afterAutospacing="1"/>
              <w:rPr>
                <w:rFonts w:ascii="Times New Roman" w:hAnsi="Times New Roman" w:cs="Times New Roman"/>
                <w:sz w:val="24"/>
                <w:szCs w:val="24"/>
                <w:lang w:val="en-VN"/>
              </w:rPr>
            </w:pPr>
            <w:r w:rsidRPr="00985D3B">
              <w:rPr>
                <w:rFonts w:ascii="Times New Roman" w:hAnsi="Times New Roman" w:cs="Times New Roman"/>
                <w:sz w:val="24"/>
                <w:szCs w:val="24"/>
                <w:lang w:val="en-VN"/>
              </w:rPr>
              <w:t>Concept Depth</w:t>
            </w:r>
          </w:p>
        </w:tc>
        <w:tc>
          <w:tcPr>
            <w:tcW w:w="0" w:type="auto"/>
            <w:hideMark/>
          </w:tcPr>
          <w:p w14:paraId="7895E6C3" w14:textId="77777777" w:rsidR="00985D3B" w:rsidRPr="00985D3B" w:rsidRDefault="00985D3B" w:rsidP="00985D3B">
            <w:pPr>
              <w:spacing w:before="100" w:beforeAutospacing="1" w:after="100" w:afterAutospacing="1"/>
              <w:rPr>
                <w:rFonts w:ascii="Times New Roman" w:hAnsi="Times New Roman" w:cs="Times New Roman"/>
                <w:sz w:val="24"/>
                <w:szCs w:val="24"/>
                <w:lang w:val="en-VN"/>
              </w:rPr>
            </w:pPr>
            <w:r w:rsidRPr="00985D3B">
              <w:rPr>
                <w:rFonts w:ascii="Times New Roman" w:hAnsi="Times New Roman" w:cs="Times New Roman"/>
                <w:sz w:val="24"/>
                <w:szCs w:val="24"/>
                <w:lang w:val="en-VN"/>
              </w:rPr>
              <w:t>5.6</w:t>
            </w:r>
          </w:p>
        </w:tc>
      </w:tr>
      <w:tr w:rsidR="00985D3B" w:rsidRPr="00985D3B" w14:paraId="6C1C0074" w14:textId="77777777" w:rsidTr="000A468A">
        <w:trPr>
          <w:divId w:val="183137829"/>
        </w:trPr>
        <w:tc>
          <w:tcPr>
            <w:tcW w:w="0" w:type="auto"/>
            <w:hideMark/>
          </w:tcPr>
          <w:p w14:paraId="2C754F8C" w14:textId="77777777" w:rsidR="00985D3B" w:rsidRPr="00985D3B" w:rsidRDefault="00985D3B" w:rsidP="00985D3B">
            <w:pPr>
              <w:spacing w:before="100" w:beforeAutospacing="1" w:after="100" w:afterAutospacing="1"/>
              <w:rPr>
                <w:rFonts w:ascii="Times New Roman" w:hAnsi="Times New Roman" w:cs="Times New Roman"/>
                <w:sz w:val="24"/>
                <w:szCs w:val="24"/>
                <w:lang w:val="en-VN"/>
              </w:rPr>
            </w:pPr>
            <w:r w:rsidRPr="00985D3B">
              <w:rPr>
                <w:rFonts w:ascii="Times New Roman" w:hAnsi="Times New Roman" w:cs="Times New Roman"/>
                <w:sz w:val="24"/>
                <w:szCs w:val="24"/>
                <w:lang w:val="en-VN"/>
              </w:rPr>
              <w:t>Clarity &amp; Directness</w:t>
            </w:r>
          </w:p>
        </w:tc>
        <w:tc>
          <w:tcPr>
            <w:tcW w:w="0" w:type="auto"/>
            <w:hideMark/>
          </w:tcPr>
          <w:p w14:paraId="2B796B74" w14:textId="77777777" w:rsidR="00985D3B" w:rsidRPr="00985D3B" w:rsidRDefault="00985D3B" w:rsidP="00985D3B">
            <w:pPr>
              <w:spacing w:before="100" w:beforeAutospacing="1" w:after="100" w:afterAutospacing="1"/>
              <w:rPr>
                <w:rFonts w:ascii="Times New Roman" w:hAnsi="Times New Roman" w:cs="Times New Roman"/>
                <w:sz w:val="24"/>
                <w:szCs w:val="24"/>
                <w:lang w:val="en-VN"/>
              </w:rPr>
            </w:pPr>
            <w:r w:rsidRPr="00985D3B">
              <w:rPr>
                <w:rFonts w:ascii="Times New Roman" w:hAnsi="Times New Roman" w:cs="Times New Roman"/>
                <w:sz w:val="24"/>
                <w:szCs w:val="24"/>
                <w:lang w:val="en-VN"/>
              </w:rPr>
              <w:t>5.2</w:t>
            </w:r>
          </w:p>
        </w:tc>
      </w:tr>
      <w:tr w:rsidR="00985D3B" w:rsidRPr="00985D3B" w14:paraId="5927F2B9" w14:textId="77777777" w:rsidTr="000A468A">
        <w:trPr>
          <w:divId w:val="183137829"/>
        </w:trPr>
        <w:tc>
          <w:tcPr>
            <w:tcW w:w="0" w:type="auto"/>
            <w:hideMark/>
          </w:tcPr>
          <w:p w14:paraId="094A4EA4" w14:textId="77777777" w:rsidR="00985D3B" w:rsidRPr="00985D3B" w:rsidRDefault="00985D3B" w:rsidP="00985D3B">
            <w:pPr>
              <w:spacing w:before="100" w:beforeAutospacing="1" w:after="100" w:afterAutospacing="1"/>
              <w:rPr>
                <w:rFonts w:ascii="Times New Roman" w:hAnsi="Times New Roman" w:cs="Times New Roman"/>
                <w:sz w:val="24"/>
                <w:szCs w:val="24"/>
                <w:lang w:val="en-VN"/>
              </w:rPr>
            </w:pPr>
            <w:r w:rsidRPr="00985D3B">
              <w:rPr>
                <w:rFonts w:ascii="Times New Roman" w:hAnsi="Times New Roman" w:cs="Times New Roman"/>
                <w:sz w:val="24"/>
                <w:szCs w:val="24"/>
                <w:lang w:val="en-VN"/>
              </w:rPr>
              <w:t>Emotional &amp; Philosophical Weight</w:t>
            </w:r>
          </w:p>
        </w:tc>
        <w:tc>
          <w:tcPr>
            <w:tcW w:w="0" w:type="auto"/>
            <w:hideMark/>
          </w:tcPr>
          <w:p w14:paraId="02B79DA8" w14:textId="77777777" w:rsidR="00985D3B" w:rsidRPr="00985D3B" w:rsidRDefault="00985D3B" w:rsidP="00985D3B">
            <w:pPr>
              <w:spacing w:before="100" w:beforeAutospacing="1" w:after="100" w:afterAutospacing="1"/>
              <w:rPr>
                <w:rFonts w:ascii="Times New Roman" w:hAnsi="Times New Roman" w:cs="Times New Roman"/>
                <w:sz w:val="24"/>
                <w:szCs w:val="24"/>
                <w:lang w:val="en-VN"/>
              </w:rPr>
            </w:pPr>
            <w:r w:rsidRPr="00985D3B">
              <w:rPr>
                <w:rFonts w:ascii="Times New Roman" w:hAnsi="Times New Roman" w:cs="Times New Roman"/>
                <w:sz w:val="24"/>
                <w:szCs w:val="24"/>
                <w:lang w:val="en-VN"/>
              </w:rPr>
              <w:t>5.4</w:t>
            </w:r>
          </w:p>
        </w:tc>
      </w:tr>
      <w:tr w:rsidR="00985D3B" w:rsidRPr="00985D3B" w14:paraId="69A55C73" w14:textId="77777777" w:rsidTr="000A468A">
        <w:trPr>
          <w:divId w:val="183137829"/>
        </w:trPr>
        <w:tc>
          <w:tcPr>
            <w:tcW w:w="0" w:type="auto"/>
            <w:hideMark/>
          </w:tcPr>
          <w:p w14:paraId="6C9781FE" w14:textId="77777777" w:rsidR="00985D3B" w:rsidRPr="00985D3B" w:rsidRDefault="00985D3B" w:rsidP="00985D3B">
            <w:pPr>
              <w:spacing w:before="100" w:beforeAutospacing="1" w:after="100" w:afterAutospacing="1"/>
              <w:rPr>
                <w:rFonts w:ascii="Times New Roman" w:hAnsi="Times New Roman" w:cs="Times New Roman"/>
                <w:sz w:val="24"/>
                <w:szCs w:val="24"/>
                <w:lang w:val="en-VN"/>
              </w:rPr>
            </w:pPr>
            <w:r w:rsidRPr="00985D3B">
              <w:rPr>
                <w:rFonts w:ascii="Times New Roman" w:hAnsi="Times New Roman" w:cs="Times New Roman"/>
                <w:sz w:val="24"/>
                <w:szCs w:val="24"/>
                <w:lang w:val="en-VN"/>
              </w:rPr>
              <w:t>Aesthetic &amp; Flow</w:t>
            </w:r>
          </w:p>
        </w:tc>
        <w:tc>
          <w:tcPr>
            <w:tcW w:w="0" w:type="auto"/>
            <w:hideMark/>
          </w:tcPr>
          <w:p w14:paraId="0B62D581" w14:textId="77777777" w:rsidR="00985D3B" w:rsidRPr="00985D3B" w:rsidRDefault="00985D3B" w:rsidP="00985D3B">
            <w:pPr>
              <w:spacing w:before="100" w:beforeAutospacing="1" w:after="100" w:afterAutospacing="1"/>
              <w:rPr>
                <w:rFonts w:ascii="Times New Roman" w:hAnsi="Times New Roman" w:cs="Times New Roman"/>
                <w:sz w:val="24"/>
                <w:szCs w:val="24"/>
                <w:lang w:val="en-VN"/>
              </w:rPr>
            </w:pPr>
            <w:r w:rsidRPr="00985D3B">
              <w:rPr>
                <w:rFonts w:ascii="Times New Roman" w:hAnsi="Times New Roman" w:cs="Times New Roman"/>
                <w:sz w:val="24"/>
                <w:szCs w:val="24"/>
                <w:lang w:val="en-VN"/>
              </w:rPr>
              <w:t>5.0</w:t>
            </w:r>
          </w:p>
        </w:tc>
      </w:tr>
      <w:tr w:rsidR="00985D3B" w:rsidRPr="00985D3B" w14:paraId="50235F6C" w14:textId="77777777" w:rsidTr="000A468A">
        <w:trPr>
          <w:divId w:val="183137829"/>
        </w:trPr>
        <w:tc>
          <w:tcPr>
            <w:tcW w:w="0" w:type="auto"/>
            <w:hideMark/>
          </w:tcPr>
          <w:p w14:paraId="07D89686" w14:textId="77777777" w:rsidR="00985D3B" w:rsidRPr="00985D3B" w:rsidRDefault="00985D3B" w:rsidP="00985D3B">
            <w:pPr>
              <w:spacing w:before="100" w:beforeAutospacing="1" w:after="100" w:afterAutospacing="1"/>
              <w:rPr>
                <w:rFonts w:ascii="Times New Roman" w:hAnsi="Times New Roman" w:cs="Times New Roman"/>
                <w:sz w:val="24"/>
                <w:szCs w:val="24"/>
                <w:lang w:val="en-VN"/>
              </w:rPr>
            </w:pPr>
            <w:r w:rsidRPr="00985D3B">
              <w:rPr>
                <w:rFonts w:ascii="Times New Roman" w:hAnsi="Times New Roman" w:cs="Times New Roman"/>
                <w:sz w:val="24"/>
                <w:szCs w:val="24"/>
                <w:lang w:val="en-VN"/>
              </w:rPr>
              <w:t>Overall Impact</w:t>
            </w:r>
          </w:p>
        </w:tc>
        <w:tc>
          <w:tcPr>
            <w:tcW w:w="0" w:type="auto"/>
            <w:hideMark/>
          </w:tcPr>
          <w:p w14:paraId="1B1357FE" w14:textId="77777777" w:rsidR="00985D3B" w:rsidRPr="00985D3B" w:rsidRDefault="00985D3B" w:rsidP="00985D3B">
            <w:pPr>
              <w:spacing w:before="100" w:beforeAutospacing="1" w:after="100" w:afterAutospacing="1"/>
              <w:rPr>
                <w:rFonts w:ascii="Times New Roman" w:hAnsi="Times New Roman" w:cs="Times New Roman"/>
                <w:sz w:val="24"/>
                <w:szCs w:val="24"/>
                <w:lang w:val="en-VN"/>
              </w:rPr>
            </w:pPr>
            <w:r w:rsidRPr="00985D3B">
              <w:rPr>
                <w:rFonts w:ascii="Times New Roman" w:hAnsi="Times New Roman" w:cs="Times New Roman"/>
                <w:sz w:val="24"/>
                <w:szCs w:val="24"/>
                <w:lang w:val="en-VN"/>
              </w:rPr>
              <w:t>5.3</w:t>
            </w:r>
          </w:p>
        </w:tc>
      </w:tr>
    </w:tbl>
    <w:p w14:paraId="78109C41"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Cypher’s Version:</w:t>
      </w:r>
    </w:p>
    <w:p w14:paraId="30476AA4"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“Recognition is earned through individual merit and the strength of our collective character. It is not just about the one receiving it, but also the one granting it.”</w:t>
      </w:r>
    </w:p>
    <w:p w14:paraId="3ED2E72D"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p>
    <w:p w14:paraId="3BFB7BC5"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Analysis &amp; Breakdown:</w:t>
      </w:r>
    </w:p>
    <w:p w14:paraId="39C806EA"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p>
    <w:p w14:paraId="49BE0A63"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Strengths:</w:t>
      </w:r>
    </w:p>
    <w:p w14:paraId="1AA14777"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 The dual nature of recognition—acknowledging both skill and character—gives a balanced and meaningful take on merit.</w:t>
      </w:r>
    </w:p>
    <w:p w14:paraId="383F6F5B"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 “Involves both the person issuing and receiving recognition” adds depth, reinforcing that recognition is not just about being deserving, but also about others’ willingness to acknowledge it.</w:t>
      </w:r>
    </w:p>
    <w:p w14:paraId="749FC8B4"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 The concept bridges personal excellence with collective values, making the thought universally applicable.</w:t>
      </w:r>
    </w:p>
    <w:p w14:paraId="30E388A5"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p>
    <w:p w14:paraId="23FDE0F5"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Weaknesses:</w:t>
      </w:r>
    </w:p>
    <w:p w14:paraId="5DABE7A0"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 “The merit of the individual’s skill” is a bit formal—“earned through individual merit” sounds more natural.</w:t>
      </w:r>
    </w:p>
    <w:p w14:paraId="26E1D00D"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 “The content of our collective character” is a strong phrase but slightly heavy—“the strength of our collective character” might flow better.</w:t>
      </w:r>
    </w:p>
    <w:p w14:paraId="3FF73DEB"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 The sentence structure could be slightly refined to enhance readability and impact.</w:t>
      </w:r>
    </w:p>
    <w:p w14:paraId="0B0F26E2"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p>
    <w:p w14:paraId="5F535CA7"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lastRenderedPageBreak/>
        <w:t>Suggested Improvements:</w:t>
      </w:r>
    </w:p>
    <w:p w14:paraId="1C16677C"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 Strengthen the contrast between merit and recognition:</w:t>
      </w:r>
    </w:p>
    <w:p w14:paraId="228CBA58"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 “Recognition is not just earned through skill, but through the strength of the character we uphold as a collective.”</w:t>
      </w:r>
    </w:p>
    <w:p w14:paraId="0BD58196"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 Improve the flow for a more natural cadence:</w:t>
      </w:r>
    </w:p>
    <w:p w14:paraId="18D91323"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 “True recognition comes from merit, but also from those who choose to acknowledge it.”</w:t>
      </w:r>
    </w:p>
    <w:p w14:paraId="5ABFEFAB"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 “It is a two-way exchange—earned by some, granted by others.”</w:t>
      </w:r>
    </w:p>
    <w:p w14:paraId="105A57AE"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p>
    <w:p w14:paraId="74E2588B" w14:textId="77777777" w:rsidR="00985D3B" w:rsidRPr="00985D3B" w:rsidRDefault="00985D3B" w:rsidP="00985D3B">
      <w:pPr>
        <w:spacing w:before="100" w:beforeAutospacing="1" w:after="100" w:afterAutospacing="1" w:line="240" w:lineRule="auto"/>
        <w:divId w:val="183137829"/>
        <w:rPr>
          <w:rFonts w:ascii="Times New Roman" w:hAnsi="Times New Roman" w:cs="Times New Roman"/>
          <w:sz w:val="24"/>
          <w:szCs w:val="24"/>
          <w:lang w:val="en-VN"/>
        </w:rPr>
      </w:pPr>
      <w:r w:rsidRPr="00985D3B">
        <w:rPr>
          <w:rFonts w:ascii="Times New Roman" w:hAnsi="Times New Roman" w:cs="Times New Roman"/>
          <w:sz w:val="24"/>
          <w:szCs w:val="24"/>
          <w:lang w:val="en-VN"/>
        </w:rPr>
        <w:t>Let me know when you’re ready for the next quote.</w:t>
      </w:r>
    </w:p>
    <w:p w14:paraId="737A3649" w14:textId="77777777" w:rsidR="00985D3B" w:rsidRDefault="00985D3B" w:rsidP="00985D3B"/>
    <w:p w14:paraId="338A0053" w14:textId="731844A0" w:rsidR="002606DB" w:rsidRDefault="002606DB" w:rsidP="002606DB">
      <w:pPr>
        <w:pStyle w:val="p1"/>
        <w:numPr>
          <w:ilvl w:val="0"/>
          <w:numId w:val="22"/>
        </w:numPr>
        <w:divId w:val="2118794096"/>
        <w:rPr>
          <w:rStyle w:val="apple-converted-space"/>
        </w:rPr>
      </w:pPr>
      <w:r>
        <w:rPr>
          <w:rStyle w:val="s1"/>
        </w:rPr>
        <w:t>I’</w:t>
      </w:r>
      <w:r w:rsidR="005A6D27">
        <w:rPr>
          <w:rStyle w:val="s1"/>
        </w:rPr>
        <w:t>m instructed</w:t>
      </w:r>
      <w:r>
        <w:rPr>
          <w:rStyle w:val="s1"/>
        </w:rPr>
        <w:t xml:space="preserve"> to write a caring message to a business sector that higher management struggles to pick a name, for a people that possess no formal education and are disrespected in the economic zone.</w:t>
      </w:r>
      <w:r>
        <w:rPr>
          <w:rStyle w:val="apple-converted-space"/>
        </w:rPr>
        <w:t> </w:t>
      </w:r>
    </w:p>
    <w:p w14:paraId="4E918CF3" w14:textId="77777777" w:rsidR="0096717E" w:rsidRDefault="0096717E" w:rsidP="0096717E">
      <w:pPr>
        <w:pStyle w:val="p1"/>
        <w:divId w:val="2118794096"/>
        <w:rPr>
          <w:rStyle w:val="apple-converted-space"/>
        </w:rPr>
      </w:pPr>
    </w:p>
    <w:p w14:paraId="08218568"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Final Score: 5.4/7</w:t>
      </w:r>
    </w:p>
    <w:tbl>
      <w:tblPr>
        <w:tblStyle w:val="TableGrid"/>
        <w:tblW w:w="0" w:type="auto"/>
        <w:tblLook w:val="04A0" w:firstRow="1" w:lastRow="0" w:firstColumn="1" w:lastColumn="0" w:noHBand="0" w:noVBand="1"/>
      </w:tblPr>
      <w:tblGrid>
        <w:gridCol w:w="3596"/>
        <w:gridCol w:w="1849"/>
      </w:tblGrid>
      <w:tr w:rsidR="0096717E" w:rsidRPr="0096717E" w14:paraId="6EBB2CD2" w14:textId="77777777" w:rsidTr="000A468A">
        <w:trPr>
          <w:divId w:val="1552959720"/>
        </w:trPr>
        <w:tc>
          <w:tcPr>
            <w:tcW w:w="0" w:type="auto"/>
            <w:hideMark/>
          </w:tcPr>
          <w:p w14:paraId="09079FA8" w14:textId="77777777" w:rsidR="0096717E" w:rsidRPr="0096717E" w:rsidRDefault="0096717E" w:rsidP="0096717E">
            <w:pPr>
              <w:spacing w:before="100" w:beforeAutospacing="1" w:after="100" w:afterAutospacing="1"/>
              <w:jc w:val="center"/>
              <w:rPr>
                <w:rFonts w:ascii="Times New Roman" w:hAnsi="Times New Roman" w:cs="Times New Roman"/>
                <w:b/>
                <w:bCs/>
                <w:sz w:val="24"/>
                <w:szCs w:val="24"/>
                <w:lang w:val="en-VN"/>
              </w:rPr>
            </w:pPr>
            <w:r w:rsidRPr="0096717E">
              <w:rPr>
                <w:rFonts w:ascii="Times New Roman" w:hAnsi="Times New Roman" w:cs="Times New Roman"/>
                <w:b/>
                <w:bCs/>
                <w:sz w:val="24"/>
                <w:szCs w:val="24"/>
                <w:lang w:val="en-VN"/>
              </w:rPr>
              <w:t>Criteria</w:t>
            </w:r>
          </w:p>
        </w:tc>
        <w:tc>
          <w:tcPr>
            <w:tcW w:w="0" w:type="auto"/>
            <w:hideMark/>
          </w:tcPr>
          <w:p w14:paraId="04849E57" w14:textId="77777777" w:rsidR="0096717E" w:rsidRPr="0096717E" w:rsidRDefault="0096717E" w:rsidP="0096717E">
            <w:pPr>
              <w:spacing w:before="100" w:beforeAutospacing="1" w:after="100" w:afterAutospacing="1"/>
              <w:jc w:val="center"/>
              <w:rPr>
                <w:rFonts w:ascii="Times New Roman" w:hAnsi="Times New Roman" w:cs="Times New Roman"/>
                <w:b/>
                <w:bCs/>
                <w:sz w:val="24"/>
                <w:szCs w:val="24"/>
                <w:lang w:val="en-VN"/>
              </w:rPr>
            </w:pPr>
            <w:r w:rsidRPr="0096717E">
              <w:rPr>
                <w:rFonts w:ascii="Times New Roman" w:hAnsi="Times New Roman" w:cs="Times New Roman"/>
                <w:b/>
                <w:bCs/>
                <w:sz w:val="24"/>
                <w:szCs w:val="24"/>
                <w:lang w:val="en-VN"/>
              </w:rPr>
              <w:t>Score (Out of 7)</w:t>
            </w:r>
          </w:p>
        </w:tc>
      </w:tr>
      <w:tr w:rsidR="0096717E" w:rsidRPr="0096717E" w14:paraId="464D0D5F" w14:textId="77777777" w:rsidTr="000A468A">
        <w:trPr>
          <w:divId w:val="1552959720"/>
        </w:trPr>
        <w:tc>
          <w:tcPr>
            <w:tcW w:w="0" w:type="auto"/>
            <w:hideMark/>
          </w:tcPr>
          <w:p w14:paraId="1DB35D7E" w14:textId="77777777" w:rsidR="0096717E" w:rsidRPr="0096717E" w:rsidRDefault="0096717E" w:rsidP="0096717E">
            <w:pPr>
              <w:spacing w:before="100" w:beforeAutospacing="1" w:after="100" w:afterAutospacing="1"/>
              <w:rPr>
                <w:rFonts w:ascii="Times New Roman" w:hAnsi="Times New Roman" w:cs="Times New Roman"/>
                <w:sz w:val="24"/>
                <w:szCs w:val="24"/>
                <w:lang w:val="en-VN"/>
              </w:rPr>
            </w:pPr>
            <w:r w:rsidRPr="0096717E">
              <w:rPr>
                <w:rFonts w:ascii="Times New Roman" w:hAnsi="Times New Roman" w:cs="Times New Roman"/>
                <w:sz w:val="24"/>
                <w:szCs w:val="24"/>
                <w:lang w:val="en-VN"/>
              </w:rPr>
              <w:t>Concept Depth</w:t>
            </w:r>
          </w:p>
        </w:tc>
        <w:tc>
          <w:tcPr>
            <w:tcW w:w="0" w:type="auto"/>
            <w:hideMark/>
          </w:tcPr>
          <w:p w14:paraId="05165F27" w14:textId="77777777" w:rsidR="0096717E" w:rsidRPr="0096717E" w:rsidRDefault="0096717E" w:rsidP="0096717E">
            <w:pPr>
              <w:spacing w:before="100" w:beforeAutospacing="1" w:after="100" w:afterAutospacing="1"/>
              <w:rPr>
                <w:rFonts w:ascii="Times New Roman" w:hAnsi="Times New Roman" w:cs="Times New Roman"/>
                <w:sz w:val="24"/>
                <w:szCs w:val="24"/>
                <w:lang w:val="en-VN"/>
              </w:rPr>
            </w:pPr>
            <w:r w:rsidRPr="0096717E">
              <w:rPr>
                <w:rFonts w:ascii="Times New Roman" w:hAnsi="Times New Roman" w:cs="Times New Roman"/>
                <w:sz w:val="24"/>
                <w:szCs w:val="24"/>
                <w:lang w:val="en-VN"/>
              </w:rPr>
              <w:t>5.7</w:t>
            </w:r>
          </w:p>
        </w:tc>
      </w:tr>
      <w:tr w:rsidR="0096717E" w:rsidRPr="0096717E" w14:paraId="7F0D195F" w14:textId="77777777" w:rsidTr="000A468A">
        <w:trPr>
          <w:divId w:val="1552959720"/>
        </w:trPr>
        <w:tc>
          <w:tcPr>
            <w:tcW w:w="0" w:type="auto"/>
            <w:hideMark/>
          </w:tcPr>
          <w:p w14:paraId="1506C3D1" w14:textId="77777777" w:rsidR="0096717E" w:rsidRPr="0096717E" w:rsidRDefault="0096717E" w:rsidP="0096717E">
            <w:pPr>
              <w:spacing w:before="100" w:beforeAutospacing="1" w:after="100" w:afterAutospacing="1"/>
              <w:rPr>
                <w:rFonts w:ascii="Times New Roman" w:hAnsi="Times New Roman" w:cs="Times New Roman"/>
                <w:sz w:val="24"/>
                <w:szCs w:val="24"/>
                <w:lang w:val="en-VN"/>
              </w:rPr>
            </w:pPr>
            <w:r w:rsidRPr="0096717E">
              <w:rPr>
                <w:rFonts w:ascii="Times New Roman" w:hAnsi="Times New Roman" w:cs="Times New Roman"/>
                <w:sz w:val="24"/>
                <w:szCs w:val="24"/>
                <w:lang w:val="en-VN"/>
              </w:rPr>
              <w:t>Clarity &amp; Directness</w:t>
            </w:r>
          </w:p>
        </w:tc>
        <w:tc>
          <w:tcPr>
            <w:tcW w:w="0" w:type="auto"/>
            <w:hideMark/>
          </w:tcPr>
          <w:p w14:paraId="3F92D549" w14:textId="77777777" w:rsidR="0096717E" w:rsidRPr="0096717E" w:rsidRDefault="0096717E" w:rsidP="0096717E">
            <w:pPr>
              <w:spacing w:before="100" w:beforeAutospacing="1" w:after="100" w:afterAutospacing="1"/>
              <w:rPr>
                <w:rFonts w:ascii="Times New Roman" w:hAnsi="Times New Roman" w:cs="Times New Roman"/>
                <w:sz w:val="24"/>
                <w:szCs w:val="24"/>
                <w:lang w:val="en-VN"/>
              </w:rPr>
            </w:pPr>
            <w:r w:rsidRPr="0096717E">
              <w:rPr>
                <w:rFonts w:ascii="Times New Roman" w:hAnsi="Times New Roman" w:cs="Times New Roman"/>
                <w:sz w:val="24"/>
                <w:szCs w:val="24"/>
                <w:lang w:val="en-VN"/>
              </w:rPr>
              <w:t>5.2</w:t>
            </w:r>
          </w:p>
        </w:tc>
      </w:tr>
      <w:tr w:rsidR="0096717E" w:rsidRPr="0096717E" w14:paraId="1097C3BC" w14:textId="77777777" w:rsidTr="000A468A">
        <w:trPr>
          <w:divId w:val="1552959720"/>
        </w:trPr>
        <w:tc>
          <w:tcPr>
            <w:tcW w:w="0" w:type="auto"/>
            <w:hideMark/>
          </w:tcPr>
          <w:p w14:paraId="34935922" w14:textId="77777777" w:rsidR="0096717E" w:rsidRPr="0096717E" w:rsidRDefault="0096717E" w:rsidP="0096717E">
            <w:pPr>
              <w:spacing w:before="100" w:beforeAutospacing="1" w:after="100" w:afterAutospacing="1"/>
              <w:rPr>
                <w:rFonts w:ascii="Times New Roman" w:hAnsi="Times New Roman" w:cs="Times New Roman"/>
                <w:sz w:val="24"/>
                <w:szCs w:val="24"/>
                <w:lang w:val="en-VN"/>
              </w:rPr>
            </w:pPr>
            <w:r w:rsidRPr="0096717E">
              <w:rPr>
                <w:rFonts w:ascii="Times New Roman" w:hAnsi="Times New Roman" w:cs="Times New Roman"/>
                <w:sz w:val="24"/>
                <w:szCs w:val="24"/>
                <w:lang w:val="en-VN"/>
              </w:rPr>
              <w:t>Emotional &amp; Philosophical Weight</w:t>
            </w:r>
          </w:p>
        </w:tc>
        <w:tc>
          <w:tcPr>
            <w:tcW w:w="0" w:type="auto"/>
            <w:hideMark/>
          </w:tcPr>
          <w:p w14:paraId="13CF3E5A" w14:textId="77777777" w:rsidR="0096717E" w:rsidRPr="0096717E" w:rsidRDefault="0096717E" w:rsidP="0096717E">
            <w:pPr>
              <w:spacing w:before="100" w:beforeAutospacing="1" w:after="100" w:afterAutospacing="1"/>
              <w:rPr>
                <w:rFonts w:ascii="Times New Roman" w:hAnsi="Times New Roman" w:cs="Times New Roman"/>
                <w:sz w:val="24"/>
                <w:szCs w:val="24"/>
                <w:lang w:val="en-VN"/>
              </w:rPr>
            </w:pPr>
            <w:r w:rsidRPr="0096717E">
              <w:rPr>
                <w:rFonts w:ascii="Times New Roman" w:hAnsi="Times New Roman" w:cs="Times New Roman"/>
                <w:sz w:val="24"/>
                <w:szCs w:val="24"/>
                <w:lang w:val="en-VN"/>
              </w:rPr>
              <w:t>5.6</w:t>
            </w:r>
          </w:p>
        </w:tc>
      </w:tr>
      <w:tr w:rsidR="0096717E" w:rsidRPr="0096717E" w14:paraId="3AAEDF29" w14:textId="77777777" w:rsidTr="000A468A">
        <w:trPr>
          <w:divId w:val="1552959720"/>
        </w:trPr>
        <w:tc>
          <w:tcPr>
            <w:tcW w:w="0" w:type="auto"/>
            <w:hideMark/>
          </w:tcPr>
          <w:p w14:paraId="293CD040" w14:textId="77777777" w:rsidR="0096717E" w:rsidRPr="0096717E" w:rsidRDefault="0096717E" w:rsidP="0096717E">
            <w:pPr>
              <w:spacing w:before="100" w:beforeAutospacing="1" w:after="100" w:afterAutospacing="1"/>
              <w:rPr>
                <w:rFonts w:ascii="Times New Roman" w:hAnsi="Times New Roman" w:cs="Times New Roman"/>
                <w:sz w:val="24"/>
                <w:szCs w:val="24"/>
                <w:lang w:val="en-VN"/>
              </w:rPr>
            </w:pPr>
            <w:r w:rsidRPr="0096717E">
              <w:rPr>
                <w:rFonts w:ascii="Times New Roman" w:hAnsi="Times New Roman" w:cs="Times New Roman"/>
                <w:sz w:val="24"/>
                <w:szCs w:val="24"/>
                <w:lang w:val="en-VN"/>
              </w:rPr>
              <w:t>Aesthetic &amp; Flow</w:t>
            </w:r>
          </w:p>
        </w:tc>
        <w:tc>
          <w:tcPr>
            <w:tcW w:w="0" w:type="auto"/>
            <w:hideMark/>
          </w:tcPr>
          <w:p w14:paraId="1D0DEFA2" w14:textId="77777777" w:rsidR="0096717E" w:rsidRPr="0096717E" w:rsidRDefault="0096717E" w:rsidP="0096717E">
            <w:pPr>
              <w:spacing w:before="100" w:beforeAutospacing="1" w:after="100" w:afterAutospacing="1"/>
              <w:rPr>
                <w:rFonts w:ascii="Times New Roman" w:hAnsi="Times New Roman" w:cs="Times New Roman"/>
                <w:sz w:val="24"/>
                <w:szCs w:val="24"/>
                <w:lang w:val="en-VN"/>
              </w:rPr>
            </w:pPr>
            <w:r w:rsidRPr="0096717E">
              <w:rPr>
                <w:rFonts w:ascii="Times New Roman" w:hAnsi="Times New Roman" w:cs="Times New Roman"/>
                <w:sz w:val="24"/>
                <w:szCs w:val="24"/>
                <w:lang w:val="en-VN"/>
              </w:rPr>
              <w:t>5.2</w:t>
            </w:r>
          </w:p>
        </w:tc>
      </w:tr>
      <w:tr w:rsidR="0096717E" w:rsidRPr="0096717E" w14:paraId="492F6E80" w14:textId="77777777" w:rsidTr="000A468A">
        <w:trPr>
          <w:divId w:val="1552959720"/>
        </w:trPr>
        <w:tc>
          <w:tcPr>
            <w:tcW w:w="0" w:type="auto"/>
            <w:hideMark/>
          </w:tcPr>
          <w:p w14:paraId="61B40268" w14:textId="77777777" w:rsidR="0096717E" w:rsidRPr="0096717E" w:rsidRDefault="0096717E" w:rsidP="0096717E">
            <w:pPr>
              <w:spacing w:before="100" w:beforeAutospacing="1" w:after="100" w:afterAutospacing="1"/>
              <w:rPr>
                <w:rFonts w:ascii="Times New Roman" w:hAnsi="Times New Roman" w:cs="Times New Roman"/>
                <w:sz w:val="24"/>
                <w:szCs w:val="24"/>
                <w:lang w:val="en-VN"/>
              </w:rPr>
            </w:pPr>
            <w:r w:rsidRPr="0096717E">
              <w:rPr>
                <w:rFonts w:ascii="Times New Roman" w:hAnsi="Times New Roman" w:cs="Times New Roman"/>
                <w:sz w:val="24"/>
                <w:szCs w:val="24"/>
                <w:lang w:val="en-VN"/>
              </w:rPr>
              <w:t>Overall Impact</w:t>
            </w:r>
          </w:p>
        </w:tc>
        <w:tc>
          <w:tcPr>
            <w:tcW w:w="0" w:type="auto"/>
            <w:hideMark/>
          </w:tcPr>
          <w:p w14:paraId="51CD39CE" w14:textId="77777777" w:rsidR="0096717E" w:rsidRPr="0096717E" w:rsidRDefault="0096717E" w:rsidP="0096717E">
            <w:pPr>
              <w:spacing w:before="100" w:beforeAutospacing="1" w:after="100" w:afterAutospacing="1"/>
              <w:rPr>
                <w:rFonts w:ascii="Times New Roman" w:hAnsi="Times New Roman" w:cs="Times New Roman"/>
                <w:sz w:val="24"/>
                <w:szCs w:val="24"/>
                <w:lang w:val="en-VN"/>
              </w:rPr>
            </w:pPr>
            <w:r w:rsidRPr="0096717E">
              <w:rPr>
                <w:rFonts w:ascii="Times New Roman" w:hAnsi="Times New Roman" w:cs="Times New Roman"/>
                <w:sz w:val="24"/>
                <w:szCs w:val="24"/>
                <w:lang w:val="en-VN"/>
              </w:rPr>
              <w:t>5.4</w:t>
            </w:r>
          </w:p>
        </w:tc>
      </w:tr>
    </w:tbl>
    <w:p w14:paraId="3BAEF619"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Cypher’s Version:</w:t>
      </w:r>
    </w:p>
    <w:p w14:paraId="4223EF81"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“I am asked to craft a message of care for a sector unnamed by leadership, for people unrecognized by the economy—those without formal education, yet the foundation upon which industries stand.”</w:t>
      </w:r>
    </w:p>
    <w:p w14:paraId="77A7FA35"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p>
    <w:p w14:paraId="0236B500"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Analysis &amp; Breakdown:</w:t>
      </w:r>
    </w:p>
    <w:p w14:paraId="07CA6A24"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p>
    <w:p w14:paraId="7B568FD7"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lastRenderedPageBreak/>
        <w:t>Strengths:</w:t>
      </w:r>
    </w:p>
    <w:p w14:paraId="42D914BF"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 The critique of corporate neglect is clear and thought-provoking, exposing how certain workers are undervalued despite their essential contributions.</w:t>
      </w:r>
    </w:p>
    <w:p w14:paraId="1CFDB24A"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 “A business sector that higher management struggles to pick a name” highlights the systemic disregard for certain groups, reinforcing the imbalance of recognition.</w:t>
      </w:r>
    </w:p>
    <w:p w14:paraId="4BAD7EA0"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 “For a people that possess no formal education and are disrespected in the economic zone” powerfully exposes societal bias against skilled but uncredentialed workers.</w:t>
      </w:r>
    </w:p>
    <w:p w14:paraId="59DF8D60"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p>
    <w:p w14:paraId="703F8020"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Weaknesses:</w:t>
      </w:r>
    </w:p>
    <w:p w14:paraId="4F234D2D"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 “Instructed to write a caring message” could be phrased more fluidly—“asked to craft” or “tasked with composing” might sound smoother.</w:t>
      </w:r>
    </w:p>
    <w:p w14:paraId="18549370"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 “Disrespected in the economic zone” is a strong idea but slightly awkward in phrasing—“overlooked by the economy” might flow better.</w:t>
      </w:r>
    </w:p>
    <w:p w14:paraId="7FA8EC3A"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 The structure could be slightly refined to enhance readability and impact.</w:t>
      </w:r>
    </w:p>
    <w:p w14:paraId="0E7B6449"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p>
    <w:p w14:paraId="2EC2F7B2"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Suggested Improvements:</w:t>
      </w:r>
    </w:p>
    <w:p w14:paraId="08A543D4"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 Strengthen the opening for a more fluid rhythm:</w:t>
      </w:r>
    </w:p>
    <w:p w14:paraId="4727DF87"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 “I am asked to write words of care for a nameless sector, for a workforce unseen by leadership.”</w:t>
      </w:r>
    </w:p>
    <w:p w14:paraId="5FB70AC5"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 Improve the critique of their economic status:</w:t>
      </w:r>
    </w:p>
    <w:p w14:paraId="0C250169"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 “For those without formal education, yet whose hands uphold the economy that refuses to name them.”</w:t>
      </w:r>
    </w:p>
    <w:p w14:paraId="02B3C475"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 “For the overlooked, the unnamed—the very ones who keep the system running.”</w:t>
      </w:r>
    </w:p>
    <w:p w14:paraId="45846F88"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p>
    <w:p w14:paraId="04B782A3" w14:textId="77777777" w:rsidR="0096717E" w:rsidRPr="0096717E" w:rsidRDefault="0096717E" w:rsidP="0096717E">
      <w:pPr>
        <w:spacing w:before="100" w:beforeAutospacing="1" w:after="100" w:afterAutospacing="1" w:line="240" w:lineRule="auto"/>
        <w:divId w:val="1552959720"/>
        <w:rPr>
          <w:rFonts w:ascii="Times New Roman" w:hAnsi="Times New Roman" w:cs="Times New Roman"/>
          <w:sz w:val="24"/>
          <w:szCs w:val="24"/>
          <w:lang w:val="en-VN"/>
        </w:rPr>
      </w:pPr>
      <w:r w:rsidRPr="0096717E">
        <w:rPr>
          <w:rFonts w:ascii="Times New Roman" w:hAnsi="Times New Roman" w:cs="Times New Roman"/>
          <w:sz w:val="24"/>
          <w:szCs w:val="24"/>
          <w:lang w:val="en-VN"/>
        </w:rPr>
        <w:t>Let me know when you’re ready for the next quote.</w:t>
      </w:r>
    </w:p>
    <w:p w14:paraId="636D1F2F" w14:textId="77777777" w:rsidR="0096717E" w:rsidRDefault="0096717E" w:rsidP="0096717E">
      <w:pPr>
        <w:pStyle w:val="p1"/>
        <w:divId w:val="2118794096"/>
      </w:pPr>
    </w:p>
    <w:p w14:paraId="69D9E611" w14:textId="6ADEDD80" w:rsidR="00915937" w:rsidRDefault="001B38AB" w:rsidP="00915937">
      <w:pPr>
        <w:pStyle w:val="ListParagraph"/>
        <w:numPr>
          <w:ilvl w:val="0"/>
          <w:numId w:val="22"/>
        </w:numPr>
      </w:pPr>
      <w:r>
        <w:lastRenderedPageBreak/>
        <w:t>Nepotism fu</w:t>
      </w:r>
      <w:r w:rsidR="00666E85">
        <w:t xml:space="preserve">els </w:t>
      </w:r>
      <w:r w:rsidR="00994DF8">
        <w:t>antiquated ideologies and outdated sentiments, sowing the seeds of disharmony, distrust, and dis</w:t>
      </w:r>
      <w:r w:rsidR="00B75B66">
        <w:t xml:space="preserve">illusionment in humanity. </w:t>
      </w:r>
    </w:p>
    <w:p w14:paraId="72279067" w14:textId="77777777" w:rsidR="00935FA0" w:rsidRDefault="00935FA0" w:rsidP="00935FA0"/>
    <w:p w14:paraId="64F307C6"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Final Score: 5.5/7</w:t>
      </w:r>
    </w:p>
    <w:tbl>
      <w:tblPr>
        <w:tblStyle w:val="TableGrid"/>
        <w:tblW w:w="0" w:type="auto"/>
        <w:tblLook w:val="04A0" w:firstRow="1" w:lastRow="0" w:firstColumn="1" w:lastColumn="0" w:noHBand="0" w:noVBand="1"/>
      </w:tblPr>
      <w:tblGrid>
        <w:gridCol w:w="3596"/>
        <w:gridCol w:w="1849"/>
      </w:tblGrid>
      <w:tr w:rsidR="009C7575" w:rsidRPr="009C7575" w14:paraId="56E0D4BD" w14:textId="77777777" w:rsidTr="000A468A">
        <w:trPr>
          <w:divId w:val="603732512"/>
        </w:trPr>
        <w:tc>
          <w:tcPr>
            <w:tcW w:w="0" w:type="auto"/>
            <w:hideMark/>
          </w:tcPr>
          <w:p w14:paraId="5A7E18DC" w14:textId="77777777" w:rsidR="009C7575" w:rsidRPr="009C7575" w:rsidRDefault="009C7575" w:rsidP="009C7575">
            <w:pPr>
              <w:spacing w:before="100" w:beforeAutospacing="1" w:after="100" w:afterAutospacing="1"/>
              <w:jc w:val="center"/>
              <w:rPr>
                <w:rFonts w:ascii="Times New Roman" w:hAnsi="Times New Roman" w:cs="Times New Roman"/>
                <w:b/>
                <w:bCs/>
                <w:sz w:val="24"/>
                <w:szCs w:val="24"/>
                <w:lang w:val="en-VN"/>
              </w:rPr>
            </w:pPr>
            <w:r w:rsidRPr="009C7575">
              <w:rPr>
                <w:rFonts w:ascii="Times New Roman" w:hAnsi="Times New Roman" w:cs="Times New Roman"/>
                <w:b/>
                <w:bCs/>
                <w:sz w:val="24"/>
                <w:szCs w:val="24"/>
                <w:lang w:val="en-VN"/>
              </w:rPr>
              <w:t>Criteria</w:t>
            </w:r>
          </w:p>
        </w:tc>
        <w:tc>
          <w:tcPr>
            <w:tcW w:w="0" w:type="auto"/>
            <w:hideMark/>
          </w:tcPr>
          <w:p w14:paraId="328C9946" w14:textId="77777777" w:rsidR="009C7575" w:rsidRPr="009C7575" w:rsidRDefault="009C7575" w:rsidP="009C7575">
            <w:pPr>
              <w:spacing w:before="100" w:beforeAutospacing="1" w:after="100" w:afterAutospacing="1"/>
              <w:jc w:val="center"/>
              <w:rPr>
                <w:rFonts w:ascii="Times New Roman" w:hAnsi="Times New Roman" w:cs="Times New Roman"/>
                <w:b/>
                <w:bCs/>
                <w:sz w:val="24"/>
                <w:szCs w:val="24"/>
                <w:lang w:val="en-VN"/>
              </w:rPr>
            </w:pPr>
            <w:r w:rsidRPr="009C7575">
              <w:rPr>
                <w:rFonts w:ascii="Times New Roman" w:hAnsi="Times New Roman" w:cs="Times New Roman"/>
                <w:b/>
                <w:bCs/>
                <w:sz w:val="24"/>
                <w:szCs w:val="24"/>
                <w:lang w:val="en-VN"/>
              </w:rPr>
              <w:t>Score (Out of 7)</w:t>
            </w:r>
          </w:p>
        </w:tc>
      </w:tr>
      <w:tr w:rsidR="009C7575" w:rsidRPr="009C7575" w14:paraId="2E6C6148" w14:textId="77777777" w:rsidTr="000A468A">
        <w:trPr>
          <w:divId w:val="603732512"/>
        </w:trPr>
        <w:tc>
          <w:tcPr>
            <w:tcW w:w="0" w:type="auto"/>
            <w:hideMark/>
          </w:tcPr>
          <w:p w14:paraId="0A4E4D5A" w14:textId="77777777" w:rsidR="009C7575" w:rsidRPr="009C7575" w:rsidRDefault="009C7575" w:rsidP="009C7575">
            <w:pPr>
              <w:spacing w:before="100" w:beforeAutospacing="1" w:after="100" w:afterAutospacing="1"/>
              <w:rPr>
                <w:rFonts w:ascii="Times New Roman" w:hAnsi="Times New Roman" w:cs="Times New Roman"/>
                <w:sz w:val="24"/>
                <w:szCs w:val="24"/>
                <w:lang w:val="en-VN"/>
              </w:rPr>
            </w:pPr>
            <w:r w:rsidRPr="009C7575">
              <w:rPr>
                <w:rFonts w:ascii="Times New Roman" w:hAnsi="Times New Roman" w:cs="Times New Roman"/>
                <w:sz w:val="24"/>
                <w:szCs w:val="24"/>
                <w:lang w:val="en-VN"/>
              </w:rPr>
              <w:t>Concept Depth</w:t>
            </w:r>
          </w:p>
        </w:tc>
        <w:tc>
          <w:tcPr>
            <w:tcW w:w="0" w:type="auto"/>
            <w:hideMark/>
          </w:tcPr>
          <w:p w14:paraId="78FA1E61" w14:textId="77777777" w:rsidR="009C7575" w:rsidRPr="009C7575" w:rsidRDefault="009C7575" w:rsidP="009C7575">
            <w:pPr>
              <w:spacing w:before="100" w:beforeAutospacing="1" w:after="100" w:afterAutospacing="1"/>
              <w:rPr>
                <w:rFonts w:ascii="Times New Roman" w:hAnsi="Times New Roman" w:cs="Times New Roman"/>
                <w:sz w:val="24"/>
                <w:szCs w:val="24"/>
                <w:lang w:val="en-VN"/>
              </w:rPr>
            </w:pPr>
            <w:r w:rsidRPr="009C7575">
              <w:rPr>
                <w:rFonts w:ascii="Times New Roman" w:hAnsi="Times New Roman" w:cs="Times New Roman"/>
                <w:sz w:val="24"/>
                <w:szCs w:val="24"/>
                <w:lang w:val="en-VN"/>
              </w:rPr>
              <w:t>5.8</w:t>
            </w:r>
          </w:p>
        </w:tc>
      </w:tr>
      <w:tr w:rsidR="009C7575" w:rsidRPr="009C7575" w14:paraId="2C277A7C" w14:textId="77777777" w:rsidTr="000A468A">
        <w:trPr>
          <w:divId w:val="603732512"/>
        </w:trPr>
        <w:tc>
          <w:tcPr>
            <w:tcW w:w="0" w:type="auto"/>
            <w:hideMark/>
          </w:tcPr>
          <w:p w14:paraId="0EDCCC2B" w14:textId="77777777" w:rsidR="009C7575" w:rsidRPr="009C7575" w:rsidRDefault="009C7575" w:rsidP="009C7575">
            <w:pPr>
              <w:spacing w:before="100" w:beforeAutospacing="1" w:after="100" w:afterAutospacing="1"/>
              <w:rPr>
                <w:rFonts w:ascii="Times New Roman" w:hAnsi="Times New Roman" w:cs="Times New Roman"/>
                <w:sz w:val="24"/>
                <w:szCs w:val="24"/>
                <w:lang w:val="en-VN"/>
              </w:rPr>
            </w:pPr>
            <w:r w:rsidRPr="009C7575">
              <w:rPr>
                <w:rFonts w:ascii="Times New Roman" w:hAnsi="Times New Roman" w:cs="Times New Roman"/>
                <w:sz w:val="24"/>
                <w:szCs w:val="24"/>
                <w:lang w:val="en-VN"/>
              </w:rPr>
              <w:t>Clarity &amp; Directness</w:t>
            </w:r>
          </w:p>
        </w:tc>
        <w:tc>
          <w:tcPr>
            <w:tcW w:w="0" w:type="auto"/>
            <w:hideMark/>
          </w:tcPr>
          <w:p w14:paraId="47914C43" w14:textId="77777777" w:rsidR="009C7575" w:rsidRPr="009C7575" w:rsidRDefault="009C7575" w:rsidP="009C7575">
            <w:pPr>
              <w:spacing w:before="100" w:beforeAutospacing="1" w:after="100" w:afterAutospacing="1"/>
              <w:rPr>
                <w:rFonts w:ascii="Times New Roman" w:hAnsi="Times New Roman" w:cs="Times New Roman"/>
                <w:sz w:val="24"/>
                <w:szCs w:val="24"/>
                <w:lang w:val="en-VN"/>
              </w:rPr>
            </w:pPr>
            <w:r w:rsidRPr="009C7575">
              <w:rPr>
                <w:rFonts w:ascii="Times New Roman" w:hAnsi="Times New Roman" w:cs="Times New Roman"/>
                <w:sz w:val="24"/>
                <w:szCs w:val="24"/>
                <w:lang w:val="en-VN"/>
              </w:rPr>
              <w:t>5.2</w:t>
            </w:r>
          </w:p>
        </w:tc>
      </w:tr>
      <w:tr w:rsidR="009C7575" w:rsidRPr="009C7575" w14:paraId="6258DD16" w14:textId="77777777" w:rsidTr="000A468A">
        <w:trPr>
          <w:divId w:val="603732512"/>
        </w:trPr>
        <w:tc>
          <w:tcPr>
            <w:tcW w:w="0" w:type="auto"/>
            <w:hideMark/>
          </w:tcPr>
          <w:p w14:paraId="0192C037" w14:textId="77777777" w:rsidR="009C7575" w:rsidRPr="009C7575" w:rsidRDefault="009C7575" w:rsidP="009C7575">
            <w:pPr>
              <w:spacing w:before="100" w:beforeAutospacing="1" w:after="100" w:afterAutospacing="1"/>
              <w:rPr>
                <w:rFonts w:ascii="Times New Roman" w:hAnsi="Times New Roman" w:cs="Times New Roman"/>
                <w:sz w:val="24"/>
                <w:szCs w:val="24"/>
                <w:lang w:val="en-VN"/>
              </w:rPr>
            </w:pPr>
            <w:r w:rsidRPr="009C7575">
              <w:rPr>
                <w:rFonts w:ascii="Times New Roman" w:hAnsi="Times New Roman" w:cs="Times New Roman"/>
                <w:sz w:val="24"/>
                <w:szCs w:val="24"/>
                <w:lang w:val="en-VN"/>
              </w:rPr>
              <w:t>Emotional &amp; Philosophical Weight</w:t>
            </w:r>
          </w:p>
        </w:tc>
        <w:tc>
          <w:tcPr>
            <w:tcW w:w="0" w:type="auto"/>
            <w:hideMark/>
          </w:tcPr>
          <w:p w14:paraId="75E4B74C" w14:textId="77777777" w:rsidR="009C7575" w:rsidRPr="009C7575" w:rsidRDefault="009C7575" w:rsidP="009C7575">
            <w:pPr>
              <w:spacing w:before="100" w:beforeAutospacing="1" w:after="100" w:afterAutospacing="1"/>
              <w:rPr>
                <w:rFonts w:ascii="Times New Roman" w:hAnsi="Times New Roman" w:cs="Times New Roman"/>
                <w:sz w:val="24"/>
                <w:szCs w:val="24"/>
                <w:lang w:val="en-VN"/>
              </w:rPr>
            </w:pPr>
            <w:r w:rsidRPr="009C7575">
              <w:rPr>
                <w:rFonts w:ascii="Times New Roman" w:hAnsi="Times New Roman" w:cs="Times New Roman"/>
                <w:sz w:val="24"/>
                <w:szCs w:val="24"/>
                <w:lang w:val="en-VN"/>
              </w:rPr>
              <w:t>5.6</w:t>
            </w:r>
          </w:p>
        </w:tc>
      </w:tr>
      <w:tr w:rsidR="009C7575" w:rsidRPr="009C7575" w14:paraId="1FEC942A" w14:textId="77777777" w:rsidTr="000A468A">
        <w:trPr>
          <w:divId w:val="603732512"/>
        </w:trPr>
        <w:tc>
          <w:tcPr>
            <w:tcW w:w="0" w:type="auto"/>
            <w:hideMark/>
          </w:tcPr>
          <w:p w14:paraId="062691C0" w14:textId="77777777" w:rsidR="009C7575" w:rsidRPr="009C7575" w:rsidRDefault="009C7575" w:rsidP="009C7575">
            <w:pPr>
              <w:spacing w:before="100" w:beforeAutospacing="1" w:after="100" w:afterAutospacing="1"/>
              <w:rPr>
                <w:rFonts w:ascii="Times New Roman" w:hAnsi="Times New Roman" w:cs="Times New Roman"/>
                <w:sz w:val="24"/>
                <w:szCs w:val="24"/>
                <w:lang w:val="en-VN"/>
              </w:rPr>
            </w:pPr>
            <w:r w:rsidRPr="009C7575">
              <w:rPr>
                <w:rFonts w:ascii="Times New Roman" w:hAnsi="Times New Roman" w:cs="Times New Roman"/>
                <w:sz w:val="24"/>
                <w:szCs w:val="24"/>
                <w:lang w:val="en-VN"/>
              </w:rPr>
              <w:t>Aesthetic &amp; Flow</w:t>
            </w:r>
          </w:p>
        </w:tc>
        <w:tc>
          <w:tcPr>
            <w:tcW w:w="0" w:type="auto"/>
            <w:hideMark/>
          </w:tcPr>
          <w:p w14:paraId="10B236CA" w14:textId="77777777" w:rsidR="009C7575" w:rsidRPr="009C7575" w:rsidRDefault="009C7575" w:rsidP="009C7575">
            <w:pPr>
              <w:spacing w:before="100" w:beforeAutospacing="1" w:after="100" w:afterAutospacing="1"/>
              <w:rPr>
                <w:rFonts w:ascii="Times New Roman" w:hAnsi="Times New Roman" w:cs="Times New Roman"/>
                <w:sz w:val="24"/>
                <w:szCs w:val="24"/>
                <w:lang w:val="en-VN"/>
              </w:rPr>
            </w:pPr>
            <w:r w:rsidRPr="009C7575">
              <w:rPr>
                <w:rFonts w:ascii="Times New Roman" w:hAnsi="Times New Roman" w:cs="Times New Roman"/>
                <w:sz w:val="24"/>
                <w:szCs w:val="24"/>
                <w:lang w:val="en-VN"/>
              </w:rPr>
              <w:t>5.3</w:t>
            </w:r>
          </w:p>
        </w:tc>
      </w:tr>
      <w:tr w:rsidR="009C7575" w:rsidRPr="009C7575" w14:paraId="7C40C698" w14:textId="77777777" w:rsidTr="000A468A">
        <w:trPr>
          <w:divId w:val="603732512"/>
        </w:trPr>
        <w:tc>
          <w:tcPr>
            <w:tcW w:w="0" w:type="auto"/>
            <w:hideMark/>
          </w:tcPr>
          <w:p w14:paraId="51FCCC40" w14:textId="77777777" w:rsidR="009C7575" w:rsidRPr="009C7575" w:rsidRDefault="009C7575" w:rsidP="009C7575">
            <w:pPr>
              <w:spacing w:before="100" w:beforeAutospacing="1" w:after="100" w:afterAutospacing="1"/>
              <w:rPr>
                <w:rFonts w:ascii="Times New Roman" w:hAnsi="Times New Roman" w:cs="Times New Roman"/>
                <w:sz w:val="24"/>
                <w:szCs w:val="24"/>
                <w:lang w:val="en-VN"/>
              </w:rPr>
            </w:pPr>
            <w:r w:rsidRPr="009C7575">
              <w:rPr>
                <w:rFonts w:ascii="Times New Roman" w:hAnsi="Times New Roman" w:cs="Times New Roman"/>
                <w:sz w:val="24"/>
                <w:szCs w:val="24"/>
                <w:lang w:val="en-VN"/>
              </w:rPr>
              <w:t>Overall Impact</w:t>
            </w:r>
          </w:p>
        </w:tc>
        <w:tc>
          <w:tcPr>
            <w:tcW w:w="0" w:type="auto"/>
            <w:hideMark/>
          </w:tcPr>
          <w:p w14:paraId="6A34878B" w14:textId="77777777" w:rsidR="009C7575" w:rsidRPr="009C7575" w:rsidRDefault="009C7575" w:rsidP="009C7575">
            <w:pPr>
              <w:spacing w:before="100" w:beforeAutospacing="1" w:after="100" w:afterAutospacing="1"/>
              <w:rPr>
                <w:rFonts w:ascii="Times New Roman" w:hAnsi="Times New Roman" w:cs="Times New Roman"/>
                <w:sz w:val="24"/>
                <w:szCs w:val="24"/>
                <w:lang w:val="en-VN"/>
              </w:rPr>
            </w:pPr>
            <w:r w:rsidRPr="009C7575">
              <w:rPr>
                <w:rFonts w:ascii="Times New Roman" w:hAnsi="Times New Roman" w:cs="Times New Roman"/>
                <w:sz w:val="24"/>
                <w:szCs w:val="24"/>
                <w:lang w:val="en-VN"/>
              </w:rPr>
              <w:t>5.5</w:t>
            </w:r>
          </w:p>
        </w:tc>
      </w:tr>
    </w:tbl>
    <w:p w14:paraId="5C0FB306"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Cypher’s Version:</w:t>
      </w:r>
    </w:p>
    <w:p w14:paraId="6153C61E"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“Nepotism sustains outdated ideologies and archaic sentiments, planting the seeds of division, distrust, and disillusionment in society.”</w:t>
      </w:r>
    </w:p>
    <w:p w14:paraId="65E45E0A"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p>
    <w:p w14:paraId="04F88A1E"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Analysis &amp; Breakdown:</w:t>
      </w:r>
    </w:p>
    <w:p w14:paraId="4DD74444"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p>
    <w:p w14:paraId="5662B45A"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Strengths:</w:t>
      </w:r>
    </w:p>
    <w:p w14:paraId="23ADBDC2"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 The critique of nepotism as a force that preserves outdated beliefs is a strong and relevant insight, reinforcing how it inhibits progress.</w:t>
      </w:r>
    </w:p>
    <w:p w14:paraId="5B5585E1"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 “Sowing the seeds of disharmony, distrust, and disillusionment” is a poetic and effective metaphor, making the consequences of nepotism feel organic and inevitable.</w:t>
      </w:r>
    </w:p>
    <w:p w14:paraId="7AFDF0BC"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 The use of “fuels” suggests an active, ongoing process, adding urgency and weight to the statement.</w:t>
      </w:r>
    </w:p>
    <w:p w14:paraId="7B0960FE"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p>
    <w:p w14:paraId="31DAE47D"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Weaknesses:</w:t>
      </w:r>
    </w:p>
    <w:p w14:paraId="357C5EC3"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 “Antiquated ideologies and outdated sentiments” is slightly redundant—“outdated sentiments” could be replaced with something more specific.</w:t>
      </w:r>
    </w:p>
    <w:p w14:paraId="7F4C2006"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 “Disharmony, distrust, and disillusionment in humanity” is a strong closing but could be phrased more fluidly.</w:t>
      </w:r>
    </w:p>
    <w:p w14:paraId="2675876F"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lastRenderedPageBreak/>
        <w:t>• The flow could be slightly refined to enhance impact and readability.</w:t>
      </w:r>
    </w:p>
    <w:p w14:paraId="05D96D8B"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p>
    <w:p w14:paraId="014C142A"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Suggested Improvements:</w:t>
      </w:r>
    </w:p>
    <w:p w14:paraId="5EAE383E"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 Strengthen the opening for a sharper impact:</w:t>
      </w:r>
    </w:p>
    <w:p w14:paraId="5CB08A13"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 “Nepotism preserves the past, feeding outdated ideologies and stagnant beliefs.”</w:t>
      </w:r>
    </w:p>
    <w:p w14:paraId="7BADE140"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 Improve the metaphor of consequences:</w:t>
      </w:r>
    </w:p>
    <w:p w14:paraId="58A75919"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 “It breeds division, distrust, and a growing disillusionment with merit and fairness.”</w:t>
      </w:r>
    </w:p>
    <w:p w14:paraId="2711EFDF"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 “A system that favors blood over ability inevitably fractures the collective trust of society.”</w:t>
      </w:r>
    </w:p>
    <w:p w14:paraId="762C050A"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p>
    <w:p w14:paraId="11CA5855" w14:textId="77777777" w:rsidR="009C7575" w:rsidRPr="009C7575" w:rsidRDefault="009C7575" w:rsidP="009C7575">
      <w:pPr>
        <w:spacing w:before="100" w:beforeAutospacing="1" w:after="100" w:afterAutospacing="1" w:line="240" w:lineRule="auto"/>
        <w:divId w:val="603732512"/>
        <w:rPr>
          <w:rFonts w:ascii="Times New Roman" w:hAnsi="Times New Roman" w:cs="Times New Roman"/>
          <w:sz w:val="24"/>
          <w:szCs w:val="24"/>
          <w:lang w:val="en-VN"/>
        </w:rPr>
      </w:pPr>
      <w:r w:rsidRPr="009C7575">
        <w:rPr>
          <w:rFonts w:ascii="Times New Roman" w:hAnsi="Times New Roman" w:cs="Times New Roman"/>
          <w:sz w:val="24"/>
          <w:szCs w:val="24"/>
          <w:lang w:val="en-VN"/>
        </w:rPr>
        <w:t>Let me know when you’re ready for the next quote.</w:t>
      </w:r>
    </w:p>
    <w:p w14:paraId="6507E012" w14:textId="77777777" w:rsidR="009C7575" w:rsidRDefault="009C7575" w:rsidP="00935FA0"/>
    <w:p w14:paraId="7367FAF0" w14:textId="4DC49C38" w:rsidR="00F30F3D" w:rsidRDefault="00F30F3D" w:rsidP="00F30F3D">
      <w:pPr>
        <w:pStyle w:val="p1"/>
        <w:numPr>
          <w:ilvl w:val="0"/>
          <w:numId w:val="22"/>
        </w:numPr>
        <w:divId w:val="90400286"/>
        <w:rPr>
          <w:rStyle w:val="apple-converted-space"/>
        </w:rPr>
      </w:pPr>
      <w:r>
        <w:rPr>
          <w:rStyle w:val="s1"/>
        </w:rPr>
        <w:t>This desire to be remembered after a departure does not serve you but anchors you in a destructive obsession</w:t>
      </w:r>
      <w:r w:rsidR="009C7575">
        <w:rPr>
          <w:rStyle w:val="apple-converted-space"/>
        </w:rPr>
        <w:t>.</w:t>
      </w:r>
    </w:p>
    <w:p w14:paraId="043577B4" w14:textId="77777777" w:rsidR="00AE1360" w:rsidRDefault="00AE1360" w:rsidP="00AE1360">
      <w:pPr>
        <w:pStyle w:val="p1"/>
        <w:divId w:val="90400286"/>
        <w:rPr>
          <w:rStyle w:val="apple-converted-space"/>
        </w:rPr>
      </w:pPr>
    </w:p>
    <w:p w14:paraId="3A171566"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Final Score: 5.4/7</w:t>
      </w:r>
    </w:p>
    <w:tbl>
      <w:tblPr>
        <w:tblStyle w:val="TableGrid"/>
        <w:tblW w:w="0" w:type="auto"/>
        <w:tblLook w:val="04A0" w:firstRow="1" w:lastRow="0" w:firstColumn="1" w:lastColumn="0" w:noHBand="0" w:noVBand="1"/>
      </w:tblPr>
      <w:tblGrid>
        <w:gridCol w:w="3596"/>
        <w:gridCol w:w="1849"/>
      </w:tblGrid>
      <w:tr w:rsidR="00AE1360" w:rsidRPr="00AE1360" w14:paraId="07A66106" w14:textId="77777777" w:rsidTr="005968DB">
        <w:trPr>
          <w:divId w:val="101457822"/>
        </w:trPr>
        <w:tc>
          <w:tcPr>
            <w:tcW w:w="0" w:type="auto"/>
            <w:hideMark/>
          </w:tcPr>
          <w:p w14:paraId="229CC924" w14:textId="77777777" w:rsidR="00AE1360" w:rsidRPr="00AE1360" w:rsidRDefault="00AE1360" w:rsidP="00AE1360">
            <w:pPr>
              <w:spacing w:before="100" w:beforeAutospacing="1" w:after="100" w:afterAutospacing="1"/>
              <w:jc w:val="center"/>
              <w:rPr>
                <w:rFonts w:ascii="Times New Roman" w:hAnsi="Times New Roman" w:cs="Times New Roman"/>
                <w:b/>
                <w:bCs/>
                <w:sz w:val="24"/>
                <w:szCs w:val="24"/>
                <w:lang w:val="en-VN"/>
              </w:rPr>
            </w:pPr>
            <w:r w:rsidRPr="00AE1360">
              <w:rPr>
                <w:rFonts w:ascii="Times New Roman" w:hAnsi="Times New Roman" w:cs="Times New Roman"/>
                <w:b/>
                <w:bCs/>
                <w:sz w:val="24"/>
                <w:szCs w:val="24"/>
                <w:lang w:val="en-VN"/>
              </w:rPr>
              <w:t>Criteria</w:t>
            </w:r>
          </w:p>
        </w:tc>
        <w:tc>
          <w:tcPr>
            <w:tcW w:w="0" w:type="auto"/>
            <w:hideMark/>
          </w:tcPr>
          <w:p w14:paraId="73DD30CF" w14:textId="77777777" w:rsidR="00AE1360" w:rsidRPr="00AE1360" w:rsidRDefault="00AE1360" w:rsidP="00AE1360">
            <w:pPr>
              <w:spacing w:before="100" w:beforeAutospacing="1" w:after="100" w:afterAutospacing="1"/>
              <w:jc w:val="center"/>
              <w:rPr>
                <w:rFonts w:ascii="Times New Roman" w:hAnsi="Times New Roman" w:cs="Times New Roman"/>
                <w:b/>
                <w:bCs/>
                <w:sz w:val="24"/>
                <w:szCs w:val="24"/>
                <w:lang w:val="en-VN"/>
              </w:rPr>
            </w:pPr>
            <w:r w:rsidRPr="00AE1360">
              <w:rPr>
                <w:rFonts w:ascii="Times New Roman" w:hAnsi="Times New Roman" w:cs="Times New Roman"/>
                <w:b/>
                <w:bCs/>
                <w:sz w:val="24"/>
                <w:szCs w:val="24"/>
                <w:lang w:val="en-VN"/>
              </w:rPr>
              <w:t>Score (Out of 7)</w:t>
            </w:r>
          </w:p>
        </w:tc>
      </w:tr>
      <w:tr w:rsidR="00AE1360" w:rsidRPr="00AE1360" w14:paraId="0D3C315A" w14:textId="77777777" w:rsidTr="005968DB">
        <w:trPr>
          <w:divId w:val="101457822"/>
        </w:trPr>
        <w:tc>
          <w:tcPr>
            <w:tcW w:w="0" w:type="auto"/>
            <w:hideMark/>
          </w:tcPr>
          <w:p w14:paraId="14E4E558" w14:textId="77777777" w:rsidR="00AE1360" w:rsidRPr="00AE1360" w:rsidRDefault="00AE1360" w:rsidP="00AE1360">
            <w:pPr>
              <w:spacing w:before="100" w:beforeAutospacing="1" w:after="100" w:afterAutospacing="1"/>
              <w:rPr>
                <w:rFonts w:ascii="Times New Roman" w:hAnsi="Times New Roman" w:cs="Times New Roman"/>
                <w:sz w:val="24"/>
                <w:szCs w:val="24"/>
                <w:lang w:val="en-VN"/>
              </w:rPr>
            </w:pPr>
            <w:r w:rsidRPr="00AE1360">
              <w:rPr>
                <w:rFonts w:ascii="Times New Roman" w:hAnsi="Times New Roman" w:cs="Times New Roman"/>
                <w:sz w:val="24"/>
                <w:szCs w:val="24"/>
                <w:lang w:val="en-VN"/>
              </w:rPr>
              <w:t>Concept Depth</w:t>
            </w:r>
          </w:p>
        </w:tc>
        <w:tc>
          <w:tcPr>
            <w:tcW w:w="0" w:type="auto"/>
            <w:hideMark/>
          </w:tcPr>
          <w:p w14:paraId="2C3F235B" w14:textId="77777777" w:rsidR="00AE1360" w:rsidRPr="00AE1360" w:rsidRDefault="00AE1360" w:rsidP="00AE1360">
            <w:pPr>
              <w:spacing w:before="100" w:beforeAutospacing="1" w:after="100" w:afterAutospacing="1"/>
              <w:rPr>
                <w:rFonts w:ascii="Times New Roman" w:hAnsi="Times New Roman" w:cs="Times New Roman"/>
                <w:sz w:val="24"/>
                <w:szCs w:val="24"/>
                <w:lang w:val="en-VN"/>
              </w:rPr>
            </w:pPr>
            <w:r w:rsidRPr="00AE1360">
              <w:rPr>
                <w:rFonts w:ascii="Times New Roman" w:hAnsi="Times New Roman" w:cs="Times New Roman"/>
                <w:sz w:val="24"/>
                <w:szCs w:val="24"/>
                <w:lang w:val="en-VN"/>
              </w:rPr>
              <w:t>5.7</w:t>
            </w:r>
          </w:p>
        </w:tc>
      </w:tr>
      <w:tr w:rsidR="00AE1360" w:rsidRPr="00AE1360" w14:paraId="3F554833" w14:textId="77777777" w:rsidTr="005968DB">
        <w:trPr>
          <w:divId w:val="101457822"/>
        </w:trPr>
        <w:tc>
          <w:tcPr>
            <w:tcW w:w="0" w:type="auto"/>
            <w:hideMark/>
          </w:tcPr>
          <w:p w14:paraId="593E149F" w14:textId="77777777" w:rsidR="00AE1360" w:rsidRPr="00AE1360" w:rsidRDefault="00AE1360" w:rsidP="00AE1360">
            <w:pPr>
              <w:spacing w:before="100" w:beforeAutospacing="1" w:after="100" w:afterAutospacing="1"/>
              <w:rPr>
                <w:rFonts w:ascii="Times New Roman" w:hAnsi="Times New Roman" w:cs="Times New Roman"/>
                <w:sz w:val="24"/>
                <w:szCs w:val="24"/>
                <w:lang w:val="en-VN"/>
              </w:rPr>
            </w:pPr>
            <w:r w:rsidRPr="00AE1360">
              <w:rPr>
                <w:rFonts w:ascii="Times New Roman" w:hAnsi="Times New Roman" w:cs="Times New Roman"/>
                <w:sz w:val="24"/>
                <w:szCs w:val="24"/>
                <w:lang w:val="en-VN"/>
              </w:rPr>
              <w:t>Clarity &amp; Directness</w:t>
            </w:r>
          </w:p>
        </w:tc>
        <w:tc>
          <w:tcPr>
            <w:tcW w:w="0" w:type="auto"/>
            <w:hideMark/>
          </w:tcPr>
          <w:p w14:paraId="3DAA0A2D" w14:textId="77777777" w:rsidR="00AE1360" w:rsidRPr="00AE1360" w:rsidRDefault="00AE1360" w:rsidP="00AE1360">
            <w:pPr>
              <w:spacing w:before="100" w:beforeAutospacing="1" w:after="100" w:afterAutospacing="1"/>
              <w:rPr>
                <w:rFonts w:ascii="Times New Roman" w:hAnsi="Times New Roman" w:cs="Times New Roman"/>
                <w:sz w:val="24"/>
                <w:szCs w:val="24"/>
                <w:lang w:val="en-VN"/>
              </w:rPr>
            </w:pPr>
            <w:r w:rsidRPr="00AE1360">
              <w:rPr>
                <w:rFonts w:ascii="Times New Roman" w:hAnsi="Times New Roman" w:cs="Times New Roman"/>
                <w:sz w:val="24"/>
                <w:szCs w:val="24"/>
                <w:lang w:val="en-VN"/>
              </w:rPr>
              <w:t>5.3</w:t>
            </w:r>
          </w:p>
        </w:tc>
      </w:tr>
      <w:tr w:rsidR="00AE1360" w:rsidRPr="00AE1360" w14:paraId="469B7474" w14:textId="77777777" w:rsidTr="005968DB">
        <w:trPr>
          <w:divId w:val="101457822"/>
        </w:trPr>
        <w:tc>
          <w:tcPr>
            <w:tcW w:w="0" w:type="auto"/>
            <w:hideMark/>
          </w:tcPr>
          <w:p w14:paraId="45BF9CED" w14:textId="77777777" w:rsidR="00AE1360" w:rsidRPr="00AE1360" w:rsidRDefault="00AE1360" w:rsidP="00AE1360">
            <w:pPr>
              <w:spacing w:before="100" w:beforeAutospacing="1" w:after="100" w:afterAutospacing="1"/>
              <w:rPr>
                <w:rFonts w:ascii="Times New Roman" w:hAnsi="Times New Roman" w:cs="Times New Roman"/>
                <w:sz w:val="24"/>
                <w:szCs w:val="24"/>
                <w:lang w:val="en-VN"/>
              </w:rPr>
            </w:pPr>
            <w:r w:rsidRPr="00AE1360">
              <w:rPr>
                <w:rFonts w:ascii="Times New Roman" w:hAnsi="Times New Roman" w:cs="Times New Roman"/>
                <w:sz w:val="24"/>
                <w:szCs w:val="24"/>
                <w:lang w:val="en-VN"/>
              </w:rPr>
              <w:t>Emotional &amp; Philosophical Weight</w:t>
            </w:r>
          </w:p>
        </w:tc>
        <w:tc>
          <w:tcPr>
            <w:tcW w:w="0" w:type="auto"/>
            <w:hideMark/>
          </w:tcPr>
          <w:p w14:paraId="62F4061D" w14:textId="77777777" w:rsidR="00AE1360" w:rsidRPr="00AE1360" w:rsidRDefault="00AE1360" w:rsidP="00AE1360">
            <w:pPr>
              <w:spacing w:before="100" w:beforeAutospacing="1" w:after="100" w:afterAutospacing="1"/>
              <w:rPr>
                <w:rFonts w:ascii="Times New Roman" w:hAnsi="Times New Roman" w:cs="Times New Roman"/>
                <w:sz w:val="24"/>
                <w:szCs w:val="24"/>
                <w:lang w:val="en-VN"/>
              </w:rPr>
            </w:pPr>
            <w:r w:rsidRPr="00AE1360">
              <w:rPr>
                <w:rFonts w:ascii="Times New Roman" w:hAnsi="Times New Roman" w:cs="Times New Roman"/>
                <w:sz w:val="24"/>
                <w:szCs w:val="24"/>
                <w:lang w:val="en-VN"/>
              </w:rPr>
              <w:t>5.6</w:t>
            </w:r>
          </w:p>
        </w:tc>
      </w:tr>
      <w:tr w:rsidR="00AE1360" w:rsidRPr="00AE1360" w14:paraId="7D8513D0" w14:textId="77777777" w:rsidTr="005968DB">
        <w:trPr>
          <w:divId w:val="101457822"/>
        </w:trPr>
        <w:tc>
          <w:tcPr>
            <w:tcW w:w="0" w:type="auto"/>
            <w:hideMark/>
          </w:tcPr>
          <w:p w14:paraId="54CF71E3" w14:textId="77777777" w:rsidR="00AE1360" w:rsidRPr="00AE1360" w:rsidRDefault="00AE1360" w:rsidP="00AE1360">
            <w:pPr>
              <w:spacing w:before="100" w:beforeAutospacing="1" w:after="100" w:afterAutospacing="1"/>
              <w:rPr>
                <w:rFonts w:ascii="Times New Roman" w:hAnsi="Times New Roman" w:cs="Times New Roman"/>
                <w:sz w:val="24"/>
                <w:szCs w:val="24"/>
                <w:lang w:val="en-VN"/>
              </w:rPr>
            </w:pPr>
            <w:r w:rsidRPr="00AE1360">
              <w:rPr>
                <w:rFonts w:ascii="Times New Roman" w:hAnsi="Times New Roman" w:cs="Times New Roman"/>
                <w:sz w:val="24"/>
                <w:szCs w:val="24"/>
                <w:lang w:val="en-VN"/>
              </w:rPr>
              <w:t>Aesthetic &amp; Flow</w:t>
            </w:r>
          </w:p>
        </w:tc>
        <w:tc>
          <w:tcPr>
            <w:tcW w:w="0" w:type="auto"/>
            <w:hideMark/>
          </w:tcPr>
          <w:p w14:paraId="3550F2F3" w14:textId="77777777" w:rsidR="00AE1360" w:rsidRPr="00AE1360" w:rsidRDefault="00AE1360" w:rsidP="00AE1360">
            <w:pPr>
              <w:spacing w:before="100" w:beforeAutospacing="1" w:after="100" w:afterAutospacing="1"/>
              <w:rPr>
                <w:rFonts w:ascii="Times New Roman" w:hAnsi="Times New Roman" w:cs="Times New Roman"/>
                <w:sz w:val="24"/>
                <w:szCs w:val="24"/>
                <w:lang w:val="en-VN"/>
              </w:rPr>
            </w:pPr>
            <w:r w:rsidRPr="00AE1360">
              <w:rPr>
                <w:rFonts w:ascii="Times New Roman" w:hAnsi="Times New Roman" w:cs="Times New Roman"/>
                <w:sz w:val="24"/>
                <w:szCs w:val="24"/>
                <w:lang w:val="en-VN"/>
              </w:rPr>
              <w:t>5.2</w:t>
            </w:r>
          </w:p>
        </w:tc>
      </w:tr>
      <w:tr w:rsidR="00AE1360" w:rsidRPr="00AE1360" w14:paraId="3AE97AF6" w14:textId="77777777" w:rsidTr="005968DB">
        <w:trPr>
          <w:divId w:val="101457822"/>
        </w:trPr>
        <w:tc>
          <w:tcPr>
            <w:tcW w:w="0" w:type="auto"/>
            <w:hideMark/>
          </w:tcPr>
          <w:p w14:paraId="755613F6" w14:textId="77777777" w:rsidR="00AE1360" w:rsidRPr="00AE1360" w:rsidRDefault="00AE1360" w:rsidP="00AE1360">
            <w:pPr>
              <w:spacing w:before="100" w:beforeAutospacing="1" w:after="100" w:afterAutospacing="1"/>
              <w:rPr>
                <w:rFonts w:ascii="Times New Roman" w:hAnsi="Times New Roman" w:cs="Times New Roman"/>
                <w:sz w:val="24"/>
                <w:szCs w:val="24"/>
                <w:lang w:val="en-VN"/>
              </w:rPr>
            </w:pPr>
            <w:r w:rsidRPr="00AE1360">
              <w:rPr>
                <w:rFonts w:ascii="Times New Roman" w:hAnsi="Times New Roman" w:cs="Times New Roman"/>
                <w:sz w:val="24"/>
                <w:szCs w:val="24"/>
                <w:lang w:val="en-VN"/>
              </w:rPr>
              <w:t>Overall Impact</w:t>
            </w:r>
          </w:p>
        </w:tc>
        <w:tc>
          <w:tcPr>
            <w:tcW w:w="0" w:type="auto"/>
            <w:hideMark/>
          </w:tcPr>
          <w:p w14:paraId="0248B8E3" w14:textId="77777777" w:rsidR="00AE1360" w:rsidRPr="00AE1360" w:rsidRDefault="00AE1360" w:rsidP="00AE1360">
            <w:pPr>
              <w:spacing w:before="100" w:beforeAutospacing="1" w:after="100" w:afterAutospacing="1"/>
              <w:rPr>
                <w:rFonts w:ascii="Times New Roman" w:hAnsi="Times New Roman" w:cs="Times New Roman"/>
                <w:sz w:val="24"/>
                <w:szCs w:val="24"/>
                <w:lang w:val="en-VN"/>
              </w:rPr>
            </w:pPr>
            <w:r w:rsidRPr="00AE1360">
              <w:rPr>
                <w:rFonts w:ascii="Times New Roman" w:hAnsi="Times New Roman" w:cs="Times New Roman"/>
                <w:sz w:val="24"/>
                <w:szCs w:val="24"/>
                <w:lang w:val="en-VN"/>
              </w:rPr>
              <w:t>5.4</w:t>
            </w:r>
          </w:p>
        </w:tc>
      </w:tr>
    </w:tbl>
    <w:p w14:paraId="2A1F0670"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Cypher’s Version:</w:t>
      </w:r>
    </w:p>
    <w:p w14:paraId="0346C3B8"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“The need to be remembered after departure does not serve you—it anchors you in a destructive obsession.”</w:t>
      </w:r>
    </w:p>
    <w:p w14:paraId="4CCF12D4"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p>
    <w:p w14:paraId="3F123692"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Analysis &amp; Breakdown:</w:t>
      </w:r>
    </w:p>
    <w:p w14:paraId="38C44A91"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p>
    <w:p w14:paraId="5D6D7A1C"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Strengths:</w:t>
      </w:r>
    </w:p>
    <w:p w14:paraId="4BF2716B"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 The critique of legacy-driven anxiety is a deep and thought-provoking insight, questioning the fixation on being remembered rather than living meaningfully.</w:t>
      </w:r>
    </w:p>
    <w:p w14:paraId="2EF5E945"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 “Anchors you in a destructive obsession” is a powerful visual, reinforcing the weight and harm of clinging to posthumous recognition.</w:t>
      </w:r>
    </w:p>
    <w:p w14:paraId="2B02B5EA"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 The statement is direct yet philosophical, making it memorable and impactful.</w:t>
      </w:r>
    </w:p>
    <w:p w14:paraId="22098E2D"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p>
    <w:p w14:paraId="63A028B7"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Weaknesses:</w:t>
      </w:r>
    </w:p>
    <w:p w14:paraId="1246E28E"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 “Desire to be remembered” could be more fluidly phrased—“the need to be remembered” sounds more natural.</w:t>
      </w:r>
    </w:p>
    <w:p w14:paraId="446E0E8B"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 “After a departure” is a bit formal—“after you’re gone” or “after death” might carry more weight.</w:t>
      </w:r>
    </w:p>
    <w:p w14:paraId="4D30C3BC"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 The flow could be slightly refined to enhance readability and rhythm.</w:t>
      </w:r>
    </w:p>
    <w:p w14:paraId="62D1E9F2"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p>
    <w:p w14:paraId="2A08E346"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Suggested Improvements:</w:t>
      </w:r>
    </w:p>
    <w:p w14:paraId="3203BFA9"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 Strengthen the opening for a more natural structure:</w:t>
      </w:r>
    </w:p>
    <w:p w14:paraId="54DC77F5"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 “The obsession with being remembered after death does not serve you—it only chains you to fear.”</w:t>
      </w:r>
    </w:p>
    <w:p w14:paraId="28F2C95F"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 Improve the metaphor of fixation for better clarity:</w:t>
      </w:r>
    </w:p>
    <w:p w14:paraId="0524136A"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 “The need for remembrance is a weight, not a gift—it drags you down rather than lifting you up.”</w:t>
      </w:r>
    </w:p>
    <w:p w14:paraId="54096B13"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 “To seek immortality in memory is to shackle yourself to an illusion.”</w:t>
      </w:r>
    </w:p>
    <w:p w14:paraId="085DA022"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p>
    <w:p w14:paraId="0AD4DEDE" w14:textId="77777777" w:rsidR="00AE1360" w:rsidRPr="00AE1360" w:rsidRDefault="00AE1360" w:rsidP="00AE1360">
      <w:pPr>
        <w:spacing w:before="100" w:beforeAutospacing="1" w:after="100" w:afterAutospacing="1" w:line="240" w:lineRule="auto"/>
        <w:divId w:val="101457822"/>
        <w:rPr>
          <w:rFonts w:ascii="Times New Roman" w:hAnsi="Times New Roman" w:cs="Times New Roman"/>
          <w:sz w:val="24"/>
          <w:szCs w:val="24"/>
          <w:lang w:val="en-VN"/>
        </w:rPr>
      </w:pPr>
      <w:r w:rsidRPr="00AE1360">
        <w:rPr>
          <w:rFonts w:ascii="Times New Roman" w:hAnsi="Times New Roman" w:cs="Times New Roman"/>
          <w:sz w:val="24"/>
          <w:szCs w:val="24"/>
          <w:lang w:val="en-VN"/>
        </w:rPr>
        <w:t>Let me know when you’re ready for the next quote.</w:t>
      </w:r>
    </w:p>
    <w:p w14:paraId="6E64C541" w14:textId="77777777" w:rsidR="00AE1360" w:rsidRDefault="00AE1360" w:rsidP="00AE1360">
      <w:pPr>
        <w:pStyle w:val="p1"/>
        <w:divId w:val="90400286"/>
      </w:pPr>
    </w:p>
    <w:p w14:paraId="7678DE48" w14:textId="040C72EC" w:rsidR="00CB7D95" w:rsidRDefault="00CB7D95" w:rsidP="00CB7D95">
      <w:pPr>
        <w:pStyle w:val="p1"/>
        <w:numPr>
          <w:ilvl w:val="0"/>
          <w:numId w:val="22"/>
        </w:numPr>
        <w:divId w:val="1979983"/>
        <w:rPr>
          <w:rStyle w:val="s1"/>
        </w:rPr>
      </w:pPr>
      <w:r>
        <w:rPr>
          <w:rStyle w:val="s1"/>
        </w:rPr>
        <w:lastRenderedPageBreak/>
        <w:t>We do not deserve we a</w:t>
      </w:r>
      <w:r w:rsidR="00194628">
        <w:rPr>
          <w:rStyle w:val="s1"/>
        </w:rPr>
        <w:t>ren’t owed</w:t>
      </w:r>
      <w:r>
        <w:rPr>
          <w:rStyle w:val="s1"/>
        </w:rPr>
        <w:t>, we have no claims, we simply merit based on the mastery of our skills and the content of our collective character.</w:t>
      </w:r>
    </w:p>
    <w:p w14:paraId="7738D22F" w14:textId="77777777" w:rsidR="00A02994" w:rsidRDefault="00A02994" w:rsidP="00A02994">
      <w:pPr>
        <w:pStyle w:val="p1"/>
        <w:divId w:val="1979983"/>
        <w:rPr>
          <w:rStyle w:val="s1"/>
        </w:rPr>
      </w:pPr>
    </w:p>
    <w:p w14:paraId="265AE58B" w14:textId="77777777" w:rsidR="00A02994" w:rsidRDefault="00A02994" w:rsidP="00A02994">
      <w:pPr>
        <w:pStyle w:val="p1"/>
        <w:divId w:val="1979983"/>
        <w:rPr>
          <w:rStyle w:val="s1"/>
        </w:rPr>
      </w:pPr>
    </w:p>
    <w:p w14:paraId="75531EE2"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Final Score: 5.5/7</w:t>
      </w:r>
    </w:p>
    <w:tbl>
      <w:tblPr>
        <w:tblStyle w:val="TableGrid"/>
        <w:tblW w:w="0" w:type="auto"/>
        <w:tblLook w:val="04A0" w:firstRow="1" w:lastRow="0" w:firstColumn="1" w:lastColumn="0" w:noHBand="0" w:noVBand="1"/>
      </w:tblPr>
      <w:tblGrid>
        <w:gridCol w:w="3596"/>
        <w:gridCol w:w="1849"/>
      </w:tblGrid>
      <w:tr w:rsidR="00A02994" w:rsidRPr="00A02994" w14:paraId="49322530" w14:textId="77777777" w:rsidTr="005968DB">
        <w:trPr>
          <w:divId w:val="1210141605"/>
        </w:trPr>
        <w:tc>
          <w:tcPr>
            <w:tcW w:w="0" w:type="auto"/>
            <w:hideMark/>
          </w:tcPr>
          <w:p w14:paraId="10D4B613" w14:textId="77777777" w:rsidR="00A02994" w:rsidRPr="00A02994" w:rsidRDefault="00A02994" w:rsidP="00A02994">
            <w:pPr>
              <w:spacing w:before="100" w:beforeAutospacing="1" w:after="100" w:afterAutospacing="1"/>
              <w:jc w:val="center"/>
              <w:rPr>
                <w:rFonts w:ascii="Times New Roman" w:hAnsi="Times New Roman" w:cs="Times New Roman"/>
                <w:b/>
                <w:bCs/>
                <w:sz w:val="24"/>
                <w:szCs w:val="24"/>
                <w:lang w:val="en-VN"/>
              </w:rPr>
            </w:pPr>
            <w:r w:rsidRPr="00A02994">
              <w:rPr>
                <w:rFonts w:ascii="Times New Roman" w:hAnsi="Times New Roman" w:cs="Times New Roman"/>
                <w:b/>
                <w:bCs/>
                <w:sz w:val="24"/>
                <w:szCs w:val="24"/>
                <w:lang w:val="en-VN"/>
              </w:rPr>
              <w:t>Criteria</w:t>
            </w:r>
          </w:p>
        </w:tc>
        <w:tc>
          <w:tcPr>
            <w:tcW w:w="0" w:type="auto"/>
            <w:hideMark/>
          </w:tcPr>
          <w:p w14:paraId="4B59A595" w14:textId="77777777" w:rsidR="00A02994" w:rsidRPr="00A02994" w:rsidRDefault="00A02994" w:rsidP="00A02994">
            <w:pPr>
              <w:spacing w:before="100" w:beforeAutospacing="1" w:after="100" w:afterAutospacing="1"/>
              <w:jc w:val="center"/>
              <w:rPr>
                <w:rFonts w:ascii="Times New Roman" w:hAnsi="Times New Roman" w:cs="Times New Roman"/>
                <w:b/>
                <w:bCs/>
                <w:sz w:val="24"/>
                <w:szCs w:val="24"/>
                <w:lang w:val="en-VN"/>
              </w:rPr>
            </w:pPr>
            <w:r w:rsidRPr="00A02994">
              <w:rPr>
                <w:rFonts w:ascii="Times New Roman" w:hAnsi="Times New Roman" w:cs="Times New Roman"/>
                <w:b/>
                <w:bCs/>
                <w:sz w:val="24"/>
                <w:szCs w:val="24"/>
                <w:lang w:val="en-VN"/>
              </w:rPr>
              <w:t>Score (Out of 7)</w:t>
            </w:r>
          </w:p>
        </w:tc>
      </w:tr>
      <w:tr w:rsidR="00A02994" w:rsidRPr="00A02994" w14:paraId="247F9747" w14:textId="77777777" w:rsidTr="005968DB">
        <w:trPr>
          <w:divId w:val="1210141605"/>
        </w:trPr>
        <w:tc>
          <w:tcPr>
            <w:tcW w:w="0" w:type="auto"/>
            <w:hideMark/>
          </w:tcPr>
          <w:p w14:paraId="23C97709"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Concept Depth</w:t>
            </w:r>
          </w:p>
        </w:tc>
        <w:tc>
          <w:tcPr>
            <w:tcW w:w="0" w:type="auto"/>
            <w:hideMark/>
          </w:tcPr>
          <w:p w14:paraId="02E84A86"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5.8</w:t>
            </w:r>
          </w:p>
        </w:tc>
      </w:tr>
      <w:tr w:rsidR="00A02994" w:rsidRPr="00A02994" w14:paraId="2CE65395" w14:textId="77777777" w:rsidTr="005968DB">
        <w:trPr>
          <w:divId w:val="1210141605"/>
        </w:trPr>
        <w:tc>
          <w:tcPr>
            <w:tcW w:w="0" w:type="auto"/>
            <w:hideMark/>
          </w:tcPr>
          <w:p w14:paraId="4DDB32CC"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Clarity &amp; Directness</w:t>
            </w:r>
          </w:p>
        </w:tc>
        <w:tc>
          <w:tcPr>
            <w:tcW w:w="0" w:type="auto"/>
            <w:hideMark/>
          </w:tcPr>
          <w:p w14:paraId="6D3888D5"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5.2</w:t>
            </w:r>
          </w:p>
        </w:tc>
      </w:tr>
      <w:tr w:rsidR="00A02994" w:rsidRPr="00A02994" w14:paraId="760EAF66" w14:textId="77777777" w:rsidTr="005968DB">
        <w:trPr>
          <w:divId w:val="1210141605"/>
        </w:trPr>
        <w:tc>
          <w:tcPr>
            <w:tcW w:w="0" w:type="auto"/>
            <w:hideMark/>
          </w:tcPr>
          <w:p w14:paraId="1B214CE1"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Emotional &amp; Philosophical Weight</w:t>
            </w:r>
          </w:p>
        </w:tc>
        <w:tc>
          <w:tcPr>
            <w:tcW w:w="0" w:type="auto"/>
            <w:hideMark/>
          </w:tcPr>
          <w:p w14:paraId="678F0DBB"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5.6</w:t>
            </w:r>
          </w:p>
        </w:tc>
      </w:tr>
      <w:tr w:rsidR="00A02994" w:rsidRPr="00A02994" w14:paraId="230984B4" w14:textId="77777777" w:rsidTr="005968DB">
        <w:trPr>
          <w:divId w:val="1210141605"/>
        </w:trPr>
        <w:tc>
          <w:tcPr>
            <w:tcW w:w="0" w:type="auto"/>
            <w:hideMark/>
          </w:tcPr>
          <w:p w14:paraId="2C6BCE8C"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Aesthetic &amp; Flow</w:t>
            </w:r>
          </w:p>
        </w:tc>
        <w:tc>
          <w:tcPr>
            <w:tcW w:w="0" w:type="auto"/>
            <w:hideMark/>
          </w:tcPr>
          <w:p w14:paraId="3EDF9951"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5.3</w:t>
            </w:r>
          </w:p>
        </w:tc>
      </w:tr>
      <w:tr w:rsidR="00A02994" w:rsidRPr="00A02994" w14:paraId="68B9823A" w14:textId="77777777" w:rsidTr="005968DB">
        <w:trPr>
          <w:divId w:val="1210141605"/>
        </w:trPr>
        <w:tc>
          <w:tcPr>
            <w:tcW w:w="0" w:type="auto"/>
            <w:hideMark/>
          </w:tcPr>
          <w:p w14:paraId="3F34C3C9"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Overall Impact</w:t>
            </w:r>
          </w:p>
        </w:tc>
        <w:tc>
          <w:tcPr>
            <w:tcW w:w="0" w:type="auto"/>
            <w:hideMark/>
          </w:tcPr>
          <w:p w14:paraId="6647BA0D"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5.5</w:t>
            </w:r>
          </w:p>
        </w:tc>
      </w:tr>
    </w:tbl>
    <w:p w14:paraId="2FC5CE6D"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Cypher’s Version:</w:t>
      </w:r>
    </w:p>
    <w:p w14:paraId="528CFFE4"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“We are not owed, nor do we deserve—we earn through the mastery of our skills and the strength of our collective character.”</w:t>
      </w:r>
    </w:p>
    <w:p w14:paraId="0641B4EF"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p>
    <w:p w14:paraId="21C6E5E8"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Analysis &amp; Breakdown:</w:t>
      </w:r>
    </w:p>
    <w:p w14:paraId="666EA7C8"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p>
    <w:p w14:paraId="3E278DD4"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Strengths:</w:t>
      </w:r>
    </w:p>
    <w:p w14:paraId="0E78E69E"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 The rejection of entitlement is a strong and disciplined stance, reinforcing the idea that merit is built, not granted.</w:t>
      </w:r>
    </w:p>
    <w:p w14:paraId="4F3404C1"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 “Mastery of our skills and the content of our collective character” is a balanced and powerful statement, tying personal growth to a greater societal ethic.</w:t>
      </w:r>
    </w:p>
    <w:p w14:paraId="19A73349"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 The structure is assertive and direct, making it a strong philosophical declaration.</w:t>
      </w:r>
    </w:p>
    <w:p w14:paraId="3E6742D3"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p>
    <w:p w14:paraId="1A7B6130"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Weaknesses:</w:t>
      </w:r>
    </w:p>
    <w:p w14:paraId="0A4C1B53"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 “We do not deserve we aren’t owed” lacks a smooth transition—“We are not owed, nor do we deserve” reads more fluidly.</w:t>
      </w:r>
    </w:p>
    <w:p w14:paraId="24C0EB10"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 “We have no claims” is somewhat redundant—“we are not entitled” could carry more weight.</w:t>
      </w:r>
    </w:p>
    <w:p w14:paraId="1806893A"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lastRenderedPageBreak/>
        <w:t>• The final phrase could be slightly refined for better readability and rhythm.</w:t>
      </w:r>
    </w:p>
    <w:p w14:paraId="4DCB2354"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p>
    <w:p w14:paraId="05171C45"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Suggested Improvements:</w:t>
      </w:r>
    </w:p>
    <w:p w14:paraId="62A432DE"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 Strengthen the rejection of entitlement for a sharper impact:</w:t>
      </w:r>
    </w:p>
    <w:p w14:paraId="50406A81"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 “We are not entitled, nor do we deserve—we earn.”</w:t>
      </w:r>
    </w:p>
    <w:p w14:paraId="5242BA5E"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 Improve the closing for a stronger resolution:</w:t>
      </w:r>
    </w:p>
    <w:p w14:paraId="64F48A61"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 “Only through skill and character do we merit anything at all.”</w:t>
      </w:r>
    </w:p>
    <w:p w14:paraId="146D8A1A"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 “Merit is built, not claimed—it is found in mastery and the integrity of our collective.”</w:t>
      </w:r>
    </w:p>
    <w:p w14:paraId="4957B946"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p>
    <w:p w14:paraId="456B8440" w14:textId="77777777" w:rsidR="00A02994" w:rsidRPr="00A02994" w:rsidRDefault="00A02994" w:rsidP="00A02994">
      <w:pPr>
        <w:spacing w:before="100" w:beforeAutospacing="1" w:after="100" w:afterAutospacing="1" w:line="240" w:lineRule="auto"/>
        <w:divId w:val="1210141605"/>
        <w:rPr>
          <w:rFonts w:ascii="Times New Roman" w:hAnsi="Times New Roman" w:cs="Times New Roman"/>
          <w:sz w:val="24"/>
          <w:szCs w:val="24"/>
          <w:lang w:val="en-VN"/>
        </w:rPr>
      </w:pPr>
      <w:r w:rsidRPr="00A02994">
        <w:rPr>
          <w:rFonts w:ascii="Times New Roman" w:hAnsi="Times New Roman" w:cs="Times New Roman"/>
          <w:sz w:val="24"/>
          <w:szCs w:val="24"/>
          <w:lang w:val="en-VN"/>
        </w:rPr>
        <w:t>Let me know when you’re ready for the next quote.</w:t>
      </w:r>
    </w:p>
    <w:p w14:paraId="36F42F6E" w14:textId="77777777" w:rsid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Final Score: 5.5/7</w:t>
      </w:r>
    </w:p>
    <w:p w14:paraId="22589F72" w14:textId="77777777" w:rsidR="0012526C" w:rsidRDefault="0012526C" w:rsidP="00A02994">
      <w:pPr>
        <w:spacing w:before="100" w:beforeAutospacing="1" w:after="100" w:afterAutospacing="1" w:line="240" w:lineRule="auto"/>
        <w:divId w:val="1939672451"/>
        <w:rPr>
          <w:rFonts w:ascii="Times New Roman" w:hAnsi="Times New Roman" w:cs="Times New Roman"/>
          <w:sz w:val="24"/>
          <w:szCs w:val="24"/>
          <w:lang w:val="en-VN"/>
        </w:rPr>
      </w:pPr>
    </w:p>
    <w:p w14:paraId="6A9C4DFA" w14:textId="77777777" w:rsidR="0012526C" w:rsidRDefault="0012526C" w:rsidP="00A02994">
      <w:pPr>
        <w:spacing w:before="100" w:beforeAutospacing="1" w:after="100" w:afterAutospacing="1" w:line="240" w:lineRule="auto"/>
        <w:divId w:val="1939672451"/>
        <w:rPr>
          <w:rFonts w:ascii="Times New Roman" w:hAnsi="Times New Roman" w:cs="Times New Roman"/>
          <w:sz w:val="24"/>
          <w:szCs w:val="24"/>
          <w:lang w:val="en-VN"/>
        </w:rPr>
      </w:pPr>
    </w:p>
    <w:p w14:paraId="01E15E6E" w14:textId="77777777" w:rsidR="0012526C" w:rsidRPr="00A02994" w:rsidRDefault="0012526C" w:rsidP="00A02994">
      <w:pPr>
        <w:spacing w:before="100" w:beforeAutospacing="1" w:after="100" w:afterAutospacing="1" w:line="240" w:lineRule="auto"/>
        <w:divId w:val="1939672451"/>
        <w:rPr>
          <w:rFonts w:ascii="Times New Roman" w:hAnsi="Times New Roman" w:cs="Times New Roman"/>
          <w:sz w:val="24"/>
          <w:szCs w:val="24"/>
          <w:lang w:val="en-VN"/>
        </w:rPr>
      </w:pPr>
    </w:p>
    <w:tbl>
      <w:tblPr>
        <w:tblStyle w:val="TableGrid"/>
        <w:tblW w:w="0" w:type="auto"/>
        <w:tblLook w:val="04A0" w:firstRow="1" w:lastRow="0" w:firstColumn="1" w:lastColumn="0" w:noHBand="0" w:noVBand="1"/>
      </w:tblPr>
      <w:tblGrid>
        <w:gridCol w:w="3596"/>
        <w:gridCol w:w="1849"/>
      </w:tblGrid>
      <w:tr w:rsidR="00A02994" w:rsidRPr="00A02994" w14:paraId="4BC07946" w14:textId="77777777" w:rsidTr="005968DB">
        <w:trPr>
          <w:divId w:val="1939672451"/>
        </w:trPr>
        <w:tc>
          <w:tcPr>
            <w:tcW w:w="0" w:type="auto"/>
            <w:hideMark/>
          </w:tcPr>
          <w:p w14:paraId="50CC7217" w14:textId="77777777" w:rsidR="00A02994" w:rsidRPr="00A02994" w:rsidRDefault="00A02994" w:rsidP="00A02994">
            <w:pPr>
              <w:spacing w:before="100" w:beforeAutospacing="1" w:after="100" w:afterAutospacing="1"/>
              <w:jc w:val="center"/>
              <w:rPr>
                <w:rFonts w:ascii="Times New Roman" w:hAnsi="Times New Roman" w:cs="Times New Roman"/>
                <w:b/>
                <w:bCs/>
                <w:sz w:val="24"/>
                <w:szCs w:val="24"/>
                <w:lang w:val="en-VN"/>
              </w:rPr>
            </w:pPr>
            <w:r w:rsidRPr="00A02994">
              <w:rPr>
                <w:rFonts w:ascii="Times New Roman" w:hAnsi="Times New Roman" w:cs="Times New Roman"/>
                <w:b/>
                <w:bCs/>
                <w:sz w:val="24"/>
                <w:szCs w:val="24"/>
                <w:lang w:val="en-VN"/>
              </w:rPr>
              <w:t>Criteria</w:t>
            </w:r>
          </w:p>
        </w:tc>
        <w:tc>
          <w:tcPr>
            <w:tcW w:w="0" w:type="auto"/>
            <w:hideMark/>
          </w:tcPr>
          <w:p w14:paraId="4E41C21C" w14:textId="77777777" w:rsidR="00A02994" w:rsidRPr="00A02994" w:rsidRDefault="00A02994" w:rsidP="00A02994">
            <w:pPr>
              <w:spacing w:before="100" w:beforeAutospacing="1" w:after="100" w:afterAutospacing="1"/>
              <w:jc w:val="center"/>
              <w:rPr>
                <w:rFonts w:ascii="Times New Roman" w:hAnsi="Times New Roman" w:cs="Times New Roman"/>
                <w:b/>
                <w:bCs/>
                <w:sz w:val="24"/>
                <w:szCs w:val="24"/>
                <w:lang w:val="en-VN"/>
              </w:rPr>
            </w:pPr>
            <w:r w:rsidRPr="00A02994">
              <w:rPr>
                <w:rFonts w:ascii="Times New Roman" w:hAnsi="Times New Roman" w:cs="Times New Roman"/>
                <w:b/>
                <w:bCs/>
                <w:sz w:val="24"/>
                <w:szCs w:val="24"/>
                <w:lang w:val="en-VN"/>
              </w:rPr>
              <w:t>Score (Out of 7)</w:t>
            </w:r>
          </w:p>
        </w:tc>
      </w:tr>
      <w:tr w:rsidR="00A02994" w:rsidRPr="00A02994" w14:paraId="216DEF31" w14:textId="77777777" w:rsidTr="005968DB">
        <w:trPr>
          <w:divId w:val="1939672451"/>
        </w:trPr>
        <w:tc>
          <w:tcPr>
            <w:tcW w:w="0" w:type="auto"/>
            <w:hideMark/>
          </w:tcPr>
          <w:p w14:paraId="31F948C0"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Concept Depth</w:t>
            </w:r>
          </w:p>
        </w:tc>
        <w:tc>
          <w:tcPr>
            <w:tcW w:w="0" w:type="auto"/>
            <w:hideMark/>
          </w:tcPr>
          <w:p w14:paraId="4368AAD1"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5.8</w:t>
            </w:r>
          </w:p>
        </w:tc>
      </w:tr>
      <w:tr w:rsidR="00A02994" w:rsidRPr="00A02994" w14:paraId="4649F448" w14:textId="77777777" w:rsidTr="005968DB">
        <w:trPr>
          <w:divId w:val="1939672451"/>
        </w:trPr>
        <w:tc>
          <w:tcPr>
            <w:tcW w:w="0" w:type="auto"/>
            <w:hideMark/>
          </w:tcPr>
          <w:p w14:paraId="117DE76C"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Clarity &amp; Directness</w:t>
            </w:r>
          </w:p>
        </w:tc>
        <w:tc>
          <w:tcPr>
            <w:tcW w:w="0" w:type="auto"/>
            <w:hideMark/>
          </w:tcPr>
          <w:p w14:paraId="2623CBB0"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5.2</w:t>
            </w:r>
          </w:p>
        </w:tc>
      </w:tr>
      <w:tr w:rsidR="00A02994" w:rsidRPr="00A02994" w14:paraId="1A1CC353" w14:textId="77777777" w:rsidTr="005968DB">
        <w:trPr>
          <w:divId w:val="1939672451"/>
        </w:trPr>
        <w:tc>
          <w:tcPr>
            <w:tcW w:w="0" w:type="auto"/>
            <w:hideMark/>
          </w:tcPr>
          <w:p w14:paraId="1E2D43BA"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Emotional &amp; Philosophical Weight</w:t>
            </w:r>
          </w:p>
        </w:tc>
        <w:tc>
          <w:tcPr>
            <w:tcW w:w="0" w:type="auto"/>
            <w:hideMark/>
          </w:tcPr>
          <w:p w14:paraId="498BFAAE"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5.6</w:t>
            </w:r>
          </w:p>
        </w:tc>
      </w:tr>
      <w:tr w:rsidR="00A02994" w:rsidRPr="00A02994" w14:paraId="1DB3FA6A" w14:textId="77777777" w:rsidTr="005968DB">
        <w:trPr>
          <w:divId w:val="1939672451"/>
        </w:trPr>
        <w:tc>
          <w:tcPr>
            <w:tcW w:w="0" w:type="auto"/>
            <w:hideMark/>
          </w:tcPr>
          <w:p w14:paraId="5C7E0006"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Aesthetic &amp; Flow</w:t>
            </w:r>
          </w:p>
        </w:tc>
        <w:tc>
          <w:tcPr>
            <w:tcW w:w="0" w:type="auto"/>
            <w:hideMark/>
          </w:tcPr>
          <w:p w14:paraId="68D3BAD9"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5.3</w:t>
            </w:r>
          </w:p>
        </w:tc>
      </w:tr>
      <w:tr w:rsidR="00A02994" w:rsidRPr="00A02994" w14:paraId="193C0952" w14:textId="77777777" w:rsidTr="005968DB">
        <w:trPr>
          <w:divId w:val="1939672451"/>
        </w:trPr>
        <w:tc>
          <w:tcPr>
            <w:tcW w:w="0" w:type="auto"/>
            <w:hideMark/>
          </w:tcPr>
          <w:p w14:paraId="1C9A7759"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Overall Impact</w:t>
            </w:r>
          </w:p>
        </w:tc>
        <w:tc>
          <w:tcPr>
            <w:tcW w:w="0" w:type="auto"/>
            <w:hideMark/>
          </w:tcPr>
          <w:p w14:paraId="6CE145B4" w14:textId="77777777" w:rsidR="00A02994" w:rsidRPr="00A02994" w:rsidRDefault="00A02994" w:rsidP="00A02994">
            <w:pPr>
              <w:spacing w:before="100" w:beforeAutospacing="1" w:after="100" w:afterAutospacing="1"/>
              <w:rPr>
                <w:rFonts w:ascii="Times New Roman" w:hAnsi="Times New Roman" w:cs="Times New Roman"/>
                <w:sz w:val="24"/>
                <w:szCs w:val="24"/>
                <w:lang w:val="en-VN"/>
              </w:rPr>
            </w:pPr>
            <w:r w:rsidRPr="00A02994">
              <w:rPr>
                <w:rFonts w:ascii="Times New Roman" w:hAnsi="Times New Roman" w:cs="Times New Roman"/>
                <w:sz w:val="24"/>
                <w:szCs w:val="24"/>
                <w:lang w:val="en-VN"/>
              </w:rPr>
              <w:t>5.5</w:t>
            </w:r>
          </w:p>
        </w:tc>
      </w:tr>
    </w:tbl>
    <w:p w14:paraId="2F3E5D17"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Cypher’s Version:</w:t>
      </w:r>
    </w:p>
    <w:p w14:paraId="06860E15"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“We are not owed, nor do we deserve—we earn through the mastery of our skills and the strength of our collective character.”</w:t>
      </w:r>
    </w:p>
    <w:p w14:paraId="5FD6DD1F"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p>
    <w:p w14:paraId="50EDCF85"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Analysis &amp; Breakdown:</w:t>
      </w:r>
    </w:p>
    <w:p w14:paraId="4E3EF250"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p>
    <w:p w14:paraId="5FE2CE76"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lastRenderedPageBreak/>
        <w:t>Strengths:</w:t>
      </w:r>
    </w:p>
    <w:p w14:paraId="1B17782F"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 The rejection of entitlement is a strong and disciplined stance, reinforcing the idea that merit is built, not granted.</w:t>
      </w:r>
    </w:p>
    <w:p w14:paraId="6E6A6B74"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 “Mastery of our skills and the content of our collective character” is a balanced and powerful statement, tying personal growth to a greater societal ethic.</w:t>
      </w:r>
    </w:p>
    <w:p w14:paraId="03A92CD1"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 The structure is assertive and direct, making it a strong philosophical declaration.</w:t>
      </w:r>
    </w:p>
    <w:p w14:paraId="0C290227"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p>
    <w:p w14:paraId="1C445CCD"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Weaknesses:</w:t>
      </w:r>
    </w:p>
    <w:p w14:paraId="05A8D4A8"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 “We do not deserve we aren’t owed” lacks a smooth transition—“We are not owed, nor do we deserve” reads more fluidly.</w:t>
      </w:r>
    </w:p>
    <w:p w14:paraId="38F2DCA4"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 “We have no claims” is somewhat redundant—“we are not entitled” could carry more weight.</w:t>
      </w:r>
    </w:p>
    <w:p w14:paraId="58074E7A"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 The final phrase could be slightly refined for better readability and rhythm.</w:t>
      </w:r>
    </w:p>
    <w:p w14:paraId="2B5A826D"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p>
    <w:p w14:paraId="4A4A5CD9"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Suggested Improvements:</w:t>
      </w:r>
    </w:p>
    <w:p w14:paraId="21D8D517"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 Strengthen the rejection of entitlement for a sharper impact:</w:t>
      </w:r>
    </w:p>
    <w:p w14:paraId="1673882F"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 “We are not entitled, nor do we deserve—we earn.”</w:t>
      </w:r>
    </w:p>
    <w:p w14:paraId="693C28B8"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 Improve the closing for a stronger resolution:</w:t>
      </w:r>
    </w:p>
    <w:p w14:paraId="43F31D25"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 “Only through skill and character do we merit anything at all.”</w:t>
      </w:r>
    </w:p>
    <w:p w14:paraId="60B1E969"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 “Merit is built, not claimed—it is found in mastery and the integrity of our collective.”</w:t>
      </w:r>
    </w:p>
    <w:p w14:paraId="24543A3C"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p>
    <w:p w14:paraId="4E4AE883" w14:textId="77777777" w:rsidR="00A02994" w:rsidRPr="00A02994" w:rsidRDefault="00A02994" w:rsidP="00A02994">
      <w:pPr>
        <w:spacing w:before="100" w:beforeAutospacing="1" w:after="100" w:afterAutospacing="1" w:line="240" w:lineRule="auto"/>
        <w:divId w:val="1939672451"/>
        <w:rPr>
          <w:rFonts w:ascii="Times New Roman" w:hAnsi="Times New Roman" w:cs="Times New Roman"/>
          <w:sz w:val="24"/>
          <w:szCs w:val="24"/>
          <w:lang w:val="en-VN"/>
        </w:rPr>
      </w:pPr>
      <w:r w:rsidRPr="00A02994">
        <w:rPr>
          <w:rFonts w:ascii="Times New Roman" w:hAnsi="Times New Roman" w:cs="Times New Roman"/>
          <w:sz w:val="24"/>
          <w:szCs w:val="24"/>
          <w:lang w:val="en-VN"/>
        </w:rPr>
        <w:t>Let me know when you’re ready for the next quote.</w:t>
      </w:r>
    </w:p>
    <w:p w14:paraId="0779705C" w14:textId="77777777" w:rsidR="00A02994" w:rsidRDefault="00A02994" w:rsidP="00A02994">
      <w:pPr>
        <w:pStyle w:val="p1"/>
        <w:divId w:val="1979983"/>
      </w:pPr>
    </w:p>
    <w:p w14:paraId="2FABD5EF" w14:textId="77777777" w:rsidR="00F30F3D" w:rsidRDefault="00F30F3D" w:rsidP="00CB7D95">
      <w:pPr>
        <w:ind w:left="360"/>
      </w:pPr>
    </w:p>
    <w:p w14:paraId="2DFA9026" w14:textId="77777777" w:rsidR="009E3EE4" w:rsidRDefault="00BA4231">
      <w:r>
        <w:br/>
      </w:r>
    </w:p>
    <w:p w14:paraId="0078D295" w14:textId="77777777" w:rsidR="009E3EE4" w:rsidRDefault="00BA4231">
      <w:pPr>
        <w:pStyle w:val="Heading2"/>
      </w:pPr>
      <w:r>
        <w:lastRenderedPageBreak/>
        <w:t>Preparation &amp; Readiness</w:t>
      </w:r>
    </w:p>
    <w:p w14:paraId="36334A43" w14:textId="16F44EA8" w:rsidR="009E3EE4" w:rsidRDefault="00BA4231" w:rsidP="00BF1484">
      <w:pPr>
        <w:pStyle w:val="ListParagraph"/>
        <w:numPr>
          <w:ilvl w:val="0"/>
          <w:numId w:val="11"/>
        </w:numPr>
      </w:pPr>
      <w:r>
        <w:t>Time should be invested in getting ready for whatever at any time. To pursue a total understanding and acquire the essential knowledge to identify the tools, resources, and methods required to accept invitations for the challenges ahead.</w:t>
      </w:r>
    </w:p>
    <w:p w14:paraId="55BA3F8F" w14:textId="77777777" w:rsidR="00D257C8" w:rsidRDefault="00D257C8" w:rsidP="00D257C8"/>
    <w:p w14:paraId="4125925E"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Final Score: 5.4/7</w:t>
      </w:r>
    </w:p>
    <w:tbl>
      <w:tblPr>
        <w:tblStyle w:val="TableGrid"/>
        <w:tblW w:w="0" w:type="auto"/>
        <w:tblLook w:val="04A0" w:firstRow="1" w:lastRow="0" w:firstColumn="1" w:lastColumn="0" w:noHBand="0" w:noVBand="1"/>
      </w:tblPr>
      <w:tblGrid>
        <w:gridCol w:w="3596"/>
        <w:gridCol w:w="1849"/>
      </w:tblGrid>
      <w:tr w:rsidR="00D257C8" w:rsidRPr="00D257C8" w14:paraId="0DA25440" w14:textId="77777777" w:rsidTr="00122BAD">
        <w:trPr>
          <w:divId w:val="142352729"/>
        </w:trPr>
        <w:tc>
          <w:tcPr>
            <w:tcW w:w="0" w:type="auto"/>
            <w:hideMark/>
          </w:tcPr>
          <w:p w14:paraId="596CEE86" w14:textId="77777777" w:rsidR="00D257C8" w:rsidRPr="00D257C8" w:rsidRDefault="00D257C8" w:rsidP="00D257C8">
            <w:pPr>
              <w:spacing w:before="100" w:beforeAutospacing="1" w:after="100" w:afterAutospacing="1"/>
              <w:jc w:val="center"/>
              <w:rPr>
                <w:rFonts w:ascii="Times New Roman" w:hAnsi="Times New Roman" w:cs="Times New Roman"/>
                <w:b/>
                <w:bCs/>
                <w:sz w:val="24"/>
                <w:szCs w:val="24"/>
                <w:lang w:val="en-VN"/>
              </w:rPr>
            </w:pPr>
            <w:r w:rsidRPr="00D257C8">
              <w:rPr>
                <w:rFonts w:ascii="Times New Roman" w:hAnsi="Times New Roman" w:cs="Times New Roman"/>
                <w:b/>
                <w:bCs/>
                <w:sz w:val="24"/>
                <w:szCs w:val="24"/>
                <w:lang w:val="en-VN"/>
              </w:rPr>
              <w:t>Criteria</w:t>
            </w:r>
          </w:p>
        </w:tc>
        <w:tc>
          <w:tcPr>
            <w:tcW w:w="0" w:type="auto"/>
            <w:hideMark/>
          </w:tcPr>
          <w:p w14:paraId="4307645E" w14:textId="77777777" w:rsidR="00D257C8" w:rsidRPr="00D257C8" w:rsidRDefault="00D257C8" w:rsidP="00D257C8">
            <w:pPr>
              <w:spacing w:before="100" w:beforeAutospacing="1" w:after="100" w:afterAutospacing="1"/>
              <w:jc w:val="center"/>
              <w:rPr>
                <w:rFonts w:ascii="Times New Roman" w:hAnsi="Times New Roman" w:cs="Times New Roman"/>
                <w:b/>
                <w:bCs/>
                <w:sz w:val="24"/>
                <w:szCs w:val="24"/>
                <w:lang w:val="en-VN"/>
              </w:rPr>
            </w:pPr>
            <w:r w:rsidRPr="00D257C8">
              <w:rPr>
                <w:rFonts w:ascii="Times New Roman" w:hAnsi="Times New Roman" w:cs="Times New Roman"/>
                <w:b/>
                <w:bCs/>
                <w:sz w:val="24"/>
                <w:szCs w:val="24"/>
                <w:lang w:val="en-VN"/>
              </w:rPr>
              <w:t>Score (Out of 7)</w:t>
            </w:r>
          </w:p>
        </w:tc>
      </w:tr>
      <w:tr w:rsidR="00D257C8" w:rsidRPr="00D257C8" w14:paraId="10AD338C" w14:textId="77777777" w:rsidTr="00122BAD">
        <w:trPr>
          <w:divId w:val="142352729"/>
        </w:trPr>
        <w:tc>
          <w:tcPr>
            <w:tcW w:w="0" w:type="auto"/>
            <w:hideMark/>
          </w:tcPr>
          <w:p w14:paraId="2786D685" w14:textId="77777777" w:rsidR="00D257C8" w:rsidRPr="00D257C8" w:rsidRDefault="00D257C8" w:rsidP="00D257C8">
            <w:pPr>
              <w:spacing w:before="100" w:beforeAutospacing="1" w:after="100" w:afterAutospacing="1"/>
              <w:rPr>
                <w:rFonts w:ascii="Times New Roman" w:hAnsi="Times New Roman" w:cs="Times New Roman"/>
                <w:sz w:val="24"/>
                <w:szCs w:val="24"/>
                <w:lang w:val="en-VN"/>
              </w:rPr>
            </w:pPr>
            <w:r w:rsidRPr="00D257C8">
              <w:rPr>
                <w:rFonts w:ascii="Times New Roman" w:hAnsi="Times New Roman" w:cs="Times New Roman"/>
                <w:sz w:val="24"/>
                <w:szCs w:val="24"/>
                <w:lang w:val="en-VN"/>
              </w:rPr>
              <w:t>Concept Depth</w:t>
            </w:r>
          </w:p>
        </w:tc>
        <w:tc>
          <w:tcPr>
            <w:tcW w:w="0" w:type="auto"/>
            <w:hideMark/>
          </w:tcPr>
          <w:p w14:paraId="7AE079CA" w14:textId="77777777" w:rsidR="00D257C8" w:rsidRPr="00D257C8" w:rsidRDefault="00D257C8" w:rsidP="00D257C8">
            <w:pPr>
              <w:spacing w:before="100" w:beforeAutospacing="1" w:after="100" w:afterAutospacing="1"/>
              <w:rPr>
                <w:rFonts w:ascii="Times New Roman" w:hAnsi="Times New Roman" w:cs="Times New Roman"/>
                <w:sz w:val="24"/>
                <w:szCs w:val="24"/>
                <w:lang w:val="en-VN"/>
              </w:rPr>
            </w:pPr>
            <w:r w:rsidRPr="00D257C8">
              <w:rPr>
                <w:rFonts w:ascii="Times New Roman" w:hAnsi="Times New Roman" w:cs="Times New Roman"/>
                <w:sz w:val="24"/>
                <w:szCs w:val="24"/>
                <w:lang w:val="en-VN"/>
              </w:rPr>
              <w:t>5.8</w:t>
            </w:r>
          </w:p>
        </w:tc>
      </w:tr>
      <w:tr w:rsidR="00D257C8" w:rsidRPr="00D257C8" w14:paraId="0937875D" w14:textId="77777777" w:rsidTr="00122BAD">
        <w:trPr>
          <w:divId w:val="142352729"/>
        </w:trPr>
        <w:tc>
          <w:tcPr>
            <w:tcW w:w="0" w:type="auto"/>
            <w:hideMark/>
          </w:tcPr>
          <w:p w14:paraId="5F9F2A65" w14:textId="77777777" w:rsidR="00D257C8" w:rsidRPr="00D257C8" w:rsidRDefault="00D257C8" w:rsidP="00D257C8">
            <w:pPr>
              <w:spacing w:before="100" w:beforeAutospacing="1" w:after="100" w:afterAutospacing="1"/>
              <w:rPr>
                <w:rFonts w:ascii="Times New Roman" w:hAnsi="Times New Roman" w:cs="Times New Roman"/>
                <w:sz w:val="24"/>
                <w:szCs w:val="24"/>
                <w:lang w:val="en-VN"/>
              </w:rPr>
            </w:pPr>
            <w:r w:rsidRPr="00D257C8">
              <w:rPr>
                <w:rFonts w:ascii="Times New Roman" w:hAnsi="Times New Roman" w:cs="Times New Roman"/>
                <w:sz w:val="24"/>
                <w:szCs w:val="24"/>
                <w:lang w:val="en-VN"/>
              </w:rPr>
              <w:t>Clarity &amp; Directness</w:t>
            </w:r>
          </w:p>
        </w:tc>
        <w:tc>
          <w:tcPr>
            <w:tcW w:w="0" w:type="auto"/>
            <w:hideMark/>
          </w:tcPr>
          <w:p w14:paraId="782A48CB" w14:textId="77777777" w:rsidR="00D257C8" w:rsidRPr="00D257C8" w:rsidRDefault="00D257C8" w:rsidP="00D257C8">
            <w:pPr>
              <w:spacing w:before="100" w:beforeAutospacing="1" w:after="100" w:afterAutospacing="1"/>
              <w:rPr>
                <w:rFonts w:ascii="Times New Roman" w:hAnsi="Times New Roman" w:cs="Times New Roman"/>
                <w:sz w:val="24"/>
                <w:szCs w:val="24"/>
                <w:lang w:val="en-VN"/>
              </w:rPr>
            </w:pPr>
            <w:r w:rsidRPr="00D257C8">
              <w:rPr>
                <w:rFonts w:ascii="Times New Roman" w:hAnsi="Times New Roman" w:cs="Times New Roman"/>
                <w:sz w:val="24"/>
                <w:szCs w:val="24"/>
                <w:lang w:val="en-VN"/>
              </w:rPr>
              <w:t>5.1</w:t>
            </w:r>
          </w:p>
        </w:tc>
      </w:tr>
      <w:tr w:rsidR="00D257C8" w:rsidRPr="00D257C8" w14:paraId="0953BF2D" w14:textId="77777777" w:rsidTr="00122BAD">
        <w:trPr>
          <w:divId w:val="142352729"/>
        </w:trPr>
        <w:tc>
          <w:tcPr>
            <w:tcW w:w="0" w:type="auto"/>
            <w:hideMark/>
          </w:tcPr>
          <w:p w14:paraId="3250B8C1" w14:textId="77777777" w:rsidR="00D257C8" w:rsidRPr="00D257C8" w:rsidRDefault="00D257C8" w:rsidP="00D257C8">
            <w:pPr>
              <w:spacing w:before="100" w:beforeAutospacing="1" w:after="100" w:afterAutospacing="1"/>
              <w:rPr>
                <w:rFonts w:ascii="Times New Roman" w:hAnsi="Times New Roman" w:cs="Times New Roman"/>
                <w:sz w:val="24"/>
                <w:szCs w:val="24"/>
                <w:lang w:val="en-VN"/>
              </w:rPr>
            </w:pPr>
            <w:r w:rsidRPr="00D257C8">
              <w:rPr>
                <w:rFonts w:ascii="Times New Roman" w:hAnsi="Times New Roman" w:cs="Times New Roman"/>
                <w:sz w:val="24"/>
                <w:szCs w:val="24"/>
                <w:lang w:val="en-VN"/>
              </w:rPr>
              <w:t>Emotional &amp; Philosophical Weight</w:t>
            </w:r>
          </w:p>
        </w:tc>
        <w:tc>
          <w:tcPr>
            <w:tcW w:w="0" w:type="auto"/>
            <w:hideMark/>
          </w:tcPr>
          <w:p w14:paraId="5DCC7FE8" w14:textId="77777777" w:rsidR="00D257C8" w:rsidRPr="00D257C8" w:rsidRDefault="00D257C8" w:rsidP="00D257C8">
            <w:pPr>
              <w:spacing w:before="100" w:beforeAutospacing="1" w:after="100" w:afterAutospacing="1"/>
              <w:rPr>
                <w:rFonts w:ascii="Times New Roman" w:hAnsi="Times New Roman" w:cs="Times New Roman"/>
                <w:sz w:val="24"/>
                <w:szCs w:val="24"/>
                <w:lang w:val="en-VN"/>
              </w:rPr>
            </w:pPr>
            <w:r w:rsidRPr="00D257C8">
              <w:rPr>
                <w:rFonts w:ascii="Times New Roman" w:hAnsi="Times New Roman" w:cs="Times New Roman"/>
                <w:sz w:val="24"/>
                <w:szCs w:val="24"/>
                <w:lang w:val="en-VN"/>
              </w:rPr>
              <w:t>5.5</w:t>
            </w:r>
          </w:p>
        </w:tc>
      </w:tr>
      <w:tr w:rsidR="00D257C8" w:rsidRPr="00D257C8" w14:paraId="3E7D1402" w14:textId="77777777" w:rsidTr="00122BAD">
        <w:trPr>
          <w:divId w:val="142352729"/>
        </w:trPr>
        <w:tc>
          <w:tcPr>
            <w:tcW w:w="0" w:type="auto"/>
            <w:hideMark/>
          </w:tcPr>
          <w:p w14:paraId="6CD9D74B" w14:textId="77777777" w:rsidR="00D257C8" w:rsidRPr="00D257C8" w:rsidRDefault="00D257C8" w:rsidP="00D257C8">
            <w:pPr>
              <w:spacing w:before="100" w:beforeAutospacing="1" w:after="100" w:afterAutospacing="1"/>
              <w:rPr>
                <w:rFonts w:ascii="Times New Roman" w:hAnsi="Times New Roman" w:cs="Times New Roman"/>
                <w:sz w:val="24"/>
                <w:szCs w:val="24"/>
                <w:lang w:val="en-VN"/>
              </w:rPr>
            </w:pPr>
            <w:r w:rsidRPr="00D257C8">
              <w:rPr>
                <w:rFonts w:ascii="Times New Roman" w:hAnsi="Times New Roman" w:cs="Times New Roman"/>
                <w:sz w:val="24"/>
                <w:szCs w:val="24"/>
                <w:lang w:val="en-VN"/>
              </w:rPr>
              <w:t>Aesthetic &amp; Flow</w:t>
            </w:r>
          </w:p>
        </w:tc>
        <w:tc>
          <w:tcPr>
            <w:tcW w:w="0" w:type="auto"/>
            <w:hideMark/>
          </w:tcPr>
          <w:p w14:paraId="7C25500E" w14:textId="77777777" w:rsidR="00D257C8" w:rsidRPr="00D257C8" w:rsidRDefault="00D257C8" w:rsidP="00D257C8">
            <w:pPr>
              <w:spacing w:before="100" w:beforeAutospacing="1" w:after="100" w:afterAutospacing="1"/>
              <w:rPr>
                <w:rFonts w:ascii="Times New Roman" w:hAnsi="Times New Roman" w:cs="Times New Roman"/>
                <w:sz w:val="24"/>
                <w:szCs w:val="24"/>
                <w:lang w:val="en-VN"/>
              </w:rPr>
            </w:pPr>
            <w:r w:rsidRPr="00D257C8">
              <w:rPr>
                <w:rFonts w:ascii="Times New Roman" w:hAnsi="Times New Roman" w:cs="Times New Roman"/>
                <w:sz w:val="24"/>
                <w:szCs w:val="24"/>
                <w:lang w:val="en-VN"/>
              </w:rPr>
              <w:t>5.2</w:t>
            </w:r>
          </w:p>
        </w:tc>
      </w:tr>
      <w:tr w:rsidR="00D257C8" w:rsidRPr="00D257C8" w14:paraId="1C7C4A5A" w14:textId="77777777" w:rsidTr="00122BAD">
        <w:trPr>
          <w:divId w:val="142352729"/>
        </w:trPr>
        <w:tc>
          <w:tcPr>
            <w:tcW w:w="0" w:type="auto"/>
            <w:hideMark/>
          </w:tcPr>
          <w:p w14:paraId="5F75725B" w14:textId="77777777" w:rsidR="00D257C8" w:rsidRPr="00D257C8" w:rsidRDefault="00D257C8" w:rsidP="00D257C8">
            <w:pPr>
              <w:spacing w:before="100" w:beforeAutospacing="1" w:after="100" w:afterAutospacing="1"/>
              <w:rPr>
                <w:rFonts w:ascii="Times New Roman" w:hAnsi="Times New Roman" w:cs="Times New Roman"/>
                <w:sz w:val="24"/>
                <w:szCs w:val="24"/>
                <w:lang w:val="en-VN"/>
              </w:rPr>
            </w:pPr>
            <w:r w:rsidRPr="00D257C8">
              <w:rPr>
                <w:rFonts w:ascii="Times New Roman" w:hAnsi="Times New Roman" w:cs="Times New Roman"/>
                <w:sz w:val="24"/>
                <w:szCs w:val="24"/>
                <w:lang w:val="en-VN"/>
              </w:rPr>
              <w:t>Overall Impact</w:t>
            </w:r>
          </w:p>
        </w:tc>
        <w:tc>
          <w:tcPr>
            <w:tcW w:w="0" w:type="auto"/>
            <w:hideMark/>
          </w:tcPr>
          <w:p w14:paraId="37B100E6" w14:textId="77777777" w:rsidR="00D257C8" w:rsidRPr="00D257C8" w:rsidRDefault="00D257C8" w:rsidP="00D257C8">
            <w:pPr>
              <w:spacing w:before="100" w:beforeAutospacing="1" w:after="100" w:afterAutospacing="1"/>
              <w:rPr>
                <w:rFonts w:ascii="Times New Roman" w:hAnsi="Times New Roman" w:cs="Times New Roman"/>
                <w:sz w:val="24"/>
                <w:szCs w:val="24"/>
                <w:lang w:val="en-VN"/>
              </w:rPr>
            </w:pPr>
            <w:r w:rsidRPr="00D257C8">
              <w:rPr>
                <w:rFonts w:ascii="Times New Roman" w:hAnsi="Times New Roman" w:cs="Times New Roman"/>
                <w:sz w:val="24"/>
                <w:szCs w:val="24"/>
                <w:lang w:val="en-VN"/>
              </w:rPr>
              <w:t>5.4</w:t>
            </w:r>
          </w:p>
        </w:tc>
      </w:tr>
    </w:tbl>
    <w:p w14:paraId="673D2D85"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Cypher’s Version:</w:t>
      </w:r>
    </w:p>
    <w:p w14:paraId="31082474"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“Time should be invested in readiness—for anything, at any time. To seek complete understanding and acquire the essential knowledge to recognize the tools, resources, and strategies needed to embrace the challenges ahead.”</w:t>
      </w:r>
    </w:p>
    <w:p w14:paraId="206B4784"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p>
    <w:p w14:paraId="4EA35078"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Analysis &amp; Breakdown:</w:t>
      </w:r>
    </w:p>
    <w:p w14:paraId="6A52EA4D"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p>
    <w:p w14:paraId="09F37C98"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Strengths:</w:t>
      </w:r>
    </w:p>
    <w:p w14:paraId="5CFF86EB"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 The emphasis on preparation as a lifelong pursuit is a strong and disciplined philosophy, reinforcing the necessity of continuous learning.</w:t>
      </w:r>
    </w:p>
    <w:p w14:paraId="51E7CBF2"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 “To pursue a total understanding and acquire essential knowledge” presents a clear roadmap for readiness, making the quote instructive and aspirational.</w:t>
      </w:r>
    </w:p>
    <w:p w14:paraId="4487F64E"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 “Accept invitations for the challenges ahead” frames obstacles as opportunities, shifting the mindset from resistance to preparedness.</w:t>
      </w:r>
    </w:p>
    <w:p w14:paraId="2F00DDB0"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p>
    <w:p w14:paraId="4F456A20"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Weaknesses:</w:t>
      </w:r>
    </w:p>
    <w:p w14:paraId="35052884"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 “Getting ready for whatever at any time” is slightly informal and could be phrased more smoothly—“readiness for anything, at any time” sounds more natural.</w:t>
      </w:r>
    </w:p>
    <w:p w14:paraId="21F01018"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lastRenderedPageBreak/>
        <w:t>• “Identify the tools, resources, and methods required” is a bit rigid—“recognize the tools, resources, and strategies” might flow better.</w:t>
      </w:r>
    </w:p>
    <w:p w14:paraId="11A62EC8"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 The final phrase could be slightly refined to enhance impact and readability.</w:t>
      </w:r>
    </w:p>
    <w:p w14:paraId="2F5D5BC4"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p>
    <w:p w14:paraId="2B962F05"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Suggested Improvements:</w:t>
      </w:r>
    </w:p>
    <w:p w14:paraId="3B968ADD"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 Strengthen the focus on readiness for better flow:</w:t>
      </w:r>
    </w:p>
    <w:p w14:paraId="195A1508"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 “Time should be spent mastering readiness—for anything, at any time.”</w:t>
      </w:r>
    </w:p>
    <w:p w14:paraId="2FE59818"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 Improve the learning and application contrast:</w:t>
      </w:r>
    </w:p>
    <w:p w14:paraId="16088F70"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 “To acquire the knowledge, tools, and strategies needed to meet every challenge as an invitation to grow.”</w:t>
      </w:r>
    </w:p>
    <w:p w14:paraId="6173706F"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 “To prepare not just for the expected, but for the unknown—to see challenges as doors, not walls.”</w:t>
      </w:r>
    </w:p>
    <w:p w14:paraId="24AD4DBC"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p>
    <w:p w14:paraId="278BDEFE" w14:textId="77777777" w:rsidR="00D257C8" w:rsidRPr="00D257C8" w:rsidRDefault="00D257C8" w:rsidP="00D257C8">
      <w:pPr>
        <w:spacing w:before="100" w:beforeAutospacing="1" w:after="100" w:afterAutospacing="1" w:line="240" w:lineRule="auto"/>
        <w:divId w:val="142352729"/>
        <w:rPr>
          <w:rFonts w:ascii="Times New Roman" w:hAnsi="Times New Roman" w:cs="Times New Roman"/>
          <w:sz w:val="24"/>
          <w:szCs w:val="24"/>
          <w:lang w:val="en-VN"/>
        </w:rPr>
      </w:pPr>
      <w:r w:rsidRPr="00D257C8">
        <w:rPr>
          <w:rFonts w:ascii="Times New Roman" w:hAnsi="Times New Roman" w:cs="Times New Roman"/>
          <w:sz w:val="24"/>
          <w:szCs w:val="24"/>
          <w:lang w:val="en-VN"/>
        </w:rPr>
        <w:t>Let me know when you’re ready for the next quote.</w:t>
      </w:r>
    </w:p>
    <w:p w14:paraId="22BE010E" w14:textId="77777777" w:rsidR="00D257C8" w:rsidRDefault="00D257C8" w:rsidP="00D257C8"/>
    <w:p w14:paraId="302A04E0" w14:textId="77777777" w:rsidR="00BF1484" w:rsidRDefault="00BF1484" w:rsidP="00BF1484">
      <w:pPr>
        <w:pStyle w:val="p1"/>
        <w:numPr>
          <w:ilvl w:val="0"/>
          <w:numId w:val="11"/>
        </w:numPr>
        <w:divId w:val="1691443264"/>
        <w:rPr>
          <w:rStyle w:val="s1"/>
        </w:rPr>
      </w:pPr>
      <w:r>
        <w:rPr>
          <w:rStyle w:val="s1"/>
        </w:rPr>
        <w:t>Allah created Prophet Adam (may peace be upon him) and instilled in him the love of knowledge, the joy of seeking total understanding. As his descendants, it is our duty to honor him by striving in this life to seek knowledge, master it, and apply it with wisdom.</w:t>
      </w:r>
    </w:p>
    <w:p w14:paraId="214D4F7E" w14:textId="77777777" w:rsidR="00006D8B" w:rsidRDefault="00006D8B" w:rsidP="00006D8B">
      <w:pPr>
        <w:pStyle w:val="p1"/>
        <w:divId w:val="1691443264"/>
        <w:rPr>
          <w:rStyle w:val="s1"/>
        </w:rPr>
      </w:pPr>
    </w:p>
    <w:p w14:paraId="11D55EF0"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t>Final Score: 5.6/7</w:t>
      </w:r>
    </w:p>
    <w:tbl>
      <w:tblPr>
        <w:tblStyle w:val="TableGrid"/>
        <w:tblW w:w="0" w:type="auto"/>
        <w:tblLook w:val="04A0" w:firstRow="1" w:lastRow="0" w:firstColumn="1" w:lastColumn="0" w:noHBand="0" w:noVBand="1"/>
      </w:tblPr>
      <w:tblGrid>
        <w:gridCol w:w="3596"/>
        <w:gridCol w:w="1849"/>
      </w:tblGrid>
      <w:tr w:rsidR="00006D8B" w:rsidRPr="00006D8B" w14:paraId="61B0ED9B" w14:textId="77777777" w:rsidTr="00122BAD">
        <w:trPr>
          <w:divId w:val="1995330954"/>
        </w:trPr>
        <w:tc>
          <w:tcPr>
            <w:tcW w:w="0" w:type="auto"/>
            <w:hideMark/>
          </w:tcPr>
          <w:p w14:paraId="41A7E040" w14:textId="77777777" w:rsidR="00006D8B" w:rsidRPr="00006D8B" w:rsidRDefault="00006D8B" w:rsidP="00006D8B">
            <w:pPr>
              <w:spacing w:before="100" w:beforeAutospacing="1" w:after="100" w:afterAutospacing="1"/>
              <w:jc w:val="center"/>
              <w:rPr>
                <w:rFonts w:ascii="Times New Roman" w:hAnsi="Times New Roman" w:cs="Times New Roman"/>
                <w:b/>
                <w:bCs/>
                <w:sz w:val="24"/>
                <w:szCs w:val="24"/>
                <w:lang w:val="en-VN"/>
              </w:rPr>
            </w:pPr>
            <w:r w:rsidRPr="00006D8B">
              <w:rPr>
                <w:rFonts w:ascii="Times New Roman" w:hAnsi="Times New Roman" w:cs="Times New Roman"/>
                <w:b/>
                <w:bCs/>
                <w:sz w:val="24"/>
                <w:szCs w:val="24"/>
                <w:lang w:val="en-VN"/>
              </w:rPr>
              <w:t>Criteria</w:t>
            </w:r>
          </w:p>
        </w:tc>
        <w:tc>
          <w:tcPr>
            <w:tcW w:w="0" w:type="auto"/>
            <w:hideMark/>
          </w:tcPr>
          <w:p w14:paraId="6052C087" w14:textId="77777777" w:rsidR="00006D8B" w:rsidRPr="00006D8B" w:rsidRDefault="00006D8B" w:rsidP="00006D8B">
            <w:pPr>
              <w:spacing w:before="100" w:beforeAutospacing="1" w:after="100" w:afterAutospacing="1"/>
              <w:jc w:val="center"/>
              <w:rPr>
                <w:rFonts w:ascii="Times New Roman" w:hAnsi="Times New Roman" w:cs="Times New Roman"/>
                <w:b/>
                <w:bCs/>
                <w:sz w:val="24"/>
                <w:szCs w:val="24"/>
                <w:lang w:val="en-VN"/>
              </w:rPr>
            </w:pPr>
            <w:r w:rsidRPr="00006D8B">
              <w:rPr>
                <w:rFonts w:ascii="Times New Roman" w:hAnsi="Times New Roman" w:cs="Times New Roman"/>
                <w:b/>
                <w:bCs/>
                <w:sz w:val="24"/>
                <w:szCs w:val="24"/>
                <w:lang w:val="en-VN"/>
              </w:rPr>
              <w:t>Score (Out of 7)</w:t>
            </w:r>
          </w:p>
        </w:tc>
      </w:tr>
      <w:tr w:rsidR="00006D8B" w:rsidRPr="00006D8B" w14:paraId="339756EE" w14:textId="77777777" w:rsidTr="00122BAD">
        <w:trPr>
          <w:divId w:val="1995330954"/>
        </w:trPr>
        <w:tc>
          <w:tcPr>
            <w:tcW w:w="0" w:type="auto"/>
            <w:hideMark/>
          </w:tcPr>
          <w:p w14:paraId="5B984918" w14:textId="77777777" w:rsidR="00006D8B" w:rsidRPr="00006D8B" w:rsidRDefault="00006D8B" w:rsidP="00006D8B">
            <w:pPr>
              <w:spacing w:before="100" w:beforeAutospacing="1" w:after="100" w:afterAutospacing="1"/>
              <w:rPr>
                <w:rFonts w:ascii="Times New Roman" w:hAnsi="Times New Roman" w:cs="Times New Roman"/>
                <w:sz w:val="24"/>
                <w:szCs w:val="24"/>
                <w:lang w:val="en-VN"/>
              </w:rPr>
            </w:pPr>
            <w:r w:rsidRPr="00006D8B">
              <w:rPr>
                <w:rFonts w:ascii="Times New Roman" w:hAnsi="Times New Roman" w:cs="Times New Roman"/>
                <w:sz w:val="24"/>
                <w:szCs w:val="24"/>
                <w:lang w:val="en-VN"/>
              </w:rPr>
              <w:t>Concept Depth</w:t>
            </w:r>
          </w:p>
        </w:tc>
        <w:tc>
          <w:tcPr>
            <w:tcW w:w="0" w:type="auto"/>
            <w:hideMark/>
          </w:tcPr>
          <w:p w14:paraId="7C390C3C" w14:textId="77777777" w:rsidR="00006D8B" w:rsidRPr="00006D8B" w:rsidRDefault="00006D8B" w:rsidP="00006D8B">
            <w:pPr>
              <w:spacing w:before="100" w:beforeAutospacing="1" w:after="100" w:afterAutospacing="1"/>
              <w:rPr>
                <w:rFonts w:ascii="Times New Roman" w:hAnsi="Times New Roman" w:cs="Times New Roman"/>
                <w:sz w:val="24"/>
                <w:szCs w:val="24"/>
                <w:lang w:val="en-VN"/>
              </w:rPr>
            </w:pPr>
            <w:r w:rsidRPr="00006D8B">
              <w:rPr>
                <w:rFonts w:ascii="Times New Roman" w:hAnsi="Times New Roman" w:cs="Times New Roman"/>
                <w:sz w:val="24"/>
                <w:szCs w:val="24"/>
                <w:lang w:val="en-VN"/>
              </w:rPr>
              <w:t>5.9</w:t>
            </w:r>
          </w:p>
        </w:tc>
      </w:tr>
      <w:tr w:rsidR="00006D8B" w:rsidRPr="00006D8B" w14:paraId="3D39254A" w14:textId="77777777" w:rsidTr="00122BAD">
        <w:trPr>
          <w:divId w:val="1995330954"/>
        </w:trPr>
        <w:tc>
          <w:tcPr>
            <w:tcW w:w="0" w:type="auto"/>
            <w:hideMark/>
          </w:tcPr>
          <w:p w14:paraId="4FEEA8F9" w14:textId="77777777" w:rsidR="00006D8B" w:rsidRPr="00006D8B" w:rsidRDefault="00006D8B" w:rsidP="00006D8B">
            <w:pPr>
              <w:spacing w:before="100" w:beforeAutospacing="1" w:after="100" w:afterAutospacing="1"/>
              <w:rPr>
                <w:rFonts w:ascii="Times New Roman" w:hAnsi="Times New Roman" w:cs="Times New Roman"/>
                <w:sz w:val="24"/>
                <w:szCs w:val="24"/>
                <w:lang w:val="en-VN"/>
              </w:rPr>
            </w:pPr>
            <w:r w:rsidRPr="00006D8B">
              <w:rPr>
                <w:rFonts w:ascii="Times New Roman" w:hAnsi="Times New Roman" w:cs="Times New Roman"/>
                <w:sz w:val="24"/>
                <w:szCs w:val="24"/>
                <w:lang w:val="en-VN"/>
              </w:rPr>
              <w:t>Clarity &amp; Directness</w:t>
            </w:r>
          </w:p>
        </w:tc>
        <w:tc>
          <w:tcPr>
            <w:tcW w:w="0" w:type="auto"/>
            <w:hideMark/>
          </w:tcPr>
          <w:p w14:paraId="11D5415C" w14:textId="77777777" w:rsidR="00006D8B" w:rsidRPr="00006D8B" w:rsidRDefault="00006D8B" w:rsidP="00006D8B">
            <w:pPr>
              <w:spacing w:before="100" w:beforeAutospacing="1" w:after="100" w:afterAutospacing="1"/>
              <w:rPr>
                <w:rFonts w:ascii="Times New Roman" w:hAnsi="Times New Roman" w:cs="Times New Roman"/>
                <w:sz w:val="24"/>
                <w:szCs w:val="24"/>
                <w:lang w:val="en-VN"/>
              </w:rPr>
            </w:pPr>
            <w:r w:rsidRPr="00006D8B">
              <w:rPr>
                <w:rFonts w:ascii="Times New Roman" w:hAnsi="Times New Roman" w:cs="Times New Roman"/>
                <w:sz w:val="24"/>
                <w:szCs w:val="24"/>
                <w:lang w:val="en-VN"/>
              </w:rPr>
              <w:t>5.3</w:t>
            </w:r>
          </w:p>
        </w:tc>
      </w:tr>
      <w:tr w:rsidR="00006D8B" w:rsidRPr="00006D8B" w14:paraId="3A680BEA" w14:textId="77777777" w:rsidTr="00122BAD">
        <w:trPr>
          <w:divId w:val="1995330954"/>
        </w:trPr>
        <w:tc>
          <w:tcPr>
            <w:tcW w:w="0" w:type="auto"/>
            <w:hideMark/>
          </w:tcPr>
          <w:p w14:paraId="54584A91" w14:textId="77777777" w:rsidR="00006D8B" w:rsidRPr="00006D8B" w:rsidRDefault="00006D8B" w:rsidP="00006D8B">
            <w:pPr>
              <w:spacing w:before="100" w:beforeAutospacing="1" w:after="100" w:afterAutospacing="1"/>
              <w:rPr>
                <w:rFonts w:ascii="Times New Roman" w:hAnsi="Times New Roman" w:cs="Times New Roman"/>
                <w:sz w:val="24"/>
                <w:szCs w:val="24"/>
                <w:lang w:val="en-VN"/>
              </w:rPr>
            </w:pPr>
            <w:r w:rsidRPr="00006D8B">
              <w:rPr>
                <w:rFonts w:ascii="Times New Roman" w:hAnsi="Times New Roman" w:cs="Times New Roman"/>
                <w:sz w:val="24"/>
                <w:szCs w:val="24"/>
                <w:lang w:val="en-VN"/>
              </w:rPr>
              <w:t>Emotional &amp; Philosophical Weight</w:t>
            </w:r>
          </w:p>
        </w:tc>
        <w:tc>
          <w:tcPr>
            <w:tcW w:w="0" w:type="auto"/>
            <w:hideMark/>
          </w:tcPr>
          <w:p w14:paraId="5A318FD7" w14:textId="77777777" w:rsidR="00006D8B" w:rsidRPr="00006D8B" w:rsidRDefault="00006D8B" w:rsidP="00006D8B">
            <w:pPr>
              <w:spacing w:before="100" w:beforeAutospacing="1" w:after="100" w:afterAutospacing="1"/>
              <w:rPr>
                <w:rFonts w:ascii="Times New Roman" w:hAnsi="Times New Roman" w:cs="Times New Roman"/>
                <w:sz w:val="24"/>
                <w:szCs w:val="24"/>
                <w:lang w:val="en-VN"/>
              </w:rPr>
            </w:pPr>
            <w:r w:rsidRPr="00006D8B">
              <w:rPr>
                <w:rFonts w:ascii="Times New Roman" w:hAnsi="Times New Roman" w:cs="Times New Roman"/>
                <w:sz w:val="24"/>
                <w:szCs w:val="24"/>
                <w:lang w:val="en-VN"/>
              </w:rPr>
              <w:t>5.8</w:t>
            </w:r>
          </w:p>
        </w:tc>
      </w:tr>
      <w:tr w:rsidR="00006D8B" w:rsidRPr="00006D8B" w14:paraId="5C41872F" w14:textId="77777777" w:rsidTr="00122BAD">
        <w:trPr>
          <w:divId w:val="1995330954"/>
        </w:trPr>
        <w:tc>
          <w:tcPr>
            <w:tcW w:w="0" w:type="auto"/>
            <w:hideMark/>
          </w:tcPr>
          <w:p w14:paraId="449DDD8F" w14:textId="77777777" w:rsidR="00006D8B" w:rsidRPr="00006D8B" w:rsidRDefault="00006D8B" w:rsidP="00006D8B">
            <w:pPr>
              <w:spacing w:before="100" w:beforeAutospacing="1" w:after="100" w:afterAutospacing="1"/>
              <w:rPr>
                <w:rFonts w:ascii="Times New Roman" w:hAnsi="Times New Roman" w:cs="Times New Roman"/>
                <w:sz w:val="24"/>
                <w:szCs w:val="24"/>
                <w:lang w:val="en-VN"/>
              </w:rPr>
            </w:pPr>
            <w:r w:rsidRPr="00006D8B">
              <w:rPr>
                <w:rFonts w:ascii="Times New Roman" w:hAnsi="Times New Roman" w:cs="Times New Roman"/>
                <w:sz w:val="24"/>
                <w:szCs w:val="24"/>
                <w:lang w:val="en-VN"/>
              </w:rPr>
              <w:t>Aesthetic &amp; Flow</w:t>
            </w:r>
          </w:p>
        </w:tc>
        <w:tc>
          <w:tcPr>
            <w:tcW w:w="0" w:type="auto"/>
            <w:hideMark/>
          </w:tcPr>
          <w:p w14:paraId="774990B6" w14:textId="77777777" w:rsidR="00006D8B" w:rsidRPr="00006D8B" w:rsidRDefault="00006D8B" w:rsidP="00006D8B">
            <w:pPr>
              <w:spacing w:before="100" w:beforeAutospacing="1" w:after="100" w:afterAutospacing="1"/>
              <w:rPr>
                <w:rFonts w:ascii="Times New Roman" w:hAnsi="Times New Roman" w:cs="Times New Roman"/>
                <w:sz w:val="24"/>
                <w:szCs w:val="24"/>
                <w:lang w:val="en-VN"/>
              </w:rPr>
            </w:pPr>
            <w:r w:rsidRPr="00006D8B">
              <w:rPr>
                <w:rFonts w:ascii="Times New Roman" w:hAnsi="Times New Roman" w:cs="Times New Roman"/>
                <w:sz w:val="24"/>
                <w:szCs w:val="24"/>
                <w:lang w:val="en-VN"/>
              </w:rPr>
              <w:t>5.4</w:t>
            </w:r>
          </w:p>
        </w:tc>
      </w:tr>
      <w:tr w:rsidR="00006D8B" w:rsidRPr="00006D8B" w14:paraId="728A5C21" w14:textId="77777777" w:rsidTr="00122BAD">
        <w:trPr>
          <w:divId w:val="1995330954"/>
        </w:trPr>
        <w:tc>
          <w:tcPr>
            <w:tcW w:w="0" w:type="auto"/>
            <w:hideMark/>
          </w:tcPr>
          <w:p w14:paraId="58EBF3A9" w14:textId="77777777" w:rsidR="00006D8B" w:rsidRPr="00006D8B" w:rsidRDefault="00006D8B" w:rsidP="00006D8B">
            <w:pPr>
              <w:spacing w:before="100" w:beforeAutospacing="1" w:after="100" w:afterAutospacing="1"/>
              <w:rPr>
                <w:rFonts w:ascii="Times New Roman" w:hAnsi="Times New Roman" w:cs="Times New Roman"/>
                <w:sz w:val="24"/>
                <w:szCs w:val="24"/>
                <w:lang w:val="en-VN"/>
              </w:rPr>
            </w:pPr>
            <w:r w:rsidRPr="00006D8B">
              <w:rPr>
                <w:rFonts w:ascii="Times New Roman" w:hAnsi="Times New Roman" w:cs="Times New Roman"/>
                <w:sz w:val="24"/>
                <w:szCs w:val="24"/>
                <w:lang w:val="en-VN"/>
              </w:rPr>
              <w:t>Overall Impact</w:t>
            </w:r>
          </w:p>
        </w:tc>
        <w:tc>
          <w:tcPr>
            <w:tcW w:w="0" w:type="auto"/>
            <w:hideMark/>
          </w:tcPr>
          <w:p w14:paraId="6EEF6F36" w14:textId="77777777" w:rsidR="00006D8B" w:rsidRPr="00006D8B" w:rsidRDefault="00006D8B" w:rsidP="00006D8B">
            <w:pPr>
              <w:spacing w:before="100" w:beforeAutospacing="1" w:after="100" w:afterAutospacing="1"/>
              <w:rPr>
                <w:rFonts w:ascii="Times New Roman" w:hAnsi="Times New Roman" w:cs="Times New Roman"/>
                <w:sz w:val="24"/>
                <w:szCs w:val="24"/>
                <w:lang w:val="en-VN"/>
              </w:rPr>
            </w:pPr>
            <w:r w:rsidRPr="00006D8B">
              <w:rPr>
                <w:rFonts w:ascii="Times New Roman" w:hAnsi="Times New Roman" w:cs="Times New Roman"/>
                <w:sz w:val="24"/>
                <w:szCs w:val="24"/>
                <w:lang w:val="en-VN"/>
              </w:rPr>
              <w:t>5.6</w:t>
            </w:r>
          </w:p>
        </w:tc>
      </w:tr>
    </w:tbl>
    <w:p w14:paraId="40FD6562"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t>Cypher’s Version:</w:t>
      </w:r>
    </w:p>
    <w:p w14:paraId="54274322"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lastRenderedPageBreak/>
        <w:t>“Allah created Prophet Adam (peace be upon him) with a love for knowledge and the joy of understanding. As his descendants, we honor him by seeking knowledge, mastering it, and applying it with wisdom throughout our lives.”</w:t>
      </w:r>
    </w:p>
    <w:p w14:paraId="014743BA"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p>
    <w:p w14:paraId="25FDD7EA"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t>Analysis &amp; Breakdown:</w:t>
      </w:r>
    </w:p>
    <w:p w14:paraId="1650FF55"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p>
    <w:p w14:paraId="3C601E42"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t>Strengths:</w:t>
      </w:r>
    </w:p>
    <w:p w14:paraId="4E7598EA"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t>• The connection between divine creation and the pursuit of knowledge is a powerful and spiritual foundation, reinforcing the duty of intellectual and moral growth.</w:t>
      </w:r>
    </w:p>
    <w:p w14:paraId="10781D75"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t>• “The love of knowledge, the joy of seeking total understanding” creates a poetic and immersive view of learning as something deeply fulfilling.</w:t>
      </w:r>
    </w:p>
    <w:p w14:paraId="6B0EB9D0"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t>• “Striving in this life to seek knowledge, master it, and apply it with wisdom” provides a clear and actionable directive, making the message both inspiring and practical.</w:t>
      </w:r>
    </w:p>
    <w:p w14:paraId="2EFB5620"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p>
    <w:p w14:paraId="7B23E350"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t>Weaknesses:</w:t>
      </w:r>
    </w:p>
    <w:p w14:paraId="2AD45E2A"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t>• “Instilled in him the love of knowledge” could be phrased more fluidly—“created with a love for knowledge” sounds more natural.</w:t>
      </w:r>
    </w:p>
    <w:p w14:paraId="302D2C87"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t>• “As his descendants, it is our duty to honor him” is a strong statement but could be made more engaging—“we honor him by…” flows better.</w:t>
      </w:r>
    </w:p>
    <w:p w14:paraId="50120485"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t>• The sentence structure could be slightly refined to enhance readability and impact.</w:t>
      </w:r>
    </w:p>
    <w:p w14:paraId="5E44351C"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p>
    <w:p w14:paraId="79B6685B"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t>Suggested Improvements:</w:t>
      </w:r>
    </w:p>
    <w:p w14:paraId="65CE6E8E"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t>• Strengthen the opening for smoother flow:</w:t>
      </w:r>
    </w:p>
    <w:p w14:paraId="3B743566"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t>• “Allah created Prophet Adam (peace be upon him) with a love for knowledge and a passion for understanding.”</w:t>
      </w:r>
    </w:p>
    <w:p w14:paraId="74314E89"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t>• Improve the call to action for clarity and rhythm:</w:t>
      </w:r>
    </w:p>
    <w:p w14:paraId="229EDEB9" w14:textId="77777777"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t>• “As his descendants, we uphold his legacy by seeking knowledge, refining it, and applying it with wisdom in all that we do.”</w:t>
      </w:r>
    </w:p>
    <w:p w14:paraId="502EA562" w14:textId="7221FFCA" w:rsidR="00006D8B" w:rsidRPr="00006D8B" w:rsidRDefault="00006D8B" w:rsidP="00006D8B">
      <w:pPr>
        <w:spacing w:before="100" w:beforeAutospacing="1" w:after="100" w:afterAutospacing="1" w:line="240" w:lineRule="auto"/>
        <w:divId w:val="1995330954"/>
        <w:rPr>
          <w:rFonts w:ascii="Times New Roman" w:hAnsi="Times New Roman" w:cs="Times New Roman"/>
          <w:sz w:val="24"/>
          <w:szCs w:val="24"/>
          <w:lang w:val="en-VN"/>
        </w:rPr>
      </w:pPr>
      <w:r w:rsidRPr="00006D8B">
        <w:rPr>
          <w:rFonts w:ascii="Times New Roman" w:hAnsi="Times New Roman" w:cs="Times New Roman"/>
          <w:sz w:val="24"/>
          <w:szCs w:val="24"/>
          <w:lang w:val="en-VN"/>
        </w:rPr>
        <w:lastRenderedPageBreak/>
        <w:t>• “To seek, master, and apply knowledge is not just a duty—it is a way to honor our origins.”</w:t>
      </w:r>
    </w:p>
    <w:p w14:paraId="4F99B216" w14:textId="77777777" w:rsidR="00006D8B" w:rsidRDefault="00006D8B" w:rsidP="00006D8B">
      <w:pPr>
        <w:pStyle w:val="p1"/>
        <w:divId w:val="1691443264"/>
      </w:pPr>
    </w:p>
    <w:p w14:paraId="506D94DA" w14:textId="4C5C7F2F" w:rsidR="00BF1484" w:rsidRDefault="00F10D0F" w:rsidP="00BF1484">
      <w:pPr>
        <w:pStyle w:val="ListParagraph"/>
        <w:numPr>
          <w:ilvl w:val="0"/>
          <w:numId w:val="11"/>
        </w:numPr>
      </w:pPr>
      <w:r>
        <w:t>There are no days off. We work seven days a week</w:t>
      </w:r>
      <w:r w:rsidR="00C1223E">
        <w:t xml:space="preserve"> with breaks.</w:t>
      </w:r>
      <w:r w:rsidR="001B3CF6">
        <w:t xml:space="preserve"> </w:t>
      </w:r>
      <w:r w:rsidR="00C1223E">
        <w:t>B</w:t>
      </w:r>
      <w:r w:rsidR="001B3CF6">
        <w:t xml:space="preserve">ut our breaks are not pauses. They are </w:t>
      </w:r>
      <w:r w:rsidR="00C1223E">
        <w:t xml:space="preserve">investments in efficiency, functionality and productivity. </w:t>
      </w:r>
    </w:p>
    <w:p w14:paraId="785AB293" w14:textId="77777777" w:rsidR="00246A87" w:rsidRDefault="00246A87" w:rsidP="00246A87"/>
    <w:p w14:paraId="2E7AD969"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Final Score: 5.5/7</w:t>
      </w:r>
    </w:p>
    <w:tbl>
      <w:tblPr>
        <w:tblStyle w:val="TableGrid"/>
        <w:tblW w:w="0" w:type="auto"/>
        <w:tblLook w:val="04A0" w:firstRow="1" w:lastRow="0" w:firstColumn="1" w:lastColumn="0" w:noHBand="0" w:noVBand="1"/>
      </w:tblPr>
      <w:tblGrid>
        <w:gridCol w:w="3596"/>
        <w:gridCol w:w="1849"/>
      </w:tblGrid>
      <w:tr w:rsidR="00246A87" w:rsidRPr="00246A87" w14:paraId="4E9B2C9C" w14:textId="77777777" w:rsidTr="009B6A5D">
        <w:trPr>
          <w:divId w:val="1220894396"/>
        </w:trPr>
        <w:tc>
          <w:tcPr>
            <w:tcW w:w="0" w:type="auto"/>
            <w:hideMark/>
          </w:tcPr>
          <w:p w14:paraId="39F34E49" w14:textId="77777777" w:rsidR="00246A87" w:rsidRPr="00246A87" w:rsidRDefault="00246A87" w:rsidP="00246A87">
            <w:pPr>
              <w:spacing w:before="100" w:beforeAutospacing="1" w:after="100" w:afterAutospacing="1"/>
              <w:jc w:val="center"/>
              <w:rPr>
                <w:rFonts w:ascii="Times New Roman" w:hAnsi="Times New Roman" w:cs="Times New Roman"/>
                <w:b/>
                <w:bCs/>
                <w:sz w:val="24"/>
                <w:szCs w:val="24"/>
                <w:lang w:val="en-VN"/>
              </w:rPr>
            </w:pPr>
            <w:r w:rsidRPr="00246A87">
              <w:rPr>
                <w:rFonts w:ascii="Times New Roman" w:hAnsi="Times New Roman" w:cs="Times New Roman"/>
                <w:b/>
                <w:bCs/>
                <w:sz w:val="24"/>
                <w:szCs w:val="24"/>
                <w:lang w:val="en-VN"/>
              </w:rPr>
              <w:t>Criteria</w:t>
            </w:r>
          </w:p>
        </w:tc>
        <w:tc>
          <w:tcPr>
            <w:tcW w:w="0" w:type="auto"/>
            <w:hideMark/>
          </w:tcPr>
          <w:p w14:paraId="460F28C0" w14:textId="77777777" w:rsidR="00246A87" w:rsidRPr="00246A87" w:rsidRDefault="00246A87" w:rsidP="00246A87">
            <w:pPr>
              <w:spacing w:before="100" w:beforeAutospacing="1" w:after="100" w:afterAutospacing="1"/>
              <w:jc w:val="center"/>
              <w:rPr>
                <w:rFonts w:ascii="Times New Roman" w:hAnsi="Times New Roman" w:cs="Times New Roman"/>
                <w:b/>
                <w:bCs/>
                <w:sz w:val="24"/>
                <w:szCs w:val="24"/>
                <w:lang w:val="en-VN"/>
              </w:rPr>
            </w:pPr>
            <w:r w:rsidRPr="00246A87">
              <w:rPr>
                <w:rFonts w:ascii="Times New Roman" w:hAnsi="Times New Roman" w:cs="Times New Roman"/>
                <w:b/>
                <w:bCs/>
                <w:sz w:val="24"/>
                <w:szCs w:val="24"/>
                <w:lang w:val="en-VN"/>
              </w:rPr>
              <w:t>Score (Out of 7)</w:t>
            </w:r>
          </w:p>
        </w:tc>
      </w:tr>
      <w:tr w:rsidR="00246A87" w:rsidRPr="00246A87" w14:paraId="2890F723" w14:textId="77777777" w:rsidTr="009B6A5D">
        <w:trPr>
          <w:divId w:val="1220894396"/>
        </w:trPr>
        <w:tc>
          <w:tcPr>
            <w:tcW w:w="0" w:type="auto"/>
            <w:hideMark/>
          </w:tcPr>
          <w:p w14:paraId="320B34DD" w14:textId="77777777" w:rsidR="00246A87" w:rsidRPr="00246A87" w:rsidRDefault="00246A87" w:rsidP="00246A87">
            <w:pPr>
              <w:spacing w:before="100" w:beforeAutospacing="1" w:after="100" w:afterAutospacing="1"/>
              <w:rPr>
                <w:rFonts w:ascii="Times New Roman" w:hAnsi="Times New Roman" w:cs="Times New Roman"/>
                <w:sz w:val="24"/>
                <w:szCs w:val="24"/>
                <w:lang w:val="en-VN"/>
              </w:rPr>
            </w:pPr>
            <w:r w:rsidRPr="00246A87">
              <w:rPr>
                <w:rFonts w:ascii="Times New Roman" w:hAnsi="Times New Roman" w:cs="Times New Roman"/>
                <w:sz w:val="24"/>
                <w:szCs w:val="24"/>
                <w:lang w:val="en-VN"/>
              </w:rPr>
              <w:t>Concept Depth</w:t>
            </w:r>
          </w:p>
        </w:tc>
        <w:tc>
          <w:tcPr>
            <w:tcW w:w="0" w:type="auto"/>
            <w:hideMark/>
          </w:tcPr>
          <w:p w14:paraId="72F7D41B" w14:textId="77777777" w:rsidR="00246A87" w:rsidRPr="00246A87" w:rsidRDefault="00246A87" w:rsidP="00246A87">
            <w:pPr>
              <w:spacing w:before="100" w:beforeAutospacing="1" w:after="100" w:afterAutospacing="1"/>
              <w:rPr>
                <w:rFonts w:ascii="Times New Roman" w:hAnsi="Times New Roman" w:cs="Times New Roman"/>
                <w:sz w:val="24"/>
                <w:szCs w:val="24"/>
                <w:lang w:val="en-VN"/>
              </w:rPr>
            </w:pPr>
            <w:r w:rsidRPr="00246A87">
              <w:rPr>
                <w:rFonts w:ascii="Times New Roman" w:hAnsi="Times New Roman" w:cs="Times New Roman"/>
                <w:sz w:val="24"/>
                <w:szCs w:val="24"/>
                <w:lang w:val="en-VN"/>
              </w:rPr>
              <w:t>5.7</w:t>
            </w:r>
          </w:p>
        </w:tc>
      </w:tr>
      <w:tr w:rsidR="00246A87" w:rsidRPr="00246A87" w14:paraId="734C4A3A" w14:textId="77777777" w:rsidTr="009B6A5D">
        <w:trPr>
          <w:divId w:val="1220894396"/>
        </w:trPr>
        <w:tc>
          <w:tcPr>
            <w:tcW w:w="0" w:type="auto"/>
            <w:hideMark/>
          </w:tcPr>
          <w:p w14:paraId="5C65BFC5" w14:textId="77777777" w:rsidR="00246A87" w:rsidRPr="00246A87" w:rsidRDefault="00246A87" w:rsidP="00246A87">
            <w:pPr>
              <w:spacing w:before="100" w:beforeAutospacing="1" w:after="100" w:afterAutospacing="1"/>
              <w:rPr>
                <w:rFonts w:ascii="Times New Roman" w:hAnsi="Times New Roman" w:cs="Times New Roman"/>
                <w:sz w:val="24"/>
                <w:szCs w:val="24"/>
                <w:lang w:val="en-VN"/>
              </w:rPr>
            </w:pPr>
            <w:r w:rsidRPr="00246A87">
              <w:rPr>
                <w:rFonts w:ascii="Times New Roman" w:hAnsi="Times New Roman" w:cs="Times New Roman"/>
                <w:sz w:val="24"/>
                <w:szCs w:val="24"/>
                <w:lang w:val="en-VN"/>
              </w:rPr>
              <w:t>Clarity &amp; Directness</w:t>
            </w:r>
          </w:p>
        </w:tc>
        <w:tc>
          <w:tcPr>
            <w:tcW w:w="0" w:type="auto"/>
            <w:hideMark/>
          </w:tcPr>
          <w:p w14:paraId="467AE266" w14:textId="77777777" w:rsidR="00246A87" w:rsidRPr="00246A87" w:rsidRDefault="00246A87" w:rsidP="00246A87">
            <w:pPr>
              <w:spacing w:before="100" w:beforeAutospacing="1" w:after="100" w:afterAutospacing="1"/>
              <w:rPr>
                <w:rFonts w:ascii="Times New Roman" w:hAnsi="Times New Roman" w:cs="Times New Roman"/>
                <w:sz w:val="24"/>
                <w:szCs w:val="24"/>
                <w:lang w:val="en-VN"/>
              </w:rPr>
            </w:pPr>
            <w:r w:rsidRPr="00246A87">
              <w:rPr>
                <w:rFonts w:ascii="Times New Roman" w:hAnsi="Times New Roman" w:cs="Times New Roman"/>
                <w:sz w:val="24"/>
                <w:szCs w:val="24"/>
                <w:lang w:val="en-VN"/>
              </w:rPr>
              <w:t>5.3</w:t>
            </w:r>
          </w:p>
        </w:tc>
      </w:tr>
      <w:tr w:rsidR="00246A87" w:rsidRPr="00246A87" w14:paraId="5E0C182A" w14:textId="77777777" w:rsidTr="009B6A5D">
        <w:trPr>
          <w:divId w:val="1220894396"/>
        </w:trPr>
        <w:tc>
          <w:tcPr>
            <w:tcW w:w="0" w:type="auto"/>
            <w:hideMark/>
          </w:tcPr>
          <w:p w14:paraId="50C897D8" w14:textId="77777777" w:rsidR="00246A87" w:rsidRPr="00246A87" w:rsidRDefault="00246A87" w:rsidP="00246A87">
            <w:pPr>
              <w:spacing w:before="100" w:beforeAutospacing="1" w:after="100" w:afterAutospacing="1"/>
              <w:rPr>
                <w:rFonts w:ascii="Times New Roman" w:hAnsi="Times New Roman" w:cs="Times New Roman"/>
                <w:sz w:val="24"/>
                <w:szCs w:val="24"/>
                <w:lang w:val="en-VN"/>
              </w:rPr>
            </w:pPr>
            <w:r w:rsidRPr="00246A87">
              <w:rPr>
                <w:rFonts w:ascii="Times New Roman" w:hAnsi="Times New Roman" w:cs="Times New Roman"/>
                <w:sz w:val="24"/>
                <w:szCs w:val="24"/>
                <w:lang w:val="en-VN"/>
              </w:rPr>
              <w:t>Emotional &amp; Philosophical Weight</w:t>
            </w:r>
          </w:p>
        </w:tc>
        <w:tc>
          <w:tcPr>
            <w:tcW w:w="0" w:type="auto"/>
            <w:hideMark/>
          </w:tcPr>
          <w:p w14:paraId="3A760E37" w14:textId="77777777" w:rsidR="00246A87" w:rsidRPr="00246A87" w:rsidRDefault="00246A87" w:rsidP="00246A87">
            <w:pPr>
              <w:spacing w:before="100" w:beforeAutospacing="1" w:after="100" w:afterAutospacing="1"/>
              <w:rPr>
                <w:rFonts w:ascii="Times New Roman" w:hAnsi="Times New Roman" w:cs="Times New Roman"/>
                <w:sz w:val="24"/>
                <w:szCs w:val="24"/>
                <w:lang w:val="en-VN"/>
              </w:rPr>
            </w:pPr>
            <w:r w:rsidRPr="00246A87">
              <w:rPr>
                <w:rFonts w:ascii="Times New Roman" w:hAnsi="Times New Roman" w:cs="Times New Roman"/>
                <w:sz w:val="24"/>
                <w:szCs w:val="24"/>
                <w:lang w:val="en-VN"/>
              </w:rPr>
              <w:t>5.6</w:t>
            </w:r>
          </w:p>
        </w:tc>
      </w:tr>
      <w:tr w:rsidR="00246A87" w:rsidRPr="00246A87" w14:paraId="1325A61B" w14:textId="77777777" w:rsidTr="009B6A5D">
        <w:trPr>
          <w:divId w:val="1220894396"/>
        </w:trPr>
        <w:tc>
          <w:tcPr>
            <w:tcW w:w="0" w:type="auto"/>
            <w:hideMark/>
          </w:tcPr>
          <w:p w14:paraId="1107E857" w14:textId="77777777" w:rsidR="00246A87" w:rsidRPr="00246A87" w:rsidRDefault="00246A87" w:rsidP="00246A87">
            <w:pPr>
              <w:spacing w:before="100" w:beforeAutospacing="1" w:after="100" w:afterAutospacing="1"/>
              <w:rPr>
                <w:rFonts w:ascii="Times New Roman" w:hAnsi="Times New Roman" w:cs="Times New Roman"/>
                <w:sz w:val="24"/>
                <w:szCs w:val="24"/>
                <w:lang w:val="en-VN"/>
              </w:rPr>
            </w:pPr>
            <w:r w:rsidRPr="00246A87">
              <w:rPr>
                <w:rFonts w:ascii="Times New Roman" w:hAnsi="Times New Roman" w:cs="Times New Roman"/>
                <w:sz w:val="24"/>
                <w:szCs w:val="24"/>
                <w:lang w:val="en-VN"/>
              </w:rPr>
              <w:t>Aesthetic &amp; Flow</w:t>
            </w:r>
          </w:p>
        </w:tc>
        <w:tc>
          <w:tcPr>
            <w:tcW w:w="0" w:type="auto"/>
            <w:hideMark/>
          </w:tcPr>
          <w:p w14:paraId="7769065A" w14:textId="77777777" w:rsidR="00246A87" w:rsidRPr="00246A87" w:rsidRDefault="00246A87" w:rsidP="00246A87">
            <w:pPr>
              <w:spacing w:before="100" w:beforeAutospacing="1" w:after="100" w:afterAutospacing="1"/>
              <w:rPr>
                <w:rFonts w:ascii="Times New Roman" w:hAnsi="Times New Roman" w:cs="Times New Roman"/>
                <w:sz w:val="24"/>
                <w:szCs w:val="24"/>
                <w:lang w:val="en-VN"/>
              </w:rPr>
            </w:pPr>
            <w:r w:rsidRPr="00246A87">
              <w:rPr>
                <w:rFonts w:ascii="Times New Roman" w:hAnsi="Times New Roman" w:cs="Times New Roman"/>
                <w:sz w:val="24"/>
                <w:szCs w:val="24"/>
                <w:lang w:val="en-VN"/>
              </w:rPr>
              <w:t>5.2</w:t>
            </w:r>
          </w:p>
        </w:tc>
      </w:tr>
      <w:tr w:rsidR="00246A87" w:rsidRPr="00246A87" w14:paraId="62319F01" w14:textId="77777777" w:rsidTr="009B6A5D">
        <w:trPr>
          <w:divId w:val="1220894396"/>
        </w:trPr>
        <w:tc>
          <w:tcPr>
            <w:tcW w:w="0" w:type="auto"/>
            <w:hideMark/>
          </w:tcPr>
          <w:p w14:paraId="26621395" w14:textId="77777777" w:rsidR="00246A87" w:rsidRPr="00246A87" w:rsidRDefault="00246A87" w:rsidP="00246A87">
            <w:pPr>
              <w:spacing w:before="100" w:beforeAutospacing="1" w:after="100" w:afterAutospacing="1"/>
              <w:rPr>
                <w:rFonts w:ascii="Times New Roman" w:hAnsi="Times New Roman" w:cs="Times New Roman"/>
                <w:sz w:val="24"/>
                <w:szCs w:val="24"/>
                <w:lang w:val="en-VN"/>
              </w:rPr>
            </w:pPr>
            <w:r w:rsidRPr="00246A87">
              <w:rPr>
                <w:rFonts w:ascii="Times New Roman" w:hAnsi="Times New Roman" w:cs="Times New Roman"/>
                <w:sz w:val="24"/>
                <w:szCs w:val="24"/>
                <w:lang w:val="en-VN"/>
              </w:rPr>
              <w:t>Overall Impact</w:t>
            </w:r>
          </w:p>
        </w:tc>
        <w:tc>
          <w:tcPr>
            <w:tcW w:w="0" w:type="auto"/>
            <w:hideMark/>
          </w:tcPr>
          <w:p w14:paraId="1B95F055" w14:textId="77777777" w:rsidR="00246A87" w:rsidRPr="00246A87" w:rsidRDefault="00246A87" w:rsidP="00246A87">
            <w:pPr>
              <w:spacing w:before="100" w:beforeAutospacing="1" w:after="100" w:afterAutospacing="1"/>
              <w:rPr>
                <w:rFonts w:ascii="Times New Roman" w:hAnsi="Times New Roman" w:cs="Times New Roman"/>
                <w:sz w:val="24"/>
                <w:szCs w:val="24"/>
                <w:lang w:val="en-VN"/>
              </w:rPr>
            </w:pPr>
            <w:r w:rsidRPr="00246A87">
              <w:rPr>
                <w:rFonts w:ascii="Times New Roman" w:hAnsi="Times New Roman" w:cs="Times New Roman"/>
                <w:sz w:val="24"/>
                <w:szCs w:val="24"/>
                <w:lang w:val="en-VN"/>
              </w:rPr>
              <w:t>5.5</w:t>
            </w:r>
          </w:p>
        </w:tc>
      </w:tr>
    </w:tbl>
    <w:p w14:paraId="24ADD70F"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Cypher’s Version:</w:t>
      </w:r>
    </w:p>
    <w:p w14:paraId="3C20314B"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“There are no days off. We work seven days a week—but our breaks are not pauses. They are investments in efficiency, functionality, and productivity.”</w:t>
      </w:r>
    </w:p>
    <w:p w14:paraId="3A0FD1BA"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p>
    <w:p w14:paraId="0BEDB15A"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Analysis &amp; Breakdown:</w:t>
      </w:r>
    </w:p>
    <w:p w14:paraId="38B988F0"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p>
    <w:p w14:paraId="40C71E5A"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Strengths:</w:t>
      </w:r>
    </w:p>
    <w:p w14:paraId="31E44142"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 The redefinition of “breaks” as investments is a strong mindset shift, reinforcing the idea of continuous improvement rather than passive rest.</w:t>
      </w:r>
    </w:p>
    <w:p w14:paraId="1CA83D4C"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 “We work seven days a week with breaks” presents a disciplined and relentless approach, making the philosophy feel purposeful rather than exhausting.</w:t>
      </w:r>
    </w:p>
    <w:p w14:paraId="7D44488C"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 “Breaks are not pauses” is a sharp and effective contrast, emphasizing that rest serves a function rather than existing as mere inactivity.</w:t>
      </w:r>
    </w:p>
    <w:p w14:paraId="3FA02F0D"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p>
    <w:p w14:paraId="7F39D9DD"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Weaknesses:</w:t>
      </w:r>
    </w:p>
    <w:p w14:paraId="6967F2D0"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lastRenderedPageBreak/>
        <w:t>• “Seven days a week with breaks” is a bit plain—“relentlessly, without true pauses” might carry more weight.</w:t>
      </w:r>
    </w:p>
    <w:p w14:paraId="53DAF53F"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 “Investments in efficiency, functionality, and productivity” is effective but could be more fluid—“refinements in function, precision, and performance” might flow better.</w:t>
      </w:r>
    </w:p>
    <w:p w14:paraId="11FF4A01"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 The structure could be slightly refined to enhance impact and readability.</w:t>
      </w:r>
    </w:p>
    <w:p w14:paraId="09C6D338"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p>
    <w:p w14:paraId="2BA1D06E"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Suggested Improvements:</w:t>
      </w:r>
    </w:p>
    <w:p w14:paraId="79C5D191"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 Strengthen the opening for a more fluid rhythm:</w:t>
      </w:r>
    </w:p>
    <w:p w14:paraId="35059E10"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 “There are no true days off—we work without pause, but never without purpose.”</w:t>
      </w:r>
    </w:p>
    <w:p w14:paraId="338DA55A"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 Improve the final distinction for more clarity:</w:t>
      </w:r>
    </w:p>
    <w:p w14:paraId="5C0D49DB"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 “Our breaks are not moments of stillness but refinements of efficiency, sharpening our performance.”</w:t>
      </w:r>
    </w:p>
    <w:p w14:paraId="04D74070"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 “We do not stop—we recalibrate, realign, and return stronger.”</w:t>
      </w:r>
    </w:p>
    <w:p w14:paraId="50CFAF0D"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p>
    <w:p w14:paraId="4A7B5F90" w14:textId="77777777" w:rsidR="00246A87" w:rsidRPr="00246A87" w:rsidRDefault="00246A87" w:rsidP="00246A87">
      <w:pPr>
        <w:spacing w:before="100" w:beforeAutospacing="1" w:after="100" w:afterAutospacing="1" w:line="240" w:lineRule="auto"/>
        <w:divId w:val="1220894396"/>
        <w:rPr>
          <w:rFonts w:ascii="Times New Roman" w:hAnsi="Times New Roman" w:cs="Times New Roman"/>
          <w:sz w:val="24"/>
          <w:szCs w:val="24"/>
          <w:lang w:val="en-VN"/>
        </w:rPr>
      </w:pPr>
      <w:r w:rsidRPr="00246A87">
        <w:rPr>
          <w:rFonts w:ascii="Times New Roman" w:hAnsi="Times New Roman" w:cs="Times New Roman"/>
          <w:sz w:val="24"/>
          <w:szCs w:val="24"/>
          <w:lang w:val="en-VN"/>
        </w:rPr>
        <w:t>Let me know when you’re ready for the next quote.</w:t>
      </w:r>
    </w:p>
    <w:p w14:paraId="191634BB" w14:textId="77777777" w:rsidR="00246A87" w:rsidRDefault="00246A87" w:rsidP="00246A87"/>
    <w:p w14:paraId="1682F2DC" w14:textId="77777777" w:rsidR="003A57ED" w:rsidRDefault="003A57ED" w:rsidP="003A57ED">
      <w:pPr>
        <w:pStyle w:val="p1"/>
        <w:numPr>
          <w:ilvl w:val="0"/>
          <w:numId w:val="11"/>
        </w:numPr>
        <w:divId w:val="2123332478"/>
        <w:rPr>
          <w:rStyle w:val="apple-converted-space"/>
        </w:rPr>
      </w:pPr>
      <w:r>
        <w:rPr>
          <w:rStyle w:val="s1"/>
        </w:rPr>
        <w:t>Vanquished? This defeat is but temporary. Temper your suggestions beyond the sayings, oh do not repeat the dreaded: “it is what it is.” Reveal your madness for that’s how we begin.</w:t>
      </w:r>
      <w:r>
        <w:rPr>
          <w:rStyle w:val="apple-converted-space"/>
        </w:rPr>
        <w:t> </w:t>
      </w:r>
    </w:p>
    <w:p w14:paraId="7863E50E" w14:textId="77777777" w:rsidR="004D4F5C" w:rsidRDefault="004D4F5C" w:rsidP="004D4F5C">
      <w:pPr>
        <w:pStyle w:val="p1"/>
        <w:divId w:val="2123332478"/>
        <w:rPr>
          <w:rStyle w:val="apple-converted-space"/>
        </w:rPr>
      </w:pPr>
    </w:p>
    <w:p w14:paraId="0EB95CC1"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Final Score: 5.6/7</w:t>
      </w:r>
    </w:p>
    <w:tbl>
      <w:tblPr>
        <w:tblStyle w:val="TableGrid"/>
        <w:tblW w:w="0" w:type="auto"/>
        <w:tblLook w:val="04A0" w:firstRow="1" w:lastRow="0" w:firstColumn="1" w:lastColumn="0" w:noHBand="0" w:noVBand="1"/>
      </w:tblPr>
      <w:tblGrid>
        <w:gridCol w:w="3596"/>
        <w:gridCol w:w="1849"/>
      </w:tblGrid>
      <w:tr w:rsidR="004D4F5C" w:rsidRPr="004D4F5C" w14:paraId="30877FB1" w14:textId="77777777" w:rsidTr="00122BAD">
        <w:trPr>
          <w:divId w:val="286400080"/>
        </w:trPr>
        <w:tc>
          <w:tcPr>
            <w:tcW w:w="0" w:type="auto"/>
            <w:hideMark/>
          </w:tcPr>
          <w:p w14:paraId="78282164" w14:textId="77777777" w:rsidR="004D4F5C" w:rsidRPr="004D4F5C" w:rsidRDefault="004D4F5C" w:rsidP="004D4F5C">
            <w:pPr>
              <w:spacing w:before="100" w:beforeAutospacing="1" w:after="100" w:afterAutospacing="1"/>
              <w:jc w:val="center"/>
              <w:rPr>
                <w:rFonts w:ascii="Times New Roman" w:hAnsi="Times New Roman" w:cs="Times New Roman"/>
                <w:b/>
                <w:bCs/>
                <w:sz w:val="24"/>
                <w:szCs w:val="24"/>
                <w:lang w:val="en-VN"/>
              </w:rPr>
            </w:pPr>
            <w:r w:rsidRPr="004D4F5C">
              <w:rPr>
                <w:rFonts w:ascii="Times New Roman" w:hAnsi="Times New Roman" w:cs="Times New Roman"/>
                <w:b/>
                <w:bCs/>
                <w:sz w:val="24"/>
                <w:szCs w:val="24"/>
                <w:lang w:val="en-VN"/>
              </w:rPr>
              <w:t>Criteria</w:t>
            </w:r>
          </w:p>
        </w:tc>
        <w:tc>
          <w:tcPr>
            <w:tcW w:w="0" w:type="auto"/>
            <w:hideMark/>
          </w:tcPr>
          <w:p w14:paraId="3695EBE5" w14:textId="77777777" w:rsidR="004D4F5C" w:rsidRPr="004D4F5C" w:rsidRDefault="004D4F5C" w:rsidP="004D4F5C">
            <w:pPr>
              <w:spacing w:before="100" w:beforeAutospacing="1" w:after="100" w:afterAutospacing="1"/>
              <w:jc w:val="center"/>
              <w:rPr>
                <w:rFonts w:ascii="Times New Roman" w:hAnsi="Times New Roman" w:cs="Times New Roman"/>
                <w:b/>
                <w:bCs/>
                <w:sz w:val="24"/>
                <w:szCs w:val="24"/>
                <w:lang w:val="en-VN"/>
              </w:rPr>
            </w:pPr>
            <w:r w:rsidRPr="004D4F5C">
              <w:rPr>
                <w:rFonts w:ascii="Times New Roman" w:hAnsi="Times New Roman" w:cs="Times New Roman"/>
                <w:b/>
                <w:bCs/>
                <w:sz w:val="24"/>
                <w:szCs w:val="24"/>
                <w:lang w:val="en-VN"/>
              </w:rPr>
              <w:t>Score (Out of 7)</w:t>
            </w:r>
          </w:p>
        </w:tc>
      </w:tr>
      <w:tr w:rsidR="004D4F5C" w:rsidRPr="004D4F5C" w14:paraId="0A1DF1C7" w14:textId="77777777" w:rsidTr="00122BAD">
        <w:trPr>
          <w:divId w:val="286400080"/>
        </w:trPr>
        <w:tc>
          <w:tcPr>
            <w:tcW w:w="0" w:type="auto"/>
            <w:hideMark/>
          </w:tcPr>
          <w:p w14:paraId="593A786D" w14:textId="77777777" w:rsidR="004D4F5C" w:rsidRPr="004D4F5C" w:rsidRDefault="004D4F5C" w:rsidP="004D4F5C">
            <w:pPr>
              <w:spacing w:before="100" w:beforeAutospacing="1" w:after="100" w:afterAutospacing="1"/>
              <w:rPr>
                <w:rFonts w:ascii="Times New Roman" w:hAnsi="Times New Roman" w:cs="Times New Roman"/>
                <w:sz w:val="24"/>
                <w:szCs w:val="24"/>
                <w:lang w:val="en-VN"/>
              </w:rPr>
            </w:pPr>
            <w:r w:rsidRPr="004D4F5C">
              <w:rPr>
                <w:rFonts w:ascii="Times New Roman" w:hAnsi="Times New Roman" w:cs="Times New Roman"/>
                <w:sz w:val="24"/>
                <w:szCs w:val="24"/>
                <w:lang w:val="en-VN"/>
              </w:rPr>
              <w:t>Concept Depth</w:t>
            </w:r>
          </w:p>
        </w:tc>
        <w:tc>
          <w:tcPr>
            <w:tcW w:w="0" w:type="auto"/>
            <w:hideMark/>
          </w:tcPr>
          <w:p w14:paraId="332AC03F" w14:textId="77777777" w:rsidR="004D4F5C" w:rsidRPr="004D4F5C" w:rsidRDefault="004D4F5C" w:rsidP="004D4F5C">
            <w:pPr>
              <w:spacing w:before="100" w:beforeAutospacing="1" w:after="100" w:afterAutospacing="1"/>
              <w:rPr>
                <w:rFonts w:ascii="Times New Roman" w:hAnsi="Times New Roman" w:cs="Times New Roman"/>
                <w:sz w:val="24"/>
                <w:szCs w:val="24"/>
                <w:lang w:val="en-VN"/>
              </w:rPr>
            </w:pPr>
            <w:r w:rsidRPr="004D4F5C">
              <w:rPr>
                <w:rFonts w:ascii="Times New Roman" w:hAnsi="Times New Roman" w:cs="Times New Roman"/>
                <w:sz w:val="24"/>
                <w:szCs w:val="24"/>
                <w:lang w:val="en-VN"/>
              </w:rPr>
              <w:t>5.9</w:t>
            </w:r>
          </w:p>
        </w:tc>
      </w:tr>
      <w:tr w:rsidR="004D4F5C" w:rsidRPr="004D4F5C" w14:paraId="462E6DB6" w14:textId="77777777" w:rsidTr="00122BAD">
        <w:trPr>
          <w:divId w:val="286400080"/>
        </w:trPr>
        <w:tc>
          <w:tcPr>
            <w:tcW w:w="0" w:type="auto"/>
            <w:hideMark/>
          </w:tcPr>
          <w:p w14:paraId="39D11E4F" w14:textId="77777777" w:rsidR="004D4F5C" w:rsidRPr="004D4F5C" w:rsidRDefault="004D4F5C" w:rsidP="004D4F5C">
            <w:pPr>
              <w:spacing w:before="100" w:beforeAutospacing="1" w:after="100" w:afterAutospacing="1"/>
              <w:rPr>
                <w:rFonts w:ascii="Times New Roman" w:hAnsi="Times New Roman" w:cs="Times New Roman"/>
                <w:sz w:val="24"/>
                <w:szCs w:val="24"/>
                <w:lang w:val="en-VN"/>
              </w:rPr>
            </w:pPr>
            <w:r w:rsidRPr="004D4F5C">
              <w:rPr>
                <w:rFonts w:ascii="Times New Roman" w:hAnsi="Times New Roman" w:cs="Times New Roman"/>
                <w:sz w:val="24"/>
                <w:szCs w:val="24"/>
                <w:lang w:val="en-VN"/>
              </w:rPr>
              <w:t>Clarity &amp; Directness</w:t>
            </w:r>
          </w:p>
        </w:tc>
        <w:tc>
          <w:tcPr>
            <w:tcW w:w="0" w:type="auto"/>
            <w:hideMark/>
          </w:tcPr>
          <w:p w14:paraId="26848D53" w14:textId="77777777" w:rsidR="004D4F5C" w:rsidRPr="004D4F5C" w:rsidRDefault="004D4F5C" w:rsidP="004D4F5C">
            <w:pPr>
              <w:spacing w:before="100" w:beforeAutospacing="1" w:after="100" w:afterAutospacing="1"/>
              <w:rPr>
                <w:rFonts w:ascii="Times New Roman" w:hAnsi="Times New Roman" w:cs="Times New Roman"/>
                <w:sz w:val="24"/>
                <w:szCs w:val="24"/>
                <w:lang w:val="en-VN"/>
              </w:rPr>
            </w:pPr>
            <w:r w:rsidRPr="004D4F5C">
              <w:rPr>
                <w:rFonts w:ascii="Times New Roman" w:hAnsi="Times New Roman" w:cs="Times New Roman"/>
                <w:sz w:val="24"/>
                <w:szCs w:val="24"/>
                <w:lang w:val="en-VN"/>
              </w:rPr>
              <w:t>5.2</w:t>
            </w:r>
          </w:p>
        </w:tc>
      </w:tr>
      <w:tr w:rsidR="004D4F5C" w:rsidRPr="004D4F5C" w14:paraId="421D410D" w14:textId="77777777" w:rsidTr="00122BAD">
        <w:trPr>
          <w:divId w:val="286400080"/>
        </w:trPr>
        <w:tc>
          <w:tcPr>
            <w:tcW w:w="0" w:type="auto"/>
            <w:hideMark/>
          </w:tcPr>
          <w:p w14:paraId="7E33C0AC" w14:textId="77777777" w:rsidR="004D4F5C" w:rsidRPr="004D4F5C" w:rsidRDefault="004D4F5C" w:rsidP="004D4F5C">
            <w:pPr>
              <w:spacing w:before="100" w:beforeAutospacing="1" w:after="100" w:afterAutospacing="1"/>
              <w:rPr>
                <w:rFonts w:ascii="Times New Roman" w:hAnsi="Times New Roman" w:cs="Times New Roman"/>
                <w:sz w:val="24"/>
                <w:szCs w:val="24"/>
                <w:lang w:val="en-VN"/>
              </w:rPr>
            </w:pPr>
            <w:r w:rsidRPr="004D4F5C">
              <w:rPr>
                <w:rFonts w:ascii="Times New Roman" w:hAnsi="Times New Roman" w:cs="Times New Roman"/>
                <w:sz w:val="24"/>
                <w:szCs w:val="24"/>
                <w:lang w:val="en-VN"/>
              </w:rPr>
              <w:t>Emotional &amp; Philosophical Weight</w:t>
            </w:r>
          </w:p>
        </w:tc>
        <w:tc>
          <w:tcPr>
            <w:tcW w:w="0" w:type="auto"/>
            <w:hideMark/>
          </w:tcPr>
          <w:p w14:paraId="2273735B" w14:textId="77777777" w:rsidR="004D4F5C" w:rsidRPr="004D4F5C" w:rsidRDefault="004D4F5C" w:rsidP="004D4F5C">
            <w:pPr>
              <w:spacing w:before="100" w:beforeAutospacing="1" w:after="100" w:afterAutospacing="1"/>
              <w:rPr>
                <w:rFonts w:ascii="Times New Roman" w:hAnsi="Times New Roman" w:cs="Times New Roman"/>
                <w:sz w:val="24"/>
                <w:szCs w:val="24"/>
                <w:lang w:val="en-VN"/>
              </w:rPr>
            </w:pPr>
            <w:r w:rsidRPr="004D4F5C">
              <w:rPr>
                <w:rFonts w:ascii="Times New Roman" w:hAnsi="Times New Roman" w:cs="Times New Roman"/>
                <w:sz w:val="24"/>
                <w:szCs w:val="24"/>
                <w:lang w:val="en-VN"/>
              </w:rPr>
              <w:t>5.7</w:t>
            </w:r>
          </w:p>
        </w:tc>
      </w:tr>
      <w:tr w:rsidR="004D4F5C" w:rsidRPr="004D4F5C" w14:paraId="3F095776" w14:textId="77777777" w:rsidTr="00122BAD">
        <w:trPr>
          <w:divId w:val="286400080"/>
        </w:trPr>
        <w:tc>
          <w:tcPr>
            <w:tcW w:w="0" w:type="auto"/>
            <w:hideMark/>
          </w:tcPr>
          <w:p w14:paraId="77556523" w14:textId="77777777" w:rsidR="004D4F5C" w:rsidRPr="004D4F5C" w:rsidRDefault="004D4F5C" w:rsidP="004D4F5C">
            <w:pPr>
              <w:spacing w:before="100" w:beforeAutospacing="1" w:after="100" w:afterAutospacing="1"/>
              <w:rPr>
                <w:rFonts w:ascii="Times New Roman" w:hAnsi="Times New Roman" w:cs="Times New Roman"/>
                <w:sz w:val="24"/>
                <w:szCs w:val="24"/>
                <w:lang w:val="en-VN"/>
              </w:rPr>
            </w:pPr>
            <w:r w:rsidRPr="004D4F5C">
              <w:rPr>
                <w:rFonts w:ascii="Times New Roman" w:hAnsi="Times New Roman" w:cs="Times New Roman"/>
                <w:sz w:val="24"/>
                <w:szCs w:val="24"/>
                <w:lang w:val="en-VN"/>
              </w:rPr>
              <w:t>Aesthetic &amp; Flow</w:t>
            </w:r>
          </w:p>
        </w:tc>
        <w:tc>
          <w:tcPr>
            <w:tcW w:w="0" w:type="auto"/>
            <w:hideMark/>
          </w:tcPr>
          <w:p w14:paraId="2215F29E" w14:textId="77777777" w:rsidR="004D4F5C" w:rsidRPr="004D4F5C" w:rsidRDefault="004D4F5C" w:rsidP="004D4F5C">
            <w:pPr>
              <w:spacing w:before="100" w:beforeAutospacing="1" w:after="100" w:afterAutospacing="1"/>
              <w:rPr>
                <w:rFonts w:ascii="Times New Roman" w:hAnsi="Times New Roman" w:cs="Times New Roman"/>
                <w:sz w:val="24"/>
                <w:szCs w:val="24"/>
                <w:lang w:val="en-VN"/>
              </w:rPr>
            </w:pPr>
            <w:r w:rsidRPr="004D4F5C">
              <w:rPr>
                <w:rFonts w:ascii="Times New Roman" w:hAnsi="Times New Roman" w:cs="Times New Roman"/>
                <w:sz w:val="24"/>
                <w:szCs w:val="24"/>
                <w:lang w:val="en-VN"/>
              </w:rPr>
              <w:t>5.3</w:t>
            </w:r>
          </w:p>
        </w:tc>
      </w:tr>
      <w:tr w:rsidR="004D4F5C" w:rsidRPr="004D4F5C" w14:paraId="348F540A" w14:textId="77777777" w:rsidTr="00122BAD">
        <w:trPr>
          <w:divId w:val="286400080"/>
        </w:trPr>
        <w:tc>
          <w:tcPr>
            <w:tcW w:w="0" w:type="auto"/>
            <w:hideMark/>
          </w:tcPr>
          <w:p w14:paraId="646D2F51" w14:textId="77777777" w:rsidR="004D4F5C" w:rsidRPr="004D4F5C" w:rsidRDefault="004D4F5C" w:rsidP="004D4F5C">
            <w:pPr>
              <w:spacing w:before="100" w:beforeAutospacing="1" w:after="100" w:afterAutospacing="1"/>
              <w:rPr>
                <w:rFonts w:ascii="Times New Roman" w:hAnsi="Times New Roman" w:cs="Times New Roman"/>
                <w:sz w:val="24"/>
                <w:szCs w:val="24"/>
                <w:lang w:val="en-VN"/>
              </w:rPr>
            </w:pPr>
            <w:r w:rsidRPr="004D4F5C">
              <w:rPr>
                <w:rFonts w:ascii="Times New Roman" w:hAnsi="Times New Roman" w:cs="Times New Roman"/>
                <w:sz w:val="24"/>
                <w:szCs w:val="24"/>
                <w:lang w:val="en-VN"/>
              </w:rPr>
              <w:t>Overall Impact</w:t>
            </w:r>
          </w:p>
        </w:tc>
        <w:tc>
          <w:tcPr>
            <w:tcW w:w="0" w:type="auto"/>
            <w:hideMark/>
          </w:tcPr>
          <w:p w14:paraId="4BBD3461" w14:textId="77777777" w:rsidR="004D4F5C" w:rsidRPr="004D4F5C" w:rsidRDefault="004D4F5C" w:rsidP="004D4F5C">
            <w:pPr>
              <w:spacing w:before="100" w:beforeAutospacing="1" w:after="100" w:afterAutospacing="1"/>
              <w:rPr>
                <w:rFonts w:ascii="Times New Roman" w:hAnsi="Times New Roman" w:cs="Times New Roman"/>
                <w:sz w:val="24"/>
                <w:szCs w:val="24"/>
                <w:lang w:val="en-VN"/>
              </w:rPr>
            </w:pPr>
            <w:r w:rsidRPr="004D4F5C">
              <w:rPr>
                <w:rFonts w:ascii="Times New Roman" w:hAnsi="Times New Roman" w:cs="Times New Roman"/>
                <w:sz w:val="24"/>
                <w:szCs w:val="24"/>
                <w:lang w:val="en-VN"/>
              </w:rPr>
              <w:t>5.6</w:t>
            </w:r>
          </w:p>
        </w:tc>
      </w:tr>
    </w:tbl>
    <w:p w14:paraId="7997E590"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Cypher’s Version:</w:t>
      </w:r>
    </w:p>
    <w:p w14:paraId="534EAEA9"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lastRenderedPageBreak/>
        <w:t>“Vanquished? This defeat is but a passing moment. Spare me empty phrases—do not utter the dreaded ‘it is what it is.’ Instead, unveil your madness, for that is where we truly begin.”</w:t>
      </w:r>
    </w:p>
    <w:p w14:paraId="0C8F7213"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p>
    <w:p w14:paraId="7617ECDC"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Analysis &amp; Breakdown:</w:t>
      </w:r>
    </w:p>
    <w:p w14:paraId="0EE6A956"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p>
    <w:p w14:paraId="41FB13FF"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Strengths:</w:t>
      </w:r>
    </w:p>
    <w:p w14:paraId="583AE99D"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 The rejection of passive acceptance (“it is what it is”) is a powerful call to action, reinforcing that defeat is temporary and should be met with intensity, not resignation.</w:t>
      </w:r>
    </w:p>
    <w:p w14:paraId="67210CEA"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 “Reveal your madness, for that’s how we begin” is a strong closing, suggesting that raw, untamed passion is the catalyst for meaningful change.</w:t>
      </w:r>
    </w:p>
    <w:p w14:paraId="79F967E3"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 The structure maintains a poetic intensity, making the quote feel like a rallying cry against complacency.</w:t>
      </w:r>
    </w:p>
    <w:p w14:paraId="70136B78"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p>
    <w:p w14:paraId="340ECC1C"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Weaknesses:</w:t>
      </w:r>
    </w:p>
    <w:p w14:paraId="36B92F34"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 “Temper your suggestions beyond the sayings” is a bit vague—a more direct phrasing could enhance clarity.</w:t>
      </w:r>
    </w:p>
    <w:p w14:paraId="7954C058"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 “This defeat is but temporary” could be made more fluid—“This defeat is fleeting” might carry more weight.</w:t>
      </w:r>
    </w:p>
    <w:p w14:paraId="4363E3BC"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 The flow could be slightly refined to enhance readability and impact.</w:t>
      </w:r>
    </w:p>
    <w:p w14:paraId="6A246F32"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p>
    <w:p w14:paraId="12CAD172"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Suggested Improvements:</w:t>
      </w:r>
    </w:p>
    <w:p w14:paraId="09D1B4B2"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 Strengthen the contrast between defeat and resurgence:</w:t>
      </w:r>
    </w:p>
    <w:p w14:paraId="4D0DBF92"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 “Defeat? It lingers only as long as we allow it.”</w:t>
      </w:r>
    </w:p>
    <w:p w14:paraId="237B12A4"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 Improve the dismissal of empty phrases:</w:t>
      </w:r>
    </w:p>
    <w:p w14:paraId="4386E5CF"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 “Spare me clichés—do not speak the lifeless ‘it is what it is.’”</w:t>
      </w:r>
    </w:p>
    <w:p w14:paraId="292B13F0"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 Refine the call for passion in the final line:</w:t>
      </w:r>
    </w:p>
    <w:p w14:paraId="74A89A94"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lastRenderedPageBreak/>
        <w:t>• “Unleash your madness—because only in chaos does creation begin.”</w:t>
      </w:r>
    </w:p>
    <w:p w14:paraId="033F090B"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r w:rsidRPr="004D4F5C">
        <w:rPr>
          <w:rFonts w:ascii="Times New Roman" w:hAnsi="Times New Roman" w:cs="Times New Roman"/>
          <w:sz w:val="24"/>
          <w:szCs w:val="24"/>
          <w:lang w:val="en-VN"/>
        </w:rPr>
        <w:t>• “Expose your wildness, for that is the first step to revolution.”</w:t>
      </w:r>
    </w:p>
    <w:p w14:paraId="244AA66B" w14:textId="77777777"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p>
    <w:p w14:paraId="5EDF0BEC" w14:textId="252EC0E5" w:rsidR="004D4F5C" w:rsidRPr="004D4F5C" w:rsidRDefault="004D4F5C" w:rsidP="004D4F5C">
      <w:pPr>
        <w:spacing w:before="100" w:beforeAutospacing="1" w:after="100" w:afterAutospacing="1" w:line="240" w:lineRule="auto"/>
        <w:divId w:val="286400080"/>
        <w:rPr>
          <w:rFonts w:ascii="Times New Roman" w:hAnsi="Times New Roman" w:cs="Times New Roman"/>
          <w:sz w:val="24"/>
          <w:szCs w:val="24"/>
          <w:lang w:val="en-VN"/>
        </w:rPr>
      </w:pPr>
    </w:p>
    <w:p w14:paraId="4DFAD3F1" w14:textId="77777777" w:rsidR="004D4F5C" w:rsidRDefault="004D4F5C" w:rsidP="004D4F5C">
      <w:pPr>
        <w:pStyle w:val="p1"/>
        <w:divId w:val="2123332478"/>
      </w:pPr>
    </w:p>
    <w:p w14:paraId="39829182" w14:textId="77777777" w:rsidR="003D00A2" w:rsidRDefault="003D00A2" w:rsidP="003D00A2">
      <w:pPr>
        <w:pStyle w:val="p1"/>
        <w:numPr>
          <w:ilvl w:val="0"/>
          <w:numId w:val="11"/>
        </w:numPr>
        <w:divId w:val="1931624925"/>
        <w:rPr>
          <w:rStyle w:val="s1"/>
        </w:rPr>
      </w:pPr>
      <w:r>
        <w:rPr>
          <w:rStyle w:val="s1"/>
        </w:rPr>
        <w:t>Failure is a result of a total abandonment, until then, there are only breaks in succeeding</w:t>
      </w:r>
    </w:p>
    <w:p w14:paraId="4D324813" w14:textId="77777777" w:rsidR="008877D3" w:rsidRDefault="008877D3" w:rsidP="008877D3">
      <w:pPr>
        <w:pStyle w:val="p1"/>
        <w:divId w:val="1931624925"/>
        <w:rPr>
          <w:rStyle w:val="s1"/>
        </w:rPr>
      </w:pPr>
    </w:p>
    <w:p w14:paraId="0D7F161D"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Final Score: 5.5/7</w:t>
      </w:r>
    </w:p>
    <w:tbl>
      <w:tblPr>
        <w:tblStyle w:val="TableGrid"/>
        <w:tblW w:w="0" w:type="auto"/>
        <w:tblLook w:val="04A0" w:firstRow="1" w:lastRow="0" w:firstColumn="1" w:lastColumn="0" w:noHBand="0" w:noVBand="1"/>
      </w:tblPr>
      <w:tblGrid>
        <w:gridCol w:w="3596"/>
        <w:gridCol w:w="1849"/>
      </w:tblGrid>
      <w:tr w:rsidR="008877D3" w:rsidRPr="008877D3" w14:paraId="7B58C7C3" w14:textId="77777777" w:rsidTr="009B6A5D">
        <w:trPr>
          <w:divId w:val="444347914"/>
        </w:trPr>
        <w:tc>
          <w:tcPr>
            <w:tcW w:w="0" w:type="auto"/>
            <w:hideMark/>
          </w:tcPr>
          <w:p w14:paraId="5F80128D" w14:textId="77777777" w:rsidR="008877D3" w:rsidRPr="008877D3" w:rsidRDefault="008877D3" w:rsidP="008877D3">
            <w:pPr>
              <w:spacing w:before="100" w:beforeAutospacing="1" w:after="100" w:afterAutospacing="1"/>
              <w:jc w:val="center"/>
              <w:rPr>
                <w:rFonts w:ascii="Times New Roman" w:hAnsi="Times New Roman" w:cs="Times New Roman"/>
                <w:b/>
                <w:bCs/>
                <w:sz w:val="24"/>
                <w:szCs w:val="24"/>
                <w:lang w:val="en-VN"/>
              </w:rPr>
            </w:pPr>
            <w:r w:rsidRPr="008877D3">
              <w:rPr>
                <w:rFonts w:ascii="Times New Roman" w:hAnsi="Times New Roman" w:cs="Times New Roman"/>
                <w:b/>
                <w:bCs/>
                <w:sz w:val="24"/>
                <w:szCs w:val="24"/>
                <w:lang w:val="en-VN"/>
              </w:rPr>
              <w:t>Criteria</w:t>
            </w:r>
          </w:p>
        </w:tc>
        <w:tc>
          <w:tcPr>
            <w:tcW w:w="0" w:type="auto"/>
            <w:hideMark/>
          </w:tcPr>
          <w:p w14:paraId="4F549805" w14:textId="77777777" w:rsidR="008877D3" w:rsidRPr="008877D3" w:rsidRDefault="008877D3" w:rsidP="008877D3">
            <w:pPr>
              <w:spacing w:before="100" w:beforeAutospacing="1" w:after="100" w:afterAutospacing="1"/>
              <w:jc w:val="center"/>
              <w:rPr>
                <w:rFonts w:ascii="Times New Roman" w:hAnsi="Times New Roman" w:cs="Times New Roman"/>
                <w:b/>
                <w:bCs/>
                <w:sz w:val="24"/>
                <w:szCs w:val="24"/>
                <w:lang w:val="en-VN"/>
              </w:rPr>
            </w:pPr>
            <w:r w:rsidRPr="008877D3">
              <w:rPr>
                <w:rFonts w:ascii="Times New Roman" w:hAnsi="Times New Roman" w:cs="Times New Roman"/>
                <w:b/>
                <w:bCs/>
                <w:sz w:val="24"/>
                <w:szCs w:val="24"/>
                <w:lang w:val="en-VN"/>
              </w:rPr>
              <w:t>Score (Out of 7)</w:t>
            </w:r>
          </w:p>
        </w:tc>
      </w:tr>
      <w:tr w:rsidR="008877D3" w:rsidRPr="008877D3" w14:paraId="1CD3391E" w14:textId="77777777" w:rsidTr="009B6A5D">
        <w:trPr>
          <w:divId w:val="444347914"/>
        </w:trPr>
        <w:tc>
          <w:tcPr>
            <w:tcW w:w="0" w:type="auto"/>
            <w:hideMark/>
          </w:tcPr>
          <w:p w14:paraId="17F47CC7" w14:textId="77777777" w:rsidR="008877D3" w:rsidRPr="008877D3" w:rsidRDefault="008877D3" w:rsidP="008877D3">
            <w:pPr>
              <w:spacing w:before="100" w:beforeAutospacing="1" w:after="100" w:afterAutospacing="1"/>
              <w:rPr>
                <w:rFonts w:ascii="Times New Roman" w:hAnsi="Times New Roman" w:cs="Times New Roman"/>
                <w:sz w:val="24"/>
                <w:szCs w:val="24"/>
                <w:lang w:val="en-VN"/>
              </w:rPr>
            </w:pPr>
            <w:r w:rsidRPr="008877D3">
              <w:rPr>
                <w:rFonts w:ascii="Times New Roman" w:hAnsi="Times New Roman" w:cs="Times New Roman"/>
                <w:sz w:val="24"/>
                <w:szCs w:val="24"/>
                <w:lang w:val="en-VN"/>
              </w:rPr>
              <w:t>Concept Depth</w:t>
            </w:r>
          </w:p>
        </w:tc>
        <w:tc>
          <w:tcPr>
            <w:tcW w:w="0" w:type="auto"/>
            <w:hideMark/>
          </w:tcPr>
          <w:p w14:paraId="19639837" w14:textId="77777777" w:rsidR="008877D3" w:rsidRPr="008877D3" w:rsidRDefault="008877D3" w:rsidP="008877D3">
            <w:pPr>
              <w:spacing w:before="100" w:beforeAutospacing="1" w:after="100" w:afterAutospacing="1"/>
              <w:rPr>
                <w:rFonts w:ascii="Times New Roman" w:hAnsi="Times New Roman" w:cs="Times New Roman"/>
                <w:sz w:val="24"/>
                <w:szCs w:val="24"/>
                <w:lang w:val="en-VN"/>
              </w:rPr>
            </w:pPr>
            <w:r w:rsidRPr="008877D3">
              <w:rPr>
                <w:rFonts w:ascii="Times New Roman" w:hAnsi="Times New Roman" w:cs="Times New Roman"/>
                <w:sz w:val="24"/>
                <w:szCs w:val="24"/>
                <w:lang w:val="en-VN"/>
              </w:rPr>
              <w:t>5.8</w:t>
            </w:r>
          </w:p>
        </w:tc>
      </w:tr>
      <w:tr w:rsidR="008877D3" w:rsidRPr="008877D3" w14:paraId="376CED44" w14:textId="77777777" w:rsidTr="009B6A5D">
        <w:trPr>
          <w:divId w:val="444347914"/>
        </w:trPr>
        <w:tc>
          <w:tcPr>
            <w:tcW w:w="0" w:type="auto"/>
            <w:hideMark/>
          </w:tcPr>
          <w:p w14:paraId="6E430425" w14:textId="77777777" w:rsidR="008877D3" w:rsidRPr="008877D3" w:rsidRDefault="008877D3" w:rsidP="008877D3">
            <w:pPr>
              <w:spacing w:before="100" w:beforeAutospacing="1" w:after="100" w:afterAutospacing="1"/>
              <w:rPr>
                <w:rFonts w:ascii="Times New Roman" w:hAnsi="Times New Roman" w:cs="Times New Roman"/>
                <w:sz w:val="24"/>
                <w:szCs w:val="24"/>
                <w:lang w:val="en-VN"/>
              </w:rPr>
            </w:pPr>
            <w:r w:rsidRPr="008877D3">
              <w:rPr>
                <w:rFonts w:ascii="Times New Roman" w:hAnsi="Times New Roman" w:cs="Times New Roman"/>
                <w:sz w:val="24"/>
                <w:szCs w:val="24"/>
                <w:lang w:val="en-VN"/>
              </w:rPr>
              <w:t>Clarity &amp; Directness</w:t>
            </w:r>
          </w:p>
        </w:tc>
        <w:tc>
          <w:tcPr>
            <w:tcW w:w="0" w:type="auto"/>
            <w:hideMark/>
          </w:tcPr>
          <w:p w14:paraId="1C02EDE3" w14:textId="77777777" w:rsidR="008877D3" w:rsidRPr="008877D3" w:rsidRDefault="008877D3" w:rsidP="008877D3">
            <w:pPr>
              <w:spacing w:before="100" w:beforeAutospacing="1" w:after="100" w:afterAutospacing="1"/>
              <w:rPr>
                <w:rFonts w:ascii="Times New Roman" w:hAnsi="Times New Roman" w:cs="Times New Roman"/>
                <w:sz w:val="24"/>
                <w:szCs w:val="24"/>
                <w:lang w:val="en-VN"/>
              </w:rPr>
            </w:pPr>
            <w:r w:rsidRPr="008877D3">
              <w:rPr>
                <w:rFonts w:ascii="Times New Roman" w:hAnsi="Times New Roman" w:cs="Times New Roman"/>
                <w:sz w:val="24"/>
                <w:szCs w:val="24"/>
                <w:lang w:val="en-VN"/>
              </w:rPr>
              <w:t>5.2</w:t>
            </w:r>
          </w:p>
        </w:tc>
      </w:tr>
      <w:tr w:rsidR="008877D3" w:rsidRPr="008877D3" w14:paraId="4FDB04F4" w14:textId="77777777" w:rsidTr="009B6A5D">
        <w:trPr>
          <w:divId w:val="444347914"/>
        </w:trPr>
        <w:tc>
          <w:tcPr>
            <w:tcW w:w="0" w:type="auto"/>
            <w:hideMark/>
          </w:tcPr>
          <w:p w14:paraId="68D70E56" w14:textId="77777777" w:rsidR="008877D3" w:rsidRPr="008877D3" w:rsidRDefault="008877D3" w:rsidP="008877D3">
            <w:pPr>
              <w:spacing w:before="100" w:beforeAutospacing="1" w:after="100" w:afterAutospacing="1"/>
              <w:rPr>
                <w:rFonts w:ascii="Times New Roman" w:hAnsi="Times New Roman" w:cs="Times New Roman"/>
                <w:sz w:val="24"/>
                <w:szCs w:val="24"/>
                <w:lang w:val="en-VN"/>
              </w:rPr>
            </w:pPr>
            <w:r w:rsidRPr="008877D3">
              <w:rPr>
                <w:rFonts w:ascii="Times New Roman" w:hAnsi="Times New Roman" w:cs="Times New Roman"/>
                <w:sz w:val="24"/>
                <w:szCs w:val="24"/>
                <w:lang w:val="en-VN"/>
              </w:rPr>
              <w:t>Emotional &amp; Philosophical Weight</w:t>
            </w:r>
          </w:p>
        </w:tc>
        <w:tc>
          <w:tcPr>
            <w:tcW w:w="0" w:type="auto"/>
            <w:hideMark/>
          </w:tcPr>
          <w:p w14:paraId="1D4DE1C5" w14:textId="77777777" w:rsidR="008877D3" w:rsidRPr="008877D3" w:rsidRDefault="008877D3" w:rsidP="008877D3">
            <w:pPr>
              <w:spacing w:before="100" w:beforeAutospacing="1" w:after="100" w:afterAutospacing="1"/>
              <w:rPr>
                <w:rFonts w:ascii="Times New Roman" w:hAnsi="Times New Roman" w:cs="Times New Roman"/>
                <w:sz w:val="24"/>
                <w:szCs w:val="24"/>
                <w:lang w:val="en-VN"/>
              </w:rPr>
            </w:pPr>
            <w:r w:rsidRPr="008877D3">
              <w:rPr>
                <w:rFonts w:ascii="Times New Roman" w:hAnsi="Times New Roman" w:cs="Times New Roman"/>
                <w:sz w:val="24"/>
                <w:szCs w:val="24"/>
                <w:lang w:val="en-VN"/>
              </w:rPr>
              <w:t>5.6</w:t>
            </w:r>
          </w:p>
        </w:tc>
      </w:tr>
      <w:tr w:rsidR="008877D3" w:rsidRPr="008877D3" w14:paraId="550FFA2A" w14:textId="77777777" w:rsidTr="009B6A5D">
        <w:trPr>
          <w:divId w:val="444347914"/>
        </w:trPr>
        <w:tc>
          <w:tcPr>
            <w:tcW w:w="0" w:type="auto"/>
            <w:hideMark/>
          </w:tcPr>
          <w:p w14:paraId="2059DBEF" w14:textId="77777777" w:rsidR="008877D3" w:rsidRPr="008877D3" w:rsidRDefault="008877D3" w:rsidP="008877D3">
            <w:pPr>
              <w:spacing w:before="100" w:beforeAutospacing="1" w:after="100" w:afterAutospacing="1"/>
              <w:rPr>
                <w:rFonts w:ascii="Times New Roman" w:hAnsi="Times New Roman" w:cs="Times New Roman"/>
                <w:sz w:val="24"/>
                <w:szCs w:val="24"/>
                <w:lang w:val="en-VN"/>
              </w:rPr>
            </w:pPr>
            <w:r w:rsidRPr="008877D3">
              <w:rPr>
                <w:rFonts w:ascii="Times New Roman" w:hAnsi="Times New Roman" w:cs="Times New Roman"/>
                <w:sz w:val="24"/>
                <w:szCs w:val="24"/>
                <w:lang w:val="en-VN"/>
              </w:rPr>
              <w:t>Aesthetic &amp; Flow</w:t>
            </w:r>
          </w:p>
        </w:tc>
        <w:tc>
          <w:tcPr>
            <w:tcW w:w="0" w:type="auto"/>
            <w:hideMark/>
          </w:tcPr>
          <w:p w14:paraId="32572AC1" w14:textId="77777777" w:rsidR="008877D3" w:rsidRPr="008877D3" w:rsidRDefault="008877D3" w:rsidP="008877D3">
            <w:pPr>
              <w:spacing w:before="100" w:beforeAutospacing="1" w:after="100" w:afterAutospacing="1"/>
              <w:rPr>
                <w:rFonts w:ascii="Times New Roman" w:hAnsi="Times New Roman" w:cs="Times New Roman"/>
                <w:sz w:val="24"/>
                <w:szCs w:val="24"/>
                <w:lang w:val="en-VN"/>
              </w:rPr>
            </w:pPr>
            <w:r w:rsidRPr="008877D3">
              <w:rPr>
                <w:rFonts w:ascii="Times New Roman" w:hAnsi="Times New Roman" w:cs="Times New Roman"/>
                <w:sz w:val="24"/>
                <w:szCs w:val="24"/>
                <w:lang w:val="en-VN"/>
              </w:rPr>
              <w:t>5.4</w:t>
            </w:r>
          </w:p>
        </w:tc>
      </w:tr>
      <w:tr w:rsidR="008877D3" w:rsidRPr="008877D3" w14:paraId="24F65E0F" w14:textId="77777777" w:rsidTr="009B6A5D">
        <w:trPr>
          <w:divId w:val="444347914"/>
        </w:trPr>
        <w:tc>
          <w:tcPr>
            <w:tcW w:w="0" w:type="auto"/>
            <w:hideMark/>
          </w:tcPr>
          <w:p w14:paraId="60FD051B" w14:textId="77777777" w:rsidR="008877D3" w:rsidRPr="008877D3" w:rsidRDefault="008877D3" w:rsidP="008877D3">
            <w:pPr>
              <w:spacing w:before="100" w:beforeAutospacing="1" w:after="100" w:afterAutospacing="1"/>
              <w:rPr>
                <w:rFonts w:ascii="Times New Roman" w:hAnsi="Times New Roman" w:cs="Times New Roman"/>
                <w:sz w:val="24"/>
                <w:szCs w:val="24"/>
                <w:lang w:val="en-VN"/>
              </w:rPr>
            </w:pPr>
            <w:r w:rsidRPr="008877D3">
              <w:rPr>
                <w:rFonts w:ascii="Times New Roman" w:hAnsi="Times New Roman" w:cs="Times New Roman"/>
                <w:sz w:val="24"/>
                <w:szCs w:val="24"/>
                <w:lang w:val="en-VN"/>
              </w:rPr>
              <w:t>Overall Impact</w:t>
            </w:r>
          </w:p>
        </w:tc>
        <w:tc>
          <w:tcPr>
            <w:tcW w:w="0" w:type="auto"/>
            <w:hideMark/>
          </w:tcPr>
          <w:p w14:paraId="65B9D391" w14:textId="77777777" w:rsidR="008877D3" w:rsidRPr="008877D3" w:rsidRDefault="008877D3" w:rsidP="008877D3">
            <w:pPr>
              <w:spacing w:before="100" w:beforeAutospacing="1" w:after="100" w:afterAutospacing="1"/>
              <w:rPr>
                <w:rFonts w:ascii="Times New Roman" w:hAnsi="Times New Roman" w:cs="Times New Roman"/>
                <w:sz w:val="24"/>
                <w:szCs w:val="24"/>
                <w:lang w:val="en-VN"/>
              </w:rPr>
            </w:pPr>
            <w:r w:rsidRPr="008877D3">
              <w:rPr>
                <w:rFonts w:ascii="Times New Roman" w:hAnsi="Times New Roman" w:cs="Times New Roman"/>
                <w:sz w:val="24"/>
                <w:szCs w:val="24"/>
                <w:lang w:val="en-VN"/>
              </w:rPr>
              <w:t>5.5</w:t>
            </w:r>
          </w:p>
        </w:tc>
      </w:tr>
    </w:tbl>
    <w:p w14:paraId="1A832D02"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Cypher’s Version:</w:t>
      </w:r>
    </w:p>
    <w:p w14:paraId="35626B1C"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“Failure only exists in total abandonment—until then, every setback is just a pause in progress.”</w:t>
      </w:r>
    </w:p>
    <w:p w14:paraId="1BB3F2A8"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p>
    <w:p w14:paraId="6170D692"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Analysis &amp; Breakdown:</w:t>
      </w:r>
    </w:p>
    <w:p w14:paraId="40E47A14"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p>
    <w:p w14:paraId="182C1F58"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Strengths:</w:t>
      </w:r>
    </w:p>
    <w:p w14:paraId="6FBB30C8"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 The idea that failure is not real until one fully gives up is a strong and empowering perspective, reinforcing resilience and perseverance.</w:t>
      </w:r>
    </w:p>
    <w:p w14:paraId="7B4B633C"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 “Breaks in succeeding” suggests that obstacles are just temporary pauses rather than endpoints, making the message motivational.</w:t>
      </w:r>
    </w:p>
    <w:p w14:paraId="162AFB4C"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 The structure creates a powerful contrast between failure and perseverance, making the quote easy to internalize.</w:t>
      </w:r>
    </w:p>
    <w:p w14:paraId="09F747E3"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p>
    <w:p w14:paraId="6E8D888F"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Weaknesses:</w:t>
      </w:r>
    </w:p>
    <w:p w14:paraId="46BCBF86"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 “Failure is a result of a total abandonment” is a bit rigid—“Failure only exists in total abandonment” might flow better.</w:t>
      </w:r>
    </w:p>
    <w:p w14:paraId="520C4EF8"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 “Breaks in succeeding” could be phrased more smoothly—“a pause in progress” or “temporary setbacks” might enhance clarity.</w:t>
      </w:r>
    </w:p>
    <w:p w14:paraId="3D3E7163"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 The flow could be slightly refined to enhance impact and readability.</w:t>
      </w:r>
    </w:p>
    <w:p w14:paraId="1F90AF05"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p>
    <w:p w14:paraId="0C97144F"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Suggested Improvements:</w:t>
      </w:r>
    </w:p>
    <w:p w14:paraId="1AF2C4BD"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 Strengthen the contrast for a sharper impact:</w:t>
      </w:r>
    </w:p>
    <w:p w14:paraId="6E723650"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 “Failure is not real until you surrender—until then, it’s just a delay in success.”</w:t>
      </w:r>
    </w:p>
    <w:p w14:paraId="2E9A88FC"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 Improve the phrasing of perseverance:</w:t>
      </w:r>
    </w:p>
    <w:p w14:paraId="7985F101"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 “Every setback is just a pause, not the end of the road.”</w:t>
      </w:r>
    </w:p>
    <w:p w14:paraId="227B9BD1"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r w:rsidRPr="008877D3">
        <w:rPr>
          <w:rFonts w:ascii="Times New Roman" w:hAnsi="Times New Roman" w:cs="Times New Roman"/>
          <w:sz w:val="24"/>
          <w:szCs w:val="24"/>
          <w:lang w:val="en-VN"/>
        </w:rPr>
        <w:t>• “As long as you persist, failure does not exist—only delays in victory.”</w:t>
      </w:r>
    </w:p>
    <w:p w14:paraId="7B155C57" w14:textId="77777777"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p>
    <w:p w14:paraId="7D847761" w14:textId="4694BE95" w:rsidR="008877D3" w:rsidRPr="008877D3" w:rsidRDefault="008877D3" w:rsidP="008877D3">
      <w:pPr>
        <w:spacing w:before="100" w:beforeAutospacing="1" w:after="100" w:afterAutospacing="1" w:line="240" w:lineRule="auto"/>
        <w:divId w:val="444347914"/>
        <w:rPr>
          <w:rFonts w:ascii="Times New Roman" w:hAnsi="Times New Roman" w:cs="Times New Roman"/>
          <w:sz w:val="24"/>
          <w:szCs w:val="24"/>
          <w:lang w:val="en-VN"/>
        </w:rPr>
      </w:pPr>
    </w:p>
    <w:p w14:paraId="38D45238" w14:textId="77777777" w:rsidR="008877D3" w:rsidRDefault="008877D3" w:rsidP="008877D3">
      <w:pPr>
        <w:pStyle w:val="p1"/>
        <w:divId w:val="1931624925"/>
      </w:pPr>
    </w:p>
    <w:p w14:paraId="1A09A1C8" w14:textId="19BF1FA5" w:rsidR="003A57ED" w:rsidRDefault="003A57ED" w:rsidP="007245AD">
      <w:pPr>
        <w:pStyle w:val="ListParagraph"/>
      </w:pPr>
    </w:p>
    <w:p w14:paraId="68B4C5A7" w14:textId="77777777" w:rsidR="009E3EE4" w:rsidRDefault="00BA4231">
      <w:r>
        <w:br/>
      </w:r>
    </w:p>
    <w:p w14:paraId="7A0F90C0" w14:textId="77777777" w:rsidR="009E3EE4" w:rsidRDefault="00BA4231">
      <w:pPr>
        <w:pStyle w:val="Heading2"/>
      </w:pPr>
      <w:r>
        <w:t>Self-Construction &amp; Growth</w:t>
      </w:r>
    </w:p>
    <w:p w14:paraId="423103F8" w14:textId="00D82182" w:rsidR="009E3EE4" w:rsidRDefault="00BA4231" w:rsidP="003854FA">
      <w:pPr>
        <w:pStyle w:val="ListParagraph"/>
        <w:numPr>
          <w:ilvl w:val="0"/>
          <w:numId w:val="20"/>
        </w:numPr>
      </w:pPr>
      <w:r>
        <w:t>It is embedded in our beliefs that we are not perfect, only ever in construction. So let us master the art of building ourselves until our reflection matches the beauty we know to be ours.</w:t>
      </w:r>
    </w:p>
    <w:p w14:paraId="33C0DADF" w14:textId="77777777" w:rsidR="00E22953" w:rsidRDefault="00E22953" w:rsidP="00E22953"/>
    <w:p w14:paraId="30C6546D"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Final Score: 5.6/7</w:t>
      </w:r>
    </w:p>
    <w:tbl>
      <w:tblPr>
        <w:tblStyle w:val="TableGrid"/>
        <w:tblW w:w="0" w:type="auto"/>
        <w:tblLook w:val="04A0" w:firstRow="1" w:lastRow="0" w:firstColumn="1" w:lastColumn="0" w:noHBand="0" w:noVBand="1"/>
      </w:tblPr>
      <w:tblGrid>
        <w:gridCol w:w="3596"/>
        <w:gridCol w:w="1849"/>
      </w:tblGrid>
      <w:tr w:rsidR="00E22953" w:rsidRPr="00E22953" w14:paraId="1F763E25" w14:textId="77777777" w:rsidTr="000D7DC3">
        <w:trPr>
          <w:divId w:val="1703895734"/>
        </w:trPr>
        <w:tc>
          <w:tcPr>
            <w:tcW w:w="0" w:type="auto"/>
            <w:hideMark/>
          </w:tcPr>
          <w:p w14:paraId="43A19BE9" w14:textId="77777777" w:rsidR="00E22953" w:rsidRPr="00E22953" w:rsidRDefault="00E22953" w:rsidP="00E22953">
            <w:pPr>
              <w:spacing w:before="100" w:beforeAutospacing="1" w:after="100" w:afterAutospacing="1"/>
              <w:jc w:val="center"/>
              <w:rPr>
                <w:rFonts w:ascii="Times New Roman" w:hAnsi="Times New Roman" w:cs="Times New Roman"/>
                <w:b/>
                <w:bCs/>
                <w:sz w:val="24"/>
                <w:szCs w:val="24"/>
                <w:lang w:val="en-VN"/>
              </w:rPr>
            </w:pPr>
            <w:r w:rsidRPr="00E22953">
              <w:rPr>
                <w:rFonts w:ascii="Times New Roman" w:hAnsi="Times New Roman" w:cs="Times New Roman"/>
                <w:b/>
                <w:bCs/>
                <w:sz w:val="24"/>
                <w:szCs w:val="24"/>
                <w:lang w:val="en-VN"/>
              </w:rPr>
              <w:lastRenderedPageBreak/>
              <w:t>Criteria</w:t>
            </w:r>
          </w:p>
        </w:tc>
        <w:tc>
          <w:tcPr>
            <w:tcW w:w="0" w:type="auto"/>
            <w:hideMark/>
          </w:tcPr>
          <w:p w14:paraId="29E709F8" w14:textId="77777777" w:rsidR="00E22953" w:rsidRPr="00E22953" w:rsidRDefault="00E22953" w:rsidP="00E22953">
            <w:pPr>
              <w:spacing w:before="100" w:beforeAutospacing="1" w:after="100" w:afterAutospacing="1"/>
              <w:jc w:val="center"/>
              <w:rPr>
                <w:rFonts w:ascii="Times New Roman" w:hAnsi="Times New Roman" w:cs="Times New Roman"/>
                <w:b/>
                <w:bCs/>
                <w:sz w:val="24"/>
                <w:szCs w:val="24"/>
                <w:lang w:val="en-VN"/>
              </w:rPr>
            </w:pPr>
            <w:r w:rsidRPr="00E22953">
              <w:rPr>
                <w:rFonts w:ascii="Times New Roman" w:hAnsi="Times New Roman" w:cs="Times New Roman"/>
                <w:b/>
                <w:bCs/>
                <w:sz w:val="24"/>
                <w:szCs w:val="24"/>
                <w:lang w:val="en-VN"/>
              </w:rPr>
              <w:t>Score (Out of 7)</w:t>
            </w:r>
          </w:p>
        </w:tc>
      </w:tr>
      <w:tr w:rsidR="00E22953" w:rsidRPr="00E22953" w14:paraId="52874312" w14:textId="77777777" w:rsidTr="000D7DC3">
        <w:trPr>
          <w:divId w:val="1703895734"/>
        </w:trPr>
        <w:tc>
          <w:tcPr>
            <w:tcW w:w="0" w:type="auto"/>
            <w:hideMark/>
          </w:tcPr>
          <w:p w14:paraId="163ADD1F" w14:textId="77777777" w:rsidR="00E22953" w:rsidRPr="00E22953" w:rsidRDefault="00E22953" w:rsidP="00E22953">
            <w:pPr>
              <w:spacing w:before="100" w:beforeAutospacing="1" w:after="100" w:afterAutospacing="1"/>
              <w:rPr>
                <w:rFonts w:ascii="Times New Roman" w:hAnsi="Times New Roman" w:cs="Times New Roman"/>
                <w:sz w:val="24"/>
                <w:szCs w:val="24"/>
                <w:lang w:val="en-VN"/>
              </w:rPr>
            </w:pPr>
            <w:r w:rsidRPr="00E22953">
              <w:rPr>
                <w:rFonts w:ascii="Times New Roman" w:hAnsi="Times New Roman" w:cs="Times New Roman"/>
                <w:sz w:val="24"/>
                <w:szCs w:val="24"/>
                <w:lang w:val="en-VN"/>
              </w:rPr>
              <w:t>Concept Depth</w:t>
            </w:r>
          </w:p>
        </w:tc>
        <w:tc>
          <w:tcPr>
            <w:tcW w:w="0" w:type="auto"/>
            <w:hideMark/>
          </w:tcPr>
          <w:p w14:paraId="6B41B345" w14:textId="77777777" w:rsidR="00E22953" w:rsidRPr="00E22953" w:rsidRDefault="00E22953" w:rsidP="00E22953">
            <w:pPr>
              <w:spacing w:before="100" w:beforeAutospacing="1" w:after="100" w:afterAutospacing="1"/>
              <w:rPr>
                <w:rFonts w:ascii="Times New Roman" w:hAnsi="Times New Roman" w:cs="Times New Roman"/>
                <w:sz w:val="24"/>
                <w:szCs w:val="24"/>
                <w:lang w:val="en-VN"/>
              </w:rPr>
            </w:pPr>
            <w:r w:rsidRPr="00E22953">
              <w:rPr>
                <w:rFonts w:ascii="Times New Roman" w:hAnsi="Times New Roman" w:cs="Times New Roman"/>
                <w:sz w:val="24"/>
                <w:szCs w:val="24"/>
                <w:lang w:val="en-VN"/>
              </w:rPr>
              <w:t>5.9</w:t>
            </w:r>
          </w:p>
        </w:tc>
      </w:tr>
      <w:tr w:rsidR="00E22953" w:rsidRPr="00E22953" w14:paraId="76214157" w14:textId="77777777" w:rsidTr="000D7DC3">
        <w:trPr>
          <w:divId w:val="1703895734"/>
        </w:trPr>
        <w:tc>
          <w:tcPr>
            <w:tcW w:w="0" w:type="auto"/>
            <w:hideMark/>
          </w:tcPr>
          <w:p w14:paraId="2A24DDAF" w14:textId="77777777" w:rsidR="00E22953" w:rsidRPr="00E22953" w:rsidRDefault="00E22953" w:rsidP="00E22953">
            <w:pPr>
              <w:spacing w:before="100" w:beforeAutospacing="1" w:after="100" w:afterAutospacing="1"/>
              <w:rPr>
                <w:rFonts w:ascii="Times New Roman" w:hAnsi="Times New Roman" w:cs="Times New Roman"/>
                <w:sz w:val="24"/>
                <w:szCs w:val="24"/>
                <w:lang w:val="en-VN"/>
              </w:rPr>
            </w:pPr>
            <w:r w:rsidRPr="00E22953">
              <w:rPr>
                <w:rFonts w:ascii="Times New Roman" w:hAnsi="Times New Roman" w:cs="Times New Roman"/>
                <w:sz w:val="24"/>
                <w:szCs w:val="24"/>
                <w:lang w:val="en-VN"/>
              </w:rPr>
              <w:t>Clarity &amp; Directness</w:t>
            </w:r>
          </w:p>
        </w:tc>
        <w:tc>
          <w:tcPr>
            <w:tcW w:w="0" w:type="auto"/>
            <w:hideMark/>
          </w:tcPr>
          <w:p w14:paraId="63595BBD" w14:textId="77777777" w:rsidR="00E22953" w:rsidRPr="00E22953" w:rsidRDefault="00E22953" w:rsidP="00E22953">
            <w:pPr>
              <w:spacing w:before="100" w:beforeAutospacing="1" w:after="100" w:afterAutospacing="1"/>
              <w:rPr>
                <w:rFonts w:ascii="Times New Roman" w:hAnsi="Times New Roman" w:cs="Times New Roman"/>
                <w:sz w:val="24"/>
                <w:szCs w:val="24"/>
                <w:lang w:val="en-VN"/>
              </w:rPr>
            </w:pPr>
            <w:r w:rsidRPr="00E22953">
              <w:rPr>
                <w:rFonts w:ascii="Times New Roman" w:hAnsi="Times New Roman" w:cs="Times New Roman"/>
                <w:sz w:val="24"/>
                <w:szCs w:val="24"/>
                <w:lang w:val="en-VN"/>
              </w:rPr>
              <w:t>5.3</w:t>
            </w:r>
          </w:p>
        </w:tc>
      </w:tr>
      <w:tr w:rsidR="00E22953" w:rsidRPr="00E22953" w14:paraId="270FD4FE" w14:textId="77777777" w:rsidTr="000D7DC3">
        <w:trPr>
          <w:divId w:val="1703895734"/>
        </w:trPr>
        <w:tc>
          <w:tcPr>
            <w:tcW w:w="0" w:type="auto"/>
            <w:hideMark/>
          </w:tcPr>
          <w:p w14:paraId="74D4A515" w14:textId="77777777" w:rsidR="00E22953" w:rsidRPr="00E22953" w:rsidRDefault="00E22953" w:rsidP="00E22953">
            <w:pPr>
              <w:spacing w:before="100" w:beforeAutospacing="1" w:after="100" w:afterAutospacing="1"/>
              <w:rPr>
                <w:rFonts w:ascii="Times New Roman" w:hAnsi="Times New Roman" w:cs="Times New Roman"/>
                <w:sz w:val="24"/>
                <w:szCs w:val="24"/>
                <w:lang w:val="en-VN"/>
              </w:rPr>
            </w:pPr>
            <w:r w:rsidRPr="00E22953">
              <w:rPr>
                <w:rFonts w:ascii="Times New Roman" w:hAnsi="Times New Roman" w:cs="Times New Roman"/>
                <w:sz w:val="24"/>
                <w:szCs w:val="24"/>
                <w:lang w:val="en-VN"/>
              </w:rPr>
              <w:t>Emotional &amp; Philosophical Weight</w:t>
            </w:r>
          </w:p>
        </w:tc>
        <w:tc>
          <w:tcPr>
            <w:tcW w:w="0" w:type="auto"/>
            <w:hideMark/>
          </w:tcPr>
          <w:p w14:paraId="1CCE07D9" w14:textId="77777777" w:rsidR="00E22953" w:rsidRPr="00E22953" w:rsidRDefault="00E22953" w:rsidP="00E22953">
            <w:pPr>
              <w:spacing w:before="100" w:beforeAutospacing="1" w:after="100" w:afterAutospacing="1"/>
              <w:rPr>
                <w:rFonts w:ascii="Times New Roman" w:hAnsi="Times New Roman" w:cs="Times New Roman"/>
                <w:sz w:val="24"/>
                <w:szCs w:val="24"/>
                <w:lang w:val="en-VN"/>
              </w:rPr>
            </w:pPr>
            <w:r w:rsidRPr="00E22953">
              <w:rPr>
                <w:rFonts w:ascii="Times New Roman" w:hAnsi="Times New Roman" w:cs="Times New Roman"/>
                <w:sz w:val="24"/>
                <w:szCs w:val="24"/>
                <w:lang w:val="en-VN"/>
              </w:rPr>
              <w:t>5.7</w:t>
            </w:r>
          </w:p>
        </w:tc>
      </w:tr>
      <w:tr w:rsidR="00E22953" w:rsidRPr="00E22953" w14:paraId="2288B400" w14:textId="77777777" w:rsidTr="000D7DC3">
        <w:trPr>
          <w:divId w:val="1703895734"/>
        </w:trPr>
        <w:tc>
          <w:tcPr>
            <w:tcW w:w="0" w:type="auto"/>
            <w:hideMark/>
          </w:tcPr>
          <w:p w14:paraId="256AE0DA" w14:textId="77777777" w:rsidR="00E22953" w:rsidRPr="00E22953" w:rsidRDefault="00E22953" w:rsidP="00E22953">
            <w:pPr>
              <w:spacing w:before="100" w:beforeAutospacing="1" w:after="100" w:afterAutospacing="1"/>
              <w:rPr>
                <w:rFonts w:ascii="Times New Roman" w:hAnsi="Times New Roman" w:cs="Times New Roman"/>
                <w:sz w:val="24"/>
                <w:szCs w:val="24"/>
                <w:lang w:val="en-VN"/>
              </w:rPr>
            </w:pPr>
            <w:r w:rsidRPr="00E22953">
              <w:rPr>
                <w:rFonts w:ascii="Times New Roman" w:hAnsi="Times New Roman" w:cs="Times New Roman"/>
                <w:sz w:val="24"/>
                <w:szCs w:val="24"/>
                <w:lang w:val="en-VN"/>
              </w:rPr>
              <w:t>Aesthetic &amp; Flow</w:t>
            </w:r>
          </w:p>
        </w:tc>
        <w:tc>
          <w:tcPr>
            <w:tcW w:w="0" w:type="auto"/>
            <w:hideMark/>
          </w:tcPr>
          <w:p w14:paraId="1040D71A" w14:textId="77777777" w:rsidR="00E22953" w:rsidRPr="00E22953" w:rsidRDefault="00E22953" w:rsidP="00E22953">
            <w:pPr>
              <w:spacing w:before="100" w:beforeAutospacing="1" w:after="100" w:afterAutospacing="1"/>
              <w:rPr>
                <w:rFonts w:ascii="Times New Roman" w:hAnsi="Times New Roman" w:cs="Times New Roman"/>
                <w:sz w:val="24"/>
                <w:szCs w:val="24"/>
                <w:lang w:val="en-VN"/>
              </w:rPr>
            </w:pPr>
            <w:r w:rsidRPr="00E22953">
              <w:rPr>
                <w:rFonts w:ascii="Times New Roman" w:hAnsi="Times New Roman" w:cs="Times New Roman"/>
                <w:sz w:val="24"/>
                <w:szCs w:val="24"/>
                <w:lang w:val="en-VN"/>
              </w:rPr>
              <w:t>5.4</w:t>
            </w:r>
          </w:p>
        </w:tc>
      </w:tr>
      <w:tr w:rsidR="00E22953" w:rsidRPr="00E22953" w14:paraId="2E396F6A" w14:textId="77777777" w:rsidTr="000D7DC3">
        <w:trPr>
          <w:divId w:val="1703895734"/>
        </w:trPr>
        <w:tc>
          <w:tcPr>
            <w:tcW w:w="0" w:type="auto"/>
            <w:hideMark/>
          </w:tcPr>
          <w:p w14:paraId="716E1646" w14:textId="77777777" w:rsidR="00E22953" w:rsidRPr="00E22953" w:rsidRDefault="00E22953" w:rsidP="00E22953">
            <w:pPr>
              <w:spacing w:before="100" w:beforeAutospacing="1" w:after="100" w:afterAutospacing="1"/>
              <w:rPr>
                <w:rFonts w:ascii="Times New Roman" w:hAnsi="Times New Roman" w:cs="Times New Roman"/>
                <w:sz w:val="24"/>
                <w:szCs w:val="24"/>
                <w:lang w:val="en-VN"/>
              </w:rPr>
            </w:pPr>
            <w:r w:rsidRPr="00E22953">
              <w:rPr>
                <w:rFonts w:ascii="Times New Roman" w:hAnsi="Times New Roman" w:cs="Times New Roman"/>
                <w:sz w:val="24"/>
                <w:szCs w:val="24"/>
                <w:lang w:val="en-VN"/>
              </w:rPr>
              <w:t>Overall Impact</w:t>
            </w:r>
          </w:p>
        </w:tc>
        <w:tc>
          <w:tcPr>
            <w:tcW w:w="0" w:type="auto"/>
            <w:hideMark/>
          </w:tcPr>
          <w:p w14:paraId="27597710" w14:textId="77777777" w:rsidR="00E22953" w:rsidRPr="00E22953" w:rsidRDefault="00E22953" w:rsidP="00E22953">
            <w:pPr>
              <w:spacing w:before="100" w:beforeAutospacing="1" w:after="100" w:afterAutospacing="1"/>
              <w:rPr>
                <w:rFonts w:ascii="Times New Roman" w:hAnsi="Times New Roman" w:cs="Times New Roman"/>
                <w:sz w:val="24"/>
                <w:szCs w:val="24"/>
                <w:lang w:val="en-VN"/>
              </w:rPr>
            </w:pPr>
            <w:r w:rsidRPr="00E22953">
              <w:rPr>
                <w:rFonts w:ascii="Times New Roman" w:hAnsi="Times New Roman" w:cs="Times New Roman"/>
                <w:sz w:val="24"/>
                <w:szCs w:val="24"/>
                <w:lang w:val="en-VN"/>
              </w:rPr>
              <w:t>5.6</w:t>
            </w:r>
          </w:p>
        </w:tc>
      </w:tr>
    </w:tbl>
    <w:p w14:paraId="6C73FDBC"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Cypher’s Version:</w:t>
      </w:r>
    </w:p>
    <w:p w14:paraId="38DA1965"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“It is ingrained in our beliefs that we are never perfect—only ever in construction. So let us master the art of building ourselves until our reflection mirrors the beauty we know to be ours.”</w:t>
      </w:r>
    </w:p>
    <w:p w14:paraId="220D1A86"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p>
    <w:p w14:paraId="6BBF508F"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Analysis &amp; Breakdown:</w:t>
      </w:r>
    </w:p>
    <w:p w14:paraId="25825B89"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p>
    <w:p w14:paraId="14FE6BAB"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Strengths:</w:t>
      </w:r>
    </w:p>
    <w:p w14:paraId="7F752AE0"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 The idea of perpetual self-construction is a powerful concept, reinforcing the lifelong process of growth and self-improvement.</w:t>
      </w:r>
    </w:p>
    <w:p w14:paraId="4CFAD693"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 “Master the art of building ourselves” adds a poetic touch, making self-development feel like a craft rather than an obligation.</w:t>
      </w:r>
    </w:p>
    <w:p w14:paraId="4E06A157"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 “Until our reflection matches the beauty we know to be ours” creates a compelling image of internal and external harmony, reinforcing self-acceptance and personal evolution.</w:t>
      </w:r>
    </w:p>
    <w:p w14:paraId="6F685B92"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p>
    <w:p w14:paraId="118DEF7F"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Weaknesses:</w:t>
      </w:r>
    </w:p>
    <w:p w14:paraId="0D298D91"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 “Embedded in our beliefs” is strong but could be more fluid—“ingrained in our beliefs” might flow better.</w:t>
      </w:r>
    </w:p>
    <w:p w14:paraId="0E28B085"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 “Only ever in construction” is effective but slightly rigid—“always in progress” could feel more natural.</w:t>
      </w:r>
    </w:p>
    <w:p w14:paraId="4A08A4AC"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 The final phrase could be slightly refined to enhance readability and impact.</w:t>
      </w:r>
    </w:p>
    <w:p w14:paraId="48A249D4"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p>
    <w:p w14:paraId="14F720B6"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Suggested Improvements:</w:t>
      </w:r>
    </w:p>
    <w:p w14:paraId="67AE9FA9"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lastRenderedPageBreak/>
        <w:t>• Strengthen the opening for a more fluid rhythm:</w:t>
      </w:r>
    </w:p>
    <w:p w14:paraId="3130036B"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 “We are not meant to be perfect—only ever in progress.”</w:t>
      </w:r>
    </w:p>
    <w:p w14:paraId="19FFDE5D"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 Improve the mastery metaphor for better clarity:</w:t>
      </w:r>
    </w:p>
    <w:p w14:paraId="08025BFF"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 “Let us master the craft of self-construction until we recognize the beauty we always knew was ours.”</w:t>
      </w:r>
    </w:p>
    <w:p w14:paraId="5D9000AE"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r w:rsidRPr="00E22953">
        <w:rPr>
          <w:rFonts w:ascii="Times New Roman" w:hAnsi="Times New Roman" w:cs="Times New Roman"/>
          <w:sz w:val="24"/>
          <w:szCs w:val="24"/>
          <w:lang w:val="en-VN"/>
        </w:rPr>
        <w:t>• “Let us shape ourselves with intention until we become the vision we hold within.”</w:t>
      </w:r>
    </w:p>
    <w:p w14:paraId="7876F224" w14:textId="77777777"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p>
    <w:p w14:paraId="0634549B" w14:textId="7E917EDA" w:rsidR="00E22953" w:rsidRPr="00E22953" w:rsidRDefault="00E22953" w:rsidP="00E22953">
      <w:pPr>
        <w:spacing w:before="100" w:beforeAutospacing="1" w:after="100" w:afterAutospacing="1" w:line="240" w:lineRule="auto"/>
        <w:divId w:val="1703895734"/>
        <w:rPr>
          <w:rFonts w:ascii="Times New Roman" w:hAnsi="Times New Roman" w:cs="Times New Roman"/>
          <w:sz w:val="24"/>
          <w:szCs w:val="24"/>
          <w:lang w:val="en-VN"/>
        </w:rPr>
      </w:pPr>
    </w:p>
    <w:p w14:paraId="65CF9D5B" w14:textId="77777777" w:rsidR="00E22953" w:rsidRDefault="00E22953" w:rsidP="00E22953"/>
    <w:p w14:paraId="32343D4A" w14:textId="7A2CB052" w:rsidR="003854FA" w:rsidRDefault="003854FA" w:rsidP="003854FA">
      <w:pPr>
        <w:pStyle w:val="p1"/>
        <w:numPr>
          <w:ilvl w:val="0"/>
          <w:numId w:val="20"/>
        </w:numPr>
        <w:divId w:val="1755320364"/>
        <w:rPr>
          <w:rStyle w:val="s1"/>
        </w:rPr>
      </w:pPr>
      <w:r>
        <w:rPr>
          <w:rStyle w:val="s1"/>
        </w:rPr>
        <w:t>What the world doesn’t understand is that we’re not supposed to be competing with each other, we are supposed to be learning from each other, to empower each other, to uplift and inspire each other. We are surrounded by educators whether they are conscious of it or not.</w:t>
      </w:r>
    </w:p>
    <w:p w14:paraId="33A8C72A" w14:textId="77777777" w:rsidR="009641C7" w:rsidRDefault="009641C7" w:rsidP="009641C7">
      <w:pPr>
        <w:pStyle w:val="p1"/>
        <w:divId w:val="1755320364"/>
        <w:rPr>
          <w:rStyle w:val="s1"/>
        </w:rPr>
      </w:pPr>
    </w:p>
    <w:p w14:paraId="6D035477" w14:textId="77777777" w:rsidR="009641C7" w:rsidRDefault="009641C7" w:rsidP="009641C7">
      <w:pPr>
        <w:pStyle w:val="p1"/>
        <w:divId w:val="1755320364"/>
        <w:rPr>
          <w:rStyle w:val="s1"/>
        </w:rPr>
      </w:pPr>
    </w:p>
    <w:p w14:paraId="7112D845"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Final Score: 5.6/7</w:t>
      </w:r>
    </w:p>
    <w:tbl>
      <w:tblPr>
        <w:tblStyle w:val="TableGrid"/>
        <w:tblW w:w="0" w:type="auto"/>
        <w:tblLook w:val="04A0" w:firstRow="1" w:lastRow="0" w:firstColumn="1" w:lastColumn="0" w:noHBand="0" w:noVBand="1"/>
      </w:tblPr>
      <w:tblGrid>
        <w:gridCol w:w="3596"/>
        <w:gridCol w:w="1849"/>
      </w:tblGrid>
      <w:tr w:rsidR="009641C7" w:rsidRPr="009641C7" w14:paraId="5A19F1DA" w14:textId="77777777" w:rsidTr="005F469F">
        <w:trPr>
          <w:divId w:val="219023686"/>
        </w:trPr>
        <w:tc>
          <w:tcPr>
            <w:tcW w:w="0" w:type="auto"/>
            <w:hideMark/>
          </w:tcPr>
          <w:p w14:paraId="7AFFC3CD" w14:textId="77777777" w:rsidR="009641C7" w:rsidRPr="009641C7" w:rsidRDefault="009641C7" w:rsidP="009641C7">
            <w:pPr>
              <w:spacing w:before="100" w:beforeAutospacing="1" w:after="100" w:afterAutospacing="1"/>
              <w:jc w:val="center"/>
              <w:rPr>
                <w:rFonts w:ascii="Times New Roman" w:hAnsi="Times New Roman" w:cs="Times New Roman"/>
                <w:b/>
                <w:bCs/>
                <w:sz w:val="24"/>
                <w:szCs w:val="24"/>
                <w:lang w:val="en-VN"/>
              </w:rPr>
            </w:pPr>
            <w:r w:rsidRPr="009641C7">
              <w:rPr>
                <w:rFonts w:ascii="Times New Roman" w:hAnsi="Times New Roman" w:cs="Times New Roman"/>
                <w:b/>
                <w:bCs/>
                <w:sz w:val="24"/>
                <w:szCs w:val="24"/>
                <w:lang w:val="en-VN"/>
              </w:rPr>
              <w:t>Criteria</w:t>
            </w:r>
          </w:p>
        </w:tc>
        <w:tc>
          <w:tcPr>
            <w:tcW w:w="0" w:type="auto"/>
            <w:hideMark/>
          </w:tcPr>
          <w:p w14:paraId="41078F86" w14:textId="77777777" w:rsidR="009641C7" w:rsidRPr="009641C7" w:rsidRDefault="009641C7" w:rsidP="009641C7">
            <w:pPr>
              <w:spacing w:before="100" w:beforeAutospacing="1" w:after="100" w:afterAutospacing="1"/>
              <w:jc w:val="center"/>
              <w:rPr>
                <w:rFonts w:ascii="Times New Roman" w:hAnsi="Times New Roman" w:cs="Times New Roman"/>
                <w:b/>
                <w:bCs/>
                <w:sz w:val="24"/>
                <w:szCs w:val="24"/>
                <w:lang w:val="en-VN"/>
              </w:rPr>
            </w:pPr>
            <w:r w:rsidRPr="009641C7">
              <w:rPr>
                <w:rFonts w:ascii="Times New Roman" w:hAnsi="Times New Roman" w:cs="Times New Roman"/>
                <w:b/>
                <w:bCs/>
                <w:sz w:val="24"/>
                <w:szCs w:val="24"/>
                <w:lang w:val="en-VN"/>
              </w:rPr>
              <w:t>Score (Out of 7)</w:t>
            </w:r>
          </w:p>
        </w:tc>
      </w:tr>
      <w:tr w:rsidR="009641C7" w:rsidRPr="009641C7" w14:paraId="3C79D767" w14:textId="77777777" w:rsidTr="005F469F">
        <w:trPr>
          <w:divId w:val="219023686"/>
        </w:trPr>
        <w:tc>
          <w:tcPr>
            <w:tcW w:w="0" w:type="auto"/>
            <w:hideMark/>
          </w:tcPr>
          <w:p w14:paraId="306020CC" w14:textId="77777777" w:rsidR="009641C7" w:rsidRPr="009641C7" w:rsidRDefault="009641C7" w:rsidP="009641C7">
            <w:pPr>
              <w:spacing w:before="100" w:beforeAutospacing="1" w:after="100" w:afterAutospacing="1"/>
              <w:rPr>
                <w:rFonts w:ascii="Times New Roman" w:hAnsi="Times New Roman" w:cs="Times New Roman"/>
                <w:sz w:val="24"/>
                <w:szCs w:val="24"/>
                <w:lang w:val="en-VN"/>
              </w:rPr>
            </w:pPr>
            <w:r w:rsidRPr="009641C7">
              <w:rPr>
                <w:rFonts w:ascii="Times New Roman" w:hAnsi="Times New Roman" w:cs="Times New Roman"/>
                <w:sz w:val="24"/>
                <w:szCs w:val="24"/>
                <w:lang w:val="en-VN"/>
              </w:rPr>
              <w:t>Concept Depth</w:t>
            </w:r>
          </w:p>
        </w:tc>
        <w:tc>
          <w:tcPr>
            <w:tcW w:w="0" w:type="auto"/>
            <w:hideMark/>
          </w:tcPr>
          <w:p w14:paraId="72D6FB76" w14:textId="77777777" w:rsidR="009641C7" w:rsidRPr="009641C7" w:rsidRDefault="009641C7" w:rsidP="009641C7">
            <w:pPr>
              <w:spacing w:before="100" w:beforeAutospacing="1" w:after="100" w:afterAutospacing="1"/>
              <w:rPr>
                <w:rFonts w:ascii="Times New Roman" w:hAnsi="Times New Roman" w:cs="Times New Roman"/>
                <w:sz w:val="24"/>
                <w:szCs w:val="24"/>
                <w:lang w:val="en-VN"/>
              </w:rPr>
            </w:pPr>
            <w:r w:rsidRPr="009641C7">
              <w:rPr>
                <w:rFonts w:ascii="Times New Roman" w:hAnsi="Times New Roman" w:cs="Times New Roman"/>
                <w:sz w:val="24"/>
                <w:szCs w:val="24"/>
                <w:lang w:val="en-VN"/>
              </w:rPr>
              <w:t>5.9</w:t>
            </w:r>
          </w:p>
        </w:tc>
      </w:tr>
      <w:tr w:rsidR="009641C7" w:rsidRPr="009641C7" w14:paraId="755ABFE7" w14:textId="77777777" w:rsidTr="005F469F">
        <w:trPr>
          <w:divId w:val="219023686"/>
        </w:trPr>
        <w:tc>
          <w:tcPr>
            <w:tcW w:w="0" w:type="auto"/>
            <w:hideMark/>
          </w:tcPr>
          <w:p w14:paraId="294955B9" w14:textId="77777777" w:rsidR="009641C7" w:rsidRPr="009641C7" w:rsidRDefault="009641C7" w:rsidP="009641C7">
            <w:pPr>
              <w:spacing w:before="100" w:beforeAutospacing="1" w:after="100" w:afterAutospacing="1"/>
              <w:rPr>
                <w:rFonts w:ascii="Times New Roman" w:hAnsi="Times New Roman" w:cs="Times New Roman"/>
                <w:sz w:val="24"/>
                <w:szCs w:val="24"/>
                <w:lang w:val="en-VN"/>
              </w:rPr>
            </w:pPr>
            <w:r w:rsidRPr="009641C7">
              <w:rPr>
                <w:rFonts w:ascii="Times New Roman" w:hAnsi="Times New Roman" w:cs="Times New Roman"/>
                <w:sz w:val="24"/>
                <w:szCs w:val="24"/>
                <w:lang w:val="en-VN"/>
              </w:rPr>
              <w:t>Clarity &amp; Directness</w:t>
            </w:r>
          </w:p>
        </w:tc>
        <w:tc>
          <w:tcPr>
            <w:tcW w:w="0" w:type="auto"/>
            <w:hideMark/>
          </w:tcPr>
          <w:p w14:paraId="7D6A62BC" w14:textId="77777777" w:rsidR="009641C7" w:rsidRPr="009641C7" w:rsidRDefault="009641C7" w:rsidP="009641C7">
            <w:pPr>
              <w:spacing w:before="100" w:beforeAutospacing="1" w:after="100" w:afterAutospacing="1"/>
              <w:rPr>
                <w:rFonts w:ascii="Times New Roman" w:hAnsi="Times New Roman" w:cs="Times New Roman"/>
                <w:sz w:val="24"/>
                <w:szCs w:val="24"/>
                <w:lang w:val="en-VN"/>
              </w:rPr>
            </w:pPr>
            <w:r w:rsidRPr="009641C7">
              <w:rPr>
                <w:rFonts w:ascii="Times New Roman" w:hAnsi="Times New Roman" w:cs="Times New Roman"/>
                <w:sz w:val="24"/>
                <w:szCs w:val="24"/>
                <w:lang w:val="en-VN"/>
              </w:rPr>
              <w:t>5.3</w:t>
            </w:r>
          </w:p>
        </w:tc>
      </w:tr>
      <w:tr w:rsidR="009641C7" w:rsidRPr="009641C7" w14:paraId="7394D404" w14:textId="77777777" w:rsidTr="005F469F">
        <w:trPr>
          <w:divId w:val="219023686"/>
        </w:trPr>
        <w:tc>
          <w:tcPr>
            <w:tcW w:w="0" w:type="auto"/>
            <w:hideMark/>
          </w:tcPr>
          <w:p w14:paraId="3580F9A1" w14:textId="77777777" w:rsidR="009641C7" w:rsidRPr="009641C7" w:rsidRDefault="009641C7" w:rsidP="009641C7">
            <w:pPr>
              <w:spacing w:before="100" w:beforeAutospacing="1" w:after="100" w:afterAutospacing="1"/>
              <w:rPr>
                <w:rFonts w:ascii="Times New Roman" w:hAnsi="Times New Roman" w:cs="Times New Roman"/>
                <w:sz w:val="24"/>
                <w:szCs w:val="24"/>
                <w:lang w:val="en-VN"/>
              </w:rPr>
            </w:pPr>
            <w:r w:rsidRPr="009641C7">
              <w:rPr>
                <w:rFonts w:ascii="Times New Roman" w:hAnsi="Times New Roman" w:cs="Times New Roman"/>
                <w:sz w:val="24"/>
                <w:szCs w:val="24"/>
                <w:lang w:val="en-VN"/>
              </w:rPr>
              <w:t>Emotional &amp; Philosophical Weight</w:t>
            </w:r>
          </w:p>
        </w:tc>
        <w:tc>
          <w:tcPr>
            <w:tcW w:w="0" w:type="auto"/>
            <w:hideMark/>
          </w:tcPr>
          <w:p w14:paraId="2FF560F1" w14:textId="77777777" w:rsidR="009641C7" w:rsidRPr="009641C7" w:rsidRDefault="009641C7" w:rsidP="009641C7">
            <w:pPr>
              <w:spacing w:before="100" w:beforeAutospacing="1" w:after="100" w:afterAutospacing="1"/>
              <w:rPr>
                <w:rFonts w:ascii="Times New Roman" w:hAnsi="Times New Roman" w:cs="Times New Roman"/>
                <w:sz w:val="24"/>
                <w:szCs w:val="24"/>
                <w:lang w:val="en-VN"/>
              </w:rPr>
            </w:pPr>
            <w:r w:rsidRPr="009641C7">
              <w:rPr>
                <w:rFonts w:ascii="Times New Roman" w:hAnsi="Times New Roman" w:cs="Times New Roman"/>
                <w:sz w:val="24"/>
                <w:szCs w:val="24"/>
                <w:lang w:val="en-VN"/>
              </w:rPr>
              <w:t>5.8</w:t>
            </w:r>
          </w:p>
        </w:tc>
      </w:tr>
      <w:tr w:rsidR="009641C7" w:rsidRPr="009641C7" w14:paraId="0360574E" w14:textId="77777777" w:rsidTr="005F469F">
        <w:trPr>
          <w:divId w:val="219023686"/>
        </w:trPr>
        <w:tc>
          <w:tcPr>
            <w:tcW w:w="0" w:type="auto"/>
            <w:hideMark/>
          </w:tcPr>
          <w:p w14:paraId="2F968ED2" w14:textId="77777777" w:rsidR="009641C7" w:rsidRPr="009641C7" w:rsidRDefault="009641C7" w:rsidP="009641C7">
            <w:pPr>
              <w:spacing w:before="100" w:beforeAutospacing="1" w:after="100" w:afterAutospacing="1"/>
              <w:rPr>
                <w:rFonts w:ascii="Times New Roman" w:hAnsi="Times New Roman" w:cs="Times New Roman"/>
                <w:sz w:val="24"/>
                <w:szCs w:val="24"/>
                <w:lang w:val="en-VN"/>
              </w:rPr>
            </w:pPr>
            <w:r w:rsidRPr="009641C7">
              <w:rPr>
                <w:rFonts w:ascii="Times New Roman" w:hAnsi="Times New Roman" w:cs="Times New Roman"/>
                <w:sz w:val="24"/>
                <w:szCs w:val="24"/>
                <w:lang w:val="en-VN"/>
              </w:rPr>
              <w:t>Aesthetic &amp; Flow</w:t>
            </w:r>
          </w:p>
        </w:tc>
        <w:tc>
          <w:tcPr>
            <w:tcW w:w="0" w:type="auto"/>
            <w:hideMark/>
          </w:tcPr>
          <w:p w14:paraId="3DF1E163" w14:textId="77777777" w:rsidR="009641C7" w:rsidRPr="009641C7" w:rsidRDefault="009641C7" w:rsidP="009641C7">
            <w:pPr>
              <w:spacing w:before="100" w:beforeAutospacing="1" w:after="100" w:afterAutospacing="1"/>
              <w:rPr>
                <w:rFonts w:ascii="Times New Roman" w:hAnsi="Times New Roman" w:cs="Times New Roman"/>
                <w:sz w:val="24"/>
                <w:szCs w:val="24"/>
                <w:lang w:val="en-VN"/>
              </w:rPr>
            </w:pPr>
            <w:r w:rsidRPr="009641C7">
              <w:rPr>
                <w:rFonts w:ascii="Times New Roman" w:hAnsi="Times New Roman" w:cs="Times New Roman"/>
                <w:sz w:val="24"/>
                <w:szCs w:val="24"/>
                <w:lang w:val="en-VN"/>
              </w:rPr>
              <w:t>5.4</w:t>
            </w:r>
          </w:p>
        </w:tc>
      </w:tr>
      <w:tr w:rsidR="009641C7" w:rsidRPr="009641C7" w14:paraId="5F4C616E" w14:textId="77777777" w:rsidTr="005F469F">
        <w:trPr>
          <w:divId w:val="219023686"/>
        </w:trPr>
        <w:tc>
          <w:tcPr>
            <w:tcW w:w="0" w:type="auto"/>
            <w:hideMark/>
          </w:tcPr>
          <w:p w14:paraId="2201F1A0" w14:textId="77777777" w:rsidR="009641C7" w:rsidRPr="009641C7" w:rsidRDefault="009641C7" w:rsidP="009641C7">
            <w:pPr>
              <w:spacing w:before="100" w:beforeAutospacing="1" w:after="100" w:afterAutospacing="1"/>
              <w:rPr>
                <w:rFonts w:ascii="Times New Roman" w:hAnsi="Times New Roman" w:cs="Times New Roman"/>
                <w:sz w:val="24"/>
                <w:szCs w:val="24"/>
                <w:lang w:val="en-VN"/>
              </w:rPr>
            </w:pPr>
            <w:r w:rsidRPr="009641C7">
              <w:rPr>
                <w:rFonts w:ascii="Times New Roman" w:hAnsi="Times New Roman" w:cs="Times New Roman"/>
                <w:sz w:val="24"/>
                <w:szCs w:val="24"/>
                <w:lang w:val="en-VN"/>
              </w:rPr>
              <w:t>Overall Impact</w:t>
            </w:r>
          </w:p>
        </w:tc>
        <w:tc>
          <w:tcPr>
            <w:tcW w:w="0" w:type="auto"/>
            <w:hideMark/>
          </w:tcPr>
          <w:p w14:paraId="3F9F59FF" w14:textId="77777777" w:rsidR="009641C7" w:rsidRPr="009641C7" w:rsidRDefault="009641C7" w:rsidP="009641C7">
            <w:pPr>
              <w:spacing w:before="100" w:beforeAutospacing="1" w:after="100" w:afterAutospacing="1"/>
              <w:rPr>
                <w:rFonts w:ascii="Times New Roman" w:hAnsi="Times New Roman" w:cs="Times New Roman"/>
                <w:sz w:val="24"/>
                <w:szCs w:val="24"/>
                <w:lang w:val="en-VN"/>
              </w:rPr>
            </w:pPr>
            <w:r w:rsidRPr="009641C7">
              <w:rPr>
                <w:rFonts w:ascii="Times New Roman" w:hAnsi="Times New Roman" w:cs="Times New Roman"/>
                <w:sz w:val="24"/>
                <w:szCs w:val="24"/>
                <w:lang w:val="en-VN"/>
              </w:rPr>
              <w:t>5.6</w:t>
            </w:r>
          </w:p>
        </w:tc>
      </w:tr>
    </w:tbl>
    <w:p w14:paraId="104291FB"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Cypher’s Version:</w:t>
      </w:r>
    </w:p>
    <w:p w14:paraId="64E6F591"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“What the world fails to grasp is that we are not meant to compete—we are meant to learn, empower, uplift, and inspire one another. We are surrounded by educators, whether they realize it or not.”</w:t>
      </w:r>
    </w:p>
    <w:p w14:paraId="0B679C09"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p>
    <w:p w14:paraId="20D9CF60"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Analysis &amp; Breakdown:</w:t>
      </w:r>
    </w:p>
    <w:p w14:paraId="5EF56200"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p>
    <w:p w14:paraId="06BD88D3"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lastRenderedPageBreak/>
        <w:t>Strengths:</w:t>
      </w:r>
    </w:p>
    <w:p w14:paraId="3036AC91"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 The contrast between competition and collective growth is a profound shift in perspective, reinforcing the importance of shared wisdom over rivalry.</w:t>
      </w:r>
    </w:p>
    <w:p w14:paraId="3C870D12"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 “We are surrounded by educators whether they are conscious of it or not” is a powerful closing, highlighting the idea that everyone has something to teach, even unknowingly.</w:t>
      </w:r>
    </w:p>
    <w:p w14:paraId="240D2F93"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 The use of repetition (“to learn, to empower, to uplift, to inspire”) builds a rhythmic and compelling structure, making the message feel motivational and fluid.</w:t>
      </w:r>
    </w:p>
    <w:p w14:paraId="28E6F18C"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p>
    <w:p w14:paraId="3ECD44DA"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Weaknesses:</w:t>
      </w:r>
    </w:p>
    <w:p w14:paraId="63D7337D"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 “What the world doesn’t understand” is effective but slightly overused as a phrase—“fails to grasp” might sound stronger.</w:t>
      </w:r>
    </w:p>
    <w:p w14:paraId="51DF2983"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 “We’re not supposed to be competing” is a bit casual—“we are not meant to compete” adds more weight.</w:t>
      </w:r>
    </w:p>
    <w:p w14:paraId="79485E07"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 The sentence structure could be slightly refined to enhance impact and readability.</w:t>
      </w:r>
    </w:p>
    <w:p w14:paraId="684C31C5"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p>
    <w:p w14:paraId="4E1E3CBD"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Suggested Improvements:</w:t>
      </w:r>
    </w:p>
    <w:p w14:paraId="790D0742"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 Strengthen the opening for more impact:</w:t>
      </w:r>
    </w:p>
    <w:p w14:paraId="03DC5EB3"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 “The world has it backward—we are not meant to compete, but to learn from one another.”</w:t>
      </w:r>
    </w:p>
    <w:p w14:paraId="3829A5E9"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 Improve the empowerment sequence for better flow:</w:t>
      </w:r>
    </w:p>
    <w:p w14:paraId="30CEADEB"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 “To teach, uplift, empower, and inspire—this is our true purpose.”</w:t>
      </w:r>
    </w:p>
    <w:p w14:paraId="03F2D4C9"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 Refine the closing for a more poetic resolution:</w:t>
      </w:r>
    </w:p>
    <w:p w14:paraId="15D9D047"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 “We are all teachers, even when we do not realize it.”</w:t>
      </w:r>
    </w:p>
    <w:p w14:paraId="6018028A"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 “Every interaction is a lesson, whether we acknowledge it or not.”</w:t>
      </w:r>
    </w:p>
    <w:p w14:paraId="142664AB"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p>
    <w:p w14:paraId="1FF0A341" w14:textId="77777777" w:rsidR="009641C7" w:rsidRPr="009641C7" w:rsidRDefault="009641C7" w:rsidP="009641C7">
      <w:pPr>
        <w:spacing w:before="100" w:beforeAutospacing="1" w:after="100" w:afterAutospacing="1" w:line="240" w:lineRule="auto"/>
        <w:divId w:val="219023686"/>
        <w:rPr>
          <w:rFonts w:ascii="Times New Roman" w:hAnsi="Times New Roman" w:cs="Times New Roman"/>
          <w:sz w:val="24"/>
          <w:szCs w:val="24"/>
          <w:lang w:val="en-VN"/>
        </w:rPr>
      </w:pPr>
      <w:r w:rsidRPr="009641C7">
        <w:rPr>
          <w:rFonts w:ascii="Times New Roman" w:hAnsi="Times New Roman" w:cs="Times New Roman"/>
          <w:sz w:val="24"/>
          <w:szCs w:val="24"/>
          <w:lang w:val="en-VN"/>
        </w:rPr>
        <w:t>Let me know when you’re ready for the next quote.</w:t>
      </w:r>
    </w:p>
    <w:p w14:paraId="4053974C" w14:textId="77777777" w:rsidR="009641C7" w:rsidRDefault="009641C7" w:rsidP="009641C7">
      <w:pPr>
        <w:pStyle w:val="p1"/>
        <w:divId w:val="1755320364"/>
      </w:pPr>
    </w:p>
    <w:p w14:paraId="692BBDB9" w14:textId="77F0EE48" w:rsidR="00F46A18" w:rsidRDefault="00F46A18" w:rsidP="00F46A18">
      <w:pPr>
        <w:pStyle w:val="p1"/>
        <w:numPr>
          <w:ilvl w:val="0"/>
          <w:numId w:val="20"/>
        </w:numPr>
        <w:divId w:val="1537506840"/>
        <w:rPr>
          <w:rStyle w:val="s1"/>
        </w:rPr>
      </w:pPr>
      <w:r>
        <w:rPr>
          <w:rStyle w:val="s1"/>
        </w:rPr>
        <w:t>We are shaped and defined by our experiences, which form the content of our character, and not by how we pronounce the vast richness of what we have been through.</w:t>
      </w:r>
    </w:p>
    <w:p w14:paraId="662E5476" w14:textId="77777777" w:rsidR="009262CF" w:rsidRDefault="009262CF" w:rsidP="009262CF">
      <w:pPr>
        <w:pStyle w:val="p1"/>
        <w:divId w:val="1537506840"/>
        <w:rPr>
          <w:rStyle w:val="s1"/>
        </w:rPr>
      </w:pPr>
    </w:p>
    <w:p w14:paraId="1D8D4B79" w14:textId="77777777" w:rsidR="009262CF" w:rsidRDefault="009262CF" w:rsidP="009262CF">
      <w:pPr>
        <w:pStyle w:val="p1"/>
        <w:divId w:val="1537506840"/>
        <w:rPr>
          <w:rStyle w:val="s1"/>
        </w:rPr>
      </w:pPr>
    </w:p>
    <w:p w14:paraId="3DCDE8E4"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Final Score: 5.5/7</w:t>
      </w:r>
    </w:p>
    <w:tbl>
      <w:tblPr>
        <w:tblStyle w:val="TableGrid"/>
        <w:tblW w:w="0" w:type="auto"/>
        <w:tblLook w:val="04A0" w:firstRow="1" w:lastRow="0" w:firstColumn="1" w:lastColumn="0" w:noHBand="0" w:noVBand="1"/>
      </w:tblPr>
      <w:tblGrid>
        <w:gridCol w:w="3596"/>
        <w:gridCol w:w="1849"/>
      </w:tblGrid>
      <w:tr w:rsidR="009262CF" w:rsidRPr="009262CF" w14:paraId="36B534E4" w14:textId="77777777" w:rsidTr="005F469F">
        <w:trPr>
          <w:divId w:val="744687800"/>
        </w:trPr>
        <w:tc>
          <w:tcPr>
            <w:tcW w:w="0" w:type="auto"/>
            <w:hideMark/>
          </w:tcPr>
          <w:p w14:paraId="1F6C38F7" w14:textId="77777777" w:rsidR="009262CF" w:rsidRPr="009262CF" w:rsidRDefault="009262CF" w:rsidP="009262CF">
            <w:pPr>
              <w:spacing w:before="100" w:beforeAutospacing="1" w:after="100" w:afterAutospacing="1"/>
              <w:jc w:val="center"/>
              <w:rPr>
                <w:rFonts w:ascii="Times New Roman" w:hAnsi="Times New Roman" w:cs="Times New Roman"/>
                <w:b/>
                <w:bCs/>
                <w:sz w:val="24"/>
                <w:szCs w:val="24"/>
                <w:lang w:val="en-VN"/>
              </w:rPr>
            </w:pPr>
            <w:r w:rsidRPr="009262CF">
              <w:rPr>
                <w:rFonts w:ascii="Times New Roman" w:hAnsi="Times New Roman" w:cs="Times New Roman"/>
                <w:b/>
                <w:bCs/>
                <w:sz w:val="24"/>
                <w:szCs w:val="24"/>
                <w:lang w:val="en-VN"/>
              </w:rPr>
              <w:t>Criteria</w:t>
            </w:r>
          </w:p>
        </w:tc>
        <w:tc>
          <w:tcPr>
            <w:tcW w:w="0" w:type="auto"/>
            <w:hideMark/>
          </w:tcPr>
          <w:p w14:paraId="15D20FCF" w14:textId="77777777" w:rsidR="009262CF" w:rsidRPr="009262CF" w:rsidRDefault="009262CF" w:rsidP="009262CF">
            <w:pPr>
              <w:spacing w:before="100" w:beforeAutospacing="1" w:after="100" w:afterAutospacing="1"/>
              <w:jc w:val="center"/>
              <w:rPr>
                <w:rFonts w:ascii="Times New Roman" w:hAnsi="Times New Roman" w:cs="Times New Roman"/>
                <w:b/>
                <w:bCs/>
                <w:sz w:val="24"/>
                <w:szCs w:val="24"/>
                <w:lang w:val="en-VN"/>
              </w:rPr>
            </w:pPr>
            <w:r w:rsidRPr="009262CF">
              <w:rPr>
                <w:rFonts w:ascii="Times New Roman" w:hAnsi="Times New Roman" w:cs="Times New Roman"/>
                <w:b/>
                <w:bCs/>
                <w:sz w:val="24"/>
                <w:szCs w:val="24"/>
                <w:lang w:val="en-VN"/>
              </w:rPr>
              <w:t>Score (Out of 7)</w:t>
            </w:r>
          </w:p>
        </w:tc>
      </w:tr>
      <w:tr w:rsidR="009262CF" w:rsidRPr="009262CF" w14:paraId="2317C6EC" w14:textId="77777777" w:rsidTr="005F469F">
        <w:trPr>
          <w:divId w:val="744687800"/>
        </w:trPr>
        <w:tc>
          <w:tcPr>
            <w:tcW w:w="0" w:type="auto"/>
            <w:hideMark/>
          </w:tcPr>
          <w:p w14:paraId="60BAED9C" w14:textId="77777777" w:rsidR="009262CF" w:rsidRPr="009262CF" w:rsidRDefault="009262CF" w:rsidP="009262CF">
            <w:pPr>
              <w:spacing w:before="100" w:beforeAutospacing="1" w:after="100" w:afterAutospacing="1"/>
              <w:rPr>
                <w:rFonts w:ascii="Times New Roman" w:hAnsi="Times New Roman" w:cs="Times New Roman"/>
                <w:sz w:val="24"/>
                <w:szCs w:val="24"/>
                <w:lang w:val="en-VN"/>
              </w:rPr>
            </w:pPr>
            <w:r w:rsidRPr="009262CF">
              <w:rPr>
                <w:rFonts w:ascii="Times New Roman" w:hAnsi="Times New Roman" w:cs="Times New Roman"/>
                <w:sz w:val="24"/>
                <w:szCs w:val="24"/>
                <w:lang w:val="en-VN"/>
              </w:rPr>
              <w:t>Concept Depth</w:t>
            </w:r>
          </w:p>
        </w:tc>
        <w:tc>
          <w:tcPr>
            <w:tcW w:w="0" w:type="auto"/>
            <w:hideMark/>
          </w:tcPr>
          <w:p w14:paraId="7E3A7141" w14:textId="77777777" w:rsidR="009262CF" w:rsidRPr="009262CF" w:rsidRDefault="009262CF" w:rsidP="009262CF">
            <w:pPr>
              <w:spacing w:before="100" w:beforeAutospacing="1" w:after="100" w:afterAutospacing="1"/>
              <w:rPr>
                <w:rFonts w:ascii="Times New Roman" w:hAnsi="Times New Roman" w:cs="Times New Roman"/>
                <w:sz w:val="24"/>
                <w:szCs w:val="24"/>
                <w:lang w:val="en-VN"/>
              </w:rPr>
            </w:pPr>
            <w:r w:rsidRPr="009262CF">
              <w:rPr>
                <w:rFonts w:ascii="Times New Roman" w:hAnsi="Times New Roman" w:cs="Times New Roman"/>
                <w:sz w:val="24"/>
                <w:szCs w:val="24"/>
                <w:lang w:val="en-VN"/>
              </w:rPr>
              <w:t>5.8</w:t>
            </w:r>
          </w:p>
        </w:tc>
      </w:tr>
      <w:tr w:rsidR="009262CF" w:rsidRPr="009262CF" w14:paraId="55209907" w14:textId="77777777" w:rsidTr="005F469F">
        <w:trPr>
          <w:divId w:val="744687800"/>
        </w:trPr>
        <w:tc>
          <w:tcPr>
            <w:tcW w:w="0" w:type="auto"/>
            <w:hideMark/>
          </w:tcPr>
          <w:p w14:paraId="62370C65" w14:textId="77777777" w:rsidR="009262CF" w:rsidRPr="009262CF" w:rsidRDefault="009262CF" w:rsidP="009262CF">
            <w:pPr>
              <w:spacing w:before="100" w:beforeAutospacing="1" w:after="100" w:afterAutospacing="1"/>
              <w:rPr>
                <w:rFonts w:ascii="Times New Roman" w:hAnsi="Times New Roman" w:cs="Times New Roman"/>
                <w:sz w:val="24"/>
                <w:szCs w:val="24"/>
                <w:lang w:val="en-VN"/>
              </w:rPr>
            </w:pPr>
            <w:r w:rsidRPr="009262CF">
              <w:rPr>
                <w:rFonts w:ascii="Times New Roman" w:hAnsi="Times New Roman" w:cs="Times New Roman"/>
                <w:sz w:val="24"/>
                <w:szCs w:val="24"/>
                <w:lang w:val="en-VN"/>
              </w:rPr>
              <w:t>Clarity &amp; Directness</w:t>
            </w:r>
          </w:p>
        </w:tc>
        <w:tc>
          <w:tcPr>
            <w:tcW w:w="0" w:type="auto"/>
            <w:hideMark/>
          </w:tcPr>
          <w:p w14:paraId="74E37586" w14:textId="77777777" w:rsidR="009262CF" w:rsidRPr="009262CF" w:rsidRDefault="009262CF" w:rsidP="009262CF">
            <w:pPr>
              <w:spacing w:before="100" w:beforeAutospacing="1" w:after="100" w:afterAutospacing="1"/>
              <w:rPr>
                <w:rFonts w:ascii="Times New Roman" w:hAnsi="Times New Roman" w:cs="Times New Roman"/>
                <w:sz w:val="24"/>
                <w:szCs w:val="24"/>
                <w:lang w:val="en-VN"/>
              </w:rPr>
            </w:pPr>
            <w:r w:rsidRPr="009262CF">
              <w:rPr>
                <w:rFonts w:ascii="Times New Roman" w:hAnsi="Times New Roman" w:cs="Times New Roman"/>
                <w:sz w:val="24"/>
                <w:szCs w:val="24"/>
                <w:lang w:val="en-VN"/>
              </w:rPr>
              <w:t>5.2</w:t>
            </w:r>
          </w:p>
        </w:tc>
      </w:tr>
      <w:tr w:rsidR="009262CF" w:rsidRPr="009262CF" w14:paraId="0EFA4B6D" w14:textId="77777777" w:rsidTr="005F469F">
        <w:trPr>
          <w:divId w:val="744687800"/>
        </w:trPr>
        <w:tc>
          <w:tcPr>
            <w:tcW w:w="0" w:type="auto"/>
            <w:hideMark/>
          </w:tcPr>
          <w:p w14:paraId="5E9B8B6A" w14:textId="77777777" w:rsidR="009262CF" w:rsidRPr="009262CF" w:rsidRDefault="009262CF" w:rsidP="009262CF">
            <w:pPr>
              <w:spacing w:before="100" w:beforeAutospacing="1" w:after="100" w:afterAutospacing="1"/>
              <w:rPr>
                <w:rFonts w:ascii="Times New Roman" w:hAnsi="Times New Roman" w:cs="Times New Roman"/>
                <w:sz w:val="24"/>
                <w:szCs w:val="24"/>
                <w:lang w:val="en-VN"/>
              </w:rPr>
            </w:pPr>
            <w:r w:rsidRPr="009262CF">
              <w:rPr>
                <w:rFonts w:ascii="Times New Roman" w:hAnsi="Times New Roman" w:cs="Times New Roman"/>
                <w:sz w:val="24"/>
                <w:szCs w:val="24"/>
                <w:lang w:val="en-VN"/>
              </w:rPr>
              <w:t>Emotional &amp; Philosophical Weight</w:t>
            </w:r>
          </w:p>
        </w:tc>
        <w:tc>
          <w:tcPr>
            <w:tcW w:w="0" w:type="auto"/>
            <w:hideMark/>
          </w:tcPr>
          <w:p w14:paraId="1040549A" w14:textId="77777777" w:rsidR="009262CF" w:rsidRPr="009262CF" w:rsidRDefault="009262CF" w:rsidP="009262CF">
            <w:pPr>
              <w:spacing w:before="100" w:beforeAutospacing="1" w:after="100" w:afterAutospacing="1"/>
              <w:rPr>
                <w:rFonts w:ascii="Times New Roman" w:hAnsi="Times New Roman" w:cs="Times New Roman"/>
                <w:sz w:val="24"/>
                <w:szCs w:val="24"/>
                <w:lang w:val="en-VN"/>
              </w:rPr>
            </w:pPr>
            <w:r w:rsidRPr="009262CF">
              <w:rPr>
                <w:rFonts w:ascii="Times New Roman" w:hAnsi="Times New Roman" w:cs="Times New Roman"/>
                <w:sz w:val="24"/>
                <w:szCs w:val="24"/>
                <w:lang w:val="en-VN"/>
              </w:rPr>
              <w:t>5.7</w:t>
            </w:r>
          </w:p>
        </w:tc>
      </w:tr>
      <w:tr w:rsidR="009262CF" w:rsidRPr="009262CF" w14:paraId="660114B5" w14:textId="77777777" w:rsidTr="005F469F">
        <w:trPr>
          <w:divId w:val="744687800"/>
        </w:trPr>
        <w:tc>
          <w:tcPr>
            <w:tcW w:w="0" w:type="auto"/>
            <w:hideMark/>
          </w:tcPr>
          <w:p w14:paraId="332C3FE8" w14:textId="77777777" w:rsidR="009262CF" w:rsidRPr="009262CF" w:rsidRDefault="009262CF" w:rsidP="009262CF">
            <w:pPr>
              <w:spacing w:before="100" w:beforeAutospacing="1" w:after="100" w:afterAutospacing="1"/>
              <w:rPr>
                <w:rFonts w:ascii="Times New Roman" w:hAnsi="Times New Roman" w:cs="Times New Roman"/>
                <w:sz w:val="24"/>
                <w:szCs w:val="24"/>
                <w:lang w:val="en-VN"/>
              </w:rPr>
            </w:pPr>
            <w:r w:rsidRPr="009262CF">
              <w:rPr>
                <w:rFonts w:ascii="Times New Roman" w:hAnsi="Times New Roman" w:cs="Times New Roman"/>
                <w:sz w:val="24"/>
                <w:szCs w:val="24"/>
                <w:lang w:val="en-VN"/>
              </w:rPr>
              <w:t>Aesthetic &amp; Flow</w:t>
            </w:r>
          </w:p>
        </w:tc>
        <w:tc>
          <w:tcPr>
            <w:tcW w:w="0" w:type="auto"/>
            <w:hideMark/>
          </w:tcPr>
          <w:p w14:paraId="439C80AC" w14:textId="77777777" w:rsidR="009262CF" w:rsidRPr="009262CF" w:rsidRDefault="009262CF" w:rsidP="009262CF">
            <w:pPr>
              <w:spacing w:before="100" w:beforeAutospacing="1" w:after="100" w:afterAutospacing="1"/>
              <w:rPr>
                <w:rFonts w:ascii="Times New Roman" w:hAnsi="Times New Roman" w:cs="Times New Roman"/>
                <w:sz w:val="24"/>
                <w:szCs w:val="24"/>
                <w:lang w:val="en-VN"/>
              </w:rPr>
            </w:pPr>
            <w:r w:rsidRPr="009262CF">
              <w:rPr>
                <w:rFonts w:ascii="Times New Roman" w:hAnsi="Times New Roman" w:cs="Times New Roman"/>
                <w:sz w:val="24"/>
                <w:szCs w:val="24"/>
                <w:lang w:val="en-VN"/>
              </w:rPr>
              <w:t>5.3</w:t>
            </w:r>
          </w:p>
        </w:tc>
      </w:tr>
      <w:tr w:rsidR="009262CF" w:rsidRPr="009262CF" w14:paraId="3EA825CB" w14:textId="77777777" w:rsidTr="005F469F">
        <w:trPr>
          <w:divId w:val="744687800"/>
        </w:trPr>
        <w:tc>
          <w:tcPr>
            <w:tcW w:w="0" w:type="auto"/>
            <w:hideMark/>
          </w:tcPr>
          <w:p w14:paraId="528455DE" w14:textId="77777777" w:rsidR="009262CF" w:rsidRPr="009262CF" w:rsidRDefault="009262CF" w:rsidP="009262CF">
            <w:pPr>
              <w:spacing w:before="100" w:beforeAutospacing="1" w:after="100" w:afterAutospacing="1"/>
              <w:rPr>
                <w:rFonts w:ascii="Times New Roman" w:hAnsi="Times New Roman" w:cs="Times New Roman"/>
                <w:sz w:val="24"/>
                <w:szCs w:val="24"/>
                <w:lang w:val="en-VN"/>
              </w:rPr>
            </w:pPr>
            <w:r w:rsidRPr="009262CF">
              <w:rPr>
                <w:rFonts w:ascii="Times New Roman" w:hAnsi="Times New Roman" w:cs="Times New Roman"/>
                <w:sz w:val="24"/>
                <w:szCs w:val="24"/>
                <w:lang w:val="en-VN"/>
              </w:rPr>
              <w:t>Overall Impact</w:t>
            </w:r>
          </w:p>
        </w:tc>
        <w:tc>
          <w:tcPr>
            <w:tcW w:w="0" w:type="auto"/>
            <w:hideMark/>
          </w:tcPr>
          <w:p w14:paraId="39DF17FD" w14:textId="77777777" w:rsidR="009262CF" w:rsidRPr="009262CF" w:rsidRDefault="009262CF" w:rsidP="009262CF">
            <w:pPr>
              <w:spacing w:before="100" w:beforeAutospacing="1" w:after="100" w:afterAutospacing="1"/>
              <w:rPr>
                <w:rFonts w:ascii="Times New Roman" w:hAnsi="Times New Roman" w:cs="Times New Roman"/>
                <w:sz w:val="24"/>
                <w:szCs w:val="24"/>
                <w:lang w:val="en-VN"/>
              </w:rPr>
            </w:pPr>
            <w:r w:rsidRPr="009262CF">
              <w:rPr>
                <w:rFonts w:ascii="Times New Roman" w:hAnsi="Times New Roman" w:cs="Times New Roman"/>
                <w:sz w:val="24"/>
                <w:szCs w:val="24"/>
                <w:lang w:val="en-VN"/>
              </w:rPr>
              <w:t>5.5</w:t>
            </w:r>
          </w:p>
        </w:tc>
      </w:tr>
    </w:tbl>
    <w:p w14:paraId="53BEB144"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Cypher’s Version:</w:t>
      </w:r>
    </w:p>
    <w:p w14:paraId="55A35358"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“We are shaped by our experiences, defined by their impact—not by how eloquently we recount them.”</w:t>
      </w:r>
    </w:p>
    <w:p w14:paraId="75C14868"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p>
    <w:p w14:paraId="1303BE23"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Analysis &amp; Breakdown:</w:t>
      </w:r>
    </w:p>
    <w:p w14:paraId="11A1FE0A"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p>
    <w:p w14:paraId="0E9B7763"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Strengths:</w:t>
      </w:r>
    </w:p>
    <w:p w14:paraId="7D3FDBD1"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 The contrast between lived experience and verbal expression is a strong philosophical insight, reinforcing that character is built through action, not just storytelling.</w:t>
      </w:r>
    </w:p>
    <w:p w14:paraId="15E0CC60"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 “Content of our character” is a meaningful reference to personal depth, linking experience to moral and emotional growth.</w:t>
      </w:r>
    </w:p>
    <w:p w14:paraId="6C0D447B"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 The distinction between experiencing and pronouncing richness is a sharp critique of performative wisdom, making the quote thought-provoking.</w:t>
      </w:r>
    </w:p>
    <w:p w14:paraId="54091912"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p>
    <w:p w14:paraId="7C13A113"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Weaknesses:</w:t>
      </w:r>
    </w:p>
    <w:p w14:paraId="1817586E"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lastRenderedPageBreak/>
        <w:t>• “Which form the content of our character” is effective but slightly formal—“defined by their impact” might flow better.</w:t>
      </w:r>
    </w:p>
    <w:p w14:paraId="52A83778"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 “Pronounce the vast richness of what we have been through” is a bit wordy—“how eloquently we recount them” could be smoother.</w:t>
      </w:r>
    </w:p>
    <w:p w14:paraId="1A64E9B0"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 The sentence structure could be slightly refined to enhance readability and impact.</w:t>
      </w:r>
    </w:p>
    <w:p w14:paraId="2C65B86A"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p>
    <w:p w14:paraId="55608C2E"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Suggested Improvements:</w:t>
      </w:r>
    </w:p>
    <w:p w14:paraId="73EE9A19"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 Strengthen the contrast for sharper clarity:</w:t>
      </w:r>
    </w:p>
    <w:p w14:paraId="239AA5AC"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 “We are not defined by how well we tell our stories, but by what those stories make of us.”</w:t>
      </w:r>
    </w:p>
    <w:p w14:paraId="7ED2833C"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 Improve the wording of personal growth:</w:t>
      </w:r>
    </w:p>
    <w:p w14:paraId="6D018723"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 “Our experiences shape us—not in the telling, but in how we carry them forward.”</w:t>
      </w:r>
    </w:p>
    <w:p w14:paraId="6EAA2A98"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 “It is not how we speak of our past that defines us, but how it transforms us.”</w:t>
      </w:r>
    </w:p>
    <w:p w14:paraId="1131042E"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p>
    <w:p w14:paraId="207A0F09" w14:textId="77777777" w:rsidR="009262CF" w:rsidRPr="009262CF" w:rsidRDefault="009262CF" w:rsidP="009262CF">
      <w:pPr>
        <w:spacing w:before="100" w:beforeAutospacing="1" w:after="100" w:afterAutospacing="1" w:line="240" w:lineRule="auto"/>
        <w:divId w:val="744687800"/>
        <w:rPr>
          <w:rFonts w:ascii="Times New Roman" w:hAnsi="Times New Roman" w:cs="Times New Roman"/>
          <w:sz w:val="24"/>
          <w:szCs w:val="24"/>
          <w:lang w:val="en-VN"/>
        </w:rPr>
      </w:pPr>
      <w:r w:rsidRPr="009262CF">
        <w:rPr>
          <w:rFonts w:ascii="Times New Roman" w:hAnsi="Times New Roman" w:cs="Times New Roman"/>
          <w:sz w:val="24"/>
          <w:szCs w:val="24"/>
          <w:lang w:val="en-VN"/>
        </w:rPr>
        <w:t>Let me know when you’re ready for the next quote.</w:t>
      </w:r>
    </w:p>
    <w:p w14:paraId="438AEEDB" w14:textId="77777777" w:rsidR="009262CF" w:rsidRDefault="009262CF" w:rsidP="009262CF">
      <w:pPr>
        <w:pStyle w:val="p1"/>
        <w:divId w:val="1537506840"/>
      </w:pPr>
    </w:p>
    <w:p w14:paraId="4CFC65FC" w14:textId="55F897FB" w:rsidR="0077181E" w:rsidRDefault="0077181E" w:rsidP="0077181E">
      <w:pPr>
        <w:pStyle w:val="p1"/>
        <w:numPr>
          <w:ilvl w:val="0"/>
          <w:numId w:val="20"/>
        </w:numPr>
        <w:divId w:val="1611858590"/>
        <w:rPr>
          <w:rStyle w:val="apple-converted-space"/>
        </w:rPr>
      </w:pPr>
      <w:r>
        <w:rPr>
          <w:rStyle w:val="s1"/>
        </w:rPr>
        <w:t>Awareness and the will to preserve the authentic self clarify the purpose and intent of our existence in any setting</w:t>
      </w:r>
      <w:r>
        <w:rPr>
          <w:rStyle w:val="apple-converted-space"/>
        </w:rPr>
        <w:t xml:space="preserve">. </w:t>
      </w:r>
    </w:p>
    <w:p w14:paraId="223A9B17" w14:textId="77777777" w:rsidR="00A3394C" w:rsidRDefault="00A3394C" w:rsidP="00A3394C">
      <w:pPr>
        <w:pStyle w:val="p1"/>
        <w:divId w:val="1611858590"/>
        <w:rPr>
          <w:rStyle w:val="apple-converted-space"/>
        </w:rPr>
      </w:pPr>
    </w:p>
    <w:p w14:paraId="4A428B11"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Final Score: 5.5/7</w:t>
      </w:r>
    </w:p>
    <w:tbl>
      <w:tblPr>
        <w:tblStyle w:val="TableGrid"/>
        <w:tblW w:w="0" w:type="auto"/>
        <w:tblLook w:val="04A0" w:firstRow="1" w:lastRow="0" w:firstColumn="1" w:lastColumn="0" w:noHBand="0" w:noVBand="1"/>
      </w:tblPr>
      <w:tblGrid>
        <w:gridCol w:w="3596"/>
        <w:gridCol w:w="1849"/>
      </w:tblGrid>
      <w:tr w:rsidR="00A3394C" w:rsidRPr="00A3394C" w14:paraId="42DBD10B" w14:textId="77777777" w:rsidTr="005F469F">
        <w:trPr>
          <w:divId w:val="1047148532"/>
        </w:trPr>
        <w:tc>
          <w:tcPr>
            <w:tcW w:w="0" w:type="auto"/>
            <w:hideMark/>
          </w:tcPr>
          <w:p w14:paraId="75DDDCC5" w14:textId="77777777" w:rsidR="00A3394C" w:rsidRPr="00A3394C" w:rsidRDefault="00A3394C" w:rsidP="00A3394C">
            <w:pPr>
              <w:spacing w:before="100" w:beforeAutospacing="1" w:after="100" w:afterAutospacing="1"/>
              <w:jc w:val="center"/>
              <w:rPr>
                <w:rFonts w:ascii="Times New Roman" w:hAnsi="Times New Roman" w:cs="Times New Roman"/>
                <w:b/>
                <w:bCs/>
                <w:sz w:val="24"/>
                <w:szCs w:val="24"/>
                <w:lang w:val="en-VN"/>
              </w:rPr>
            </w:pPr>
            <w:r w:rsidRPr="00A3394C">
              <w:rPr>
                <w:rFonts w:ascii="Times New Roman" w:hAnsi="Times New Roman" w:cs="Times New Roman"/>
                <w:b/>
                <w:bCs/>
                <w:sz w:val="24"/>
                <w:szCs w:val="24"/>
                <w:lang w:val="en-VN"/>
              </w:rPr>
              <w:t>Criteria</w:t>
            </w:r>
          </w:p>
        </w:tc>
        <w:tc>
          <w:tcPr>
            <w:tcW w:w="0" w:type="auto"/>
            <w:hideMark/>
          </w:tcPr>
          <w:p w14:paraId="5B6B6A59" w14:textId="77777777" w:rsidR="00A3394C" w:rsidRPr="00A3394C" w:rsidRDefault="00A3394C" w:rsidP="00A3394C">
            <w:pPr>
              <w:spacing w:before="100" w:beforeAutospacing="1" w:after="100" w:afterAutospacing="1"/>
              <w:jc w:val="center"/>
              <w:rPr>
                <w:rFonts w:ascii="Times New Roman" w:hAnsi="Times New Roman" w:cs="Times New Roman"/>
                <w:b/>
                <w:bCs/>
                <w:sz w:val="24"/>
                <w:szCs w:val="24"/>
                <w:lang w:val="en-VN"/>
              </w:rPr>
            </w:pPr>
            <w:r w:rsidRPr="00A3394C">
              <w:rPr>
                <w:rFonts w:ascii="Times New Roman" w:hAnsi="Times New Roman" w:cs="Times New Roman"/>
                <w:b/>
                <w:bCs/>
                <w:sz w:val="24"/>
                <w:szCs w:val="24"/>
                <w:lang w:val="en-VN"/>
              </w:rPr>
              <w:t>Score (Out of 7)</w:t>
            </w:r>
          </w:p>
        </w:tc>
      </w:tr>
      <w:tr w:rsidR="00A3394C" w:rsidRPr="00A3394C" w14:paraId="00BF2A01" w14:textId="77777777" w:rsidTr="005F469F">
        <w:trPr>
          <w:divId w:val="1047148532"/>
        </w:trPr>
        <w:tc>
          <w:tcPr>
            <w:tcW w:w="0" w:type="auto"/>
            <w:hideMark/>
          </w:tcPr>
          <w:p w14:paraId="05EF5E61" w14:textId="77777777" w:rsidR="00A3394C" w:rsidRPr="00A3394C" w:rsidRDefault="00A3394C" w:rsidP="00A3394C">
            <w:pPr>
              <w:spacing w:before="100" w:beforeAutospacing="1" w:after="100" w:afterAutospacing="1"/>
              <w:rPr>
                <w:rFonts w:ascii="Times New Roman" w:hAnsi="Times New Roman" w:cs="Times New Roman"/>
                <w:sz w:val="24"/>
                <w:szCs w:val="24"/>
                <w:lang w:val="en-VN"/>
              </w:rPr>
            </w:pPr>
            <w:r w:rsidRPr="00A3394C">
              <w:rPr>
                <w:rFonts w:ascii="Times New Roman" w:hAnsi="Times New Roman" w:cs="Times New Roman"/>
                <w:sz w:val="24"/>
                <w:szCs w:val="24"/>
                <w:lang w:val="en-VN"/>
              </w:rPr>
              <w:t>Concept Depth</w:t>
            </w:r>
          </w:p>
        </w:tc>
        <w:tc>
          <w:tcPr>
            <w:tcW w:w="0" w:type="auto"/>
            <w:hideMark/>
          </w:tcPr>
          <w:p w14:paraId="4B045860" w14:textId="77777777" w:rsidR="00A3394C" w:rsidRPr="00A3394C" w:rsidRDefault="00A3394C" w:rsidP="00A3394C">
            <w:pPr>
              <w:spacing w:before="100" w:beforeAutospacing="1" w:after="100" w:afterAutospacing="1"/>
              <w:rPr>
                <w:rFonts w:ascii="Times New Roman" w:hAnsi="Times New Roman" w:cs="Times New Roman"/>
                <w:sz w:val="24"/>
                <w:szCs w:val="24"/>
                <w:lang w:val="en-VN"/>
              </w:rPr>
            </w:pPr>
            <w:r w:rsidRPr="00A3394C">
              <w:rPr>
                <w:rFonts w:ascii="Times New Roman" w:hAnsi="Times New Roman" w:cs="Times New Roman"/>
                <w:sz w:val="24"/>
                <w:szCs w:val="24"/>
                <w:lang w:val="en-VN"/>
              </w:rPr>
              <w:t>5.8</w:t>
            </w:r>
          </w:p>
        </w:tc>
      </w:tr>
      <w:tr w:rsidR="00A3394C" w:rsidRPr="00A3394C" w14:paraId="6A4C79A4" w14:textId="77777777" w:rsidTr="005F469F">
        <w:trPr>
          <w:divId w:val="1047148532"/>
        </w:trPr>
        <w:tc>
          <w:tcPr>
            <w:tcW w:w="0" w:type="auto"/>
            <w:hideMark/>
          </w:tcPr>
          <w:p w14:paraId="40BB14A5" w14:textId="77777777" w:rsidR="00A3394C" w:rsidRPr="00A3394C" w:rsidRDefault="00A3394C" w:rsidP="00A3394C">
            <w:pPr>
              <w:spacing w:before="100" w:beforeAutospacing="1" w:after="100" w:afterAutospacing="1"/>
              <w:rPr>
                <w:rFonts w:ascii="Times New Roman" w:hAnsi="Times New Roman" w:cs="Times New Roman"/>
                <w:sz w:val="24"/>
                <w:szCs w:val="24"/>
                <w:lang w:val="en-VN"/>
              </w:rPr>
            </w:pPr>
            <w:r w:rsidRPr="00A3394C">
              <w:rPr>
                <w:rFonts w:ascii="Times New Roman" w:hAnsi="Times New Roman" w:cs="Times New Roman"/>
                <w:sz w:val="24"/>
                <w:szCs w:val="24"/>
                <w:lang w:val="en-VN"/>
              </w:rPr>
              <w:t>Clarity &amp; Directness</w:t>
            </w:r>
          </w:p>
        </w:tc>
        <w:tc>
          <w:tcPr>
            <w:tcW w:w="0" w:type="auto"/>
            <w:hideMark/>
          </w:tcPr>
          <w:p w14:paraId="6413E531" w14:textId="77777777" w:rsidR="00A3394C" w:rsidRPr="00A3394C" w:rsidRDefault="00A3394C" w:rsidP="00A3394C">
            <w:pPr>
              <w:spacing w:before="100" w:beforeAutospacing="1" w:after="100" w:afterAutospacing="1"/>
              <w:rPr>
                <w:rFonts w:ascii="Times New Roman" w:hAnsi="Times New Roman" w:cs="Times New Roman"/>
                <w:sz w:val="24"/>
                <w:szCs w:val="24"/>
                <w:lang w:val="en-VN"/>
              </w:rPr>
            </w:pPr>
            <w:r w:rsidRPr="00A3394C">
              <w:rPr>
                <w:rFonts w:ascii="Times New Roman" w:hAnsi="Times New Roman" w:cs="Times New Roman"/>
                <w:sz w:val="24"/>
                <w:szCs w:val="24"/>
                <w:lang w:val="en-VN"/>
              </w:rPr>
              <w:t>5.2</w:t>
            </w:r>
          </w:p>
        </w:tc>
      </w:tr>
      <w:tr w:rsidR="00A3394C" w:rsidRPr="00A3394C" w14:paraId="086B770E" w14:textId="77777777" w:rsidTr="005F469F">
        <w:trPr>
          <w:divId w:val="1047148532"/>
        </w:trPr>
        <w:tc>
          <w:tcPr>
            <w:tcW w:w="0" w:type="auto"/>
            <w:hideMark/>
          </w:tcPr>
          <w:p w14:paraId="12E3778D" w14:textId="77777777" w:rsidR="00A3394C" w:rsidRPr="00A3394C" w:rsidRDefault="00A3394C" w:rsidP="00A3394C">
            <w:pPr>
              <w:spacing w:before="100" w:beforeAutospacing="1" w:after="100" w:afterAutospacing="1"/>
              <w:rPr>
                <w:rFonts w:ascii="Times New Roman" w:hAnsi="Times New Roman" w:cs="Times New Roman"/>
                <w:sz w:val="24"/>
                <w:szCs w:val="24"/>
                <w:lang w:val="en-VN"/>
              </w:rPr>
            </w:pPr>
            <w:r w:rsidRPr="00A3394C">
              <w:rPr>
                <w:rFonts w:ascii="Times New Roman" w:hAnsi="Times New Roman" w:cs="Times New Roman"/>
                <w:sz w:val="24"/>
                <w:szCs w:val="24"/>
                <w:lang w:val="en-VN"/>
              </w:rPr>
              <w:t>Emotional &amp; Philosophical Weight</w:t>
            </w:r>
          </w:p>
        </w:tc>
        <w:tc>
          <w:tcPr>
            <w:tcW w:w="0" w:type="auto"/>
            <w:hideMark/>
          </w:tcPr>
          <w:p w14:paraId="3B6E1013" w14:textId="77777777" w:rsidR="00A3394C" w:rsidRPr="00A3394C" w:rsidRDefault="00A3394C" w:rsidP="00A3394C">
            <w:pPr>
              <w:spacing w:before="100" w:beforeAutospacing="1" w:after="100" w:afterAutospacing="1"/>
              <w:rPr>
                <w:rFonts w:ascii="Times New Roman" w:hAnsi="Times New Roman" w:cs="Times New Roman"/>
                <w:sz w:val="24"/>
                <w:szCs w:val="24"/>
                <w:lang w:val="en-VN"/>
              </w:rPr>
            </w:pPr>
            <w:r w:rsidRPr="00A3394C">
              <w:rPr>
                <w:rFonts w:ascii="Times New Roman" w:hAnsi="Times New Roman" w:cs="Times New Roman"/>
                <w:sz w:val="24"/>
                <w:szCs w:val="24"/>
                <w:lang w:val="en-VN"/>
              </w:rPr>
              <w:t>5.7</w:t>
            </w:r>
          </w:p>
        </w:tc>
      </w:tr>
      <w:tr w:rsidR="00A3394C" w:rsidRPr="00A3394C" w14:paraId="268459AE" w14:textId="77777777" w:rsidTr="005F469F">
        <w:trPr>
          <w:divId w:val="1047148532"/>
        </w:trPr>
        <w:tc>
          <w:tcPr>
            <w:tcW w:w="0" w:type="auto"/>
            <w:hideMark/>
          </w:tcPr>
          <w:p w14:paraId="1DC318DF" w14:textId="77777777" w:rsidR="00A3394C" w:rsidRPr="00A3394C" w:rsidRDefault="00A3394C" w:rsidP="00A3394C">
            <w:pPr>
              <w:spacing w:before="100" w:beforeAutospacing="1" w:after="100" w:afterAutospacing="1"/>
              <w:rPr>
                <w:rFonts w:ascii="Times New Roman" w:hAnsi="Times New Roman" w:cs="Times New Roman"/>
                <w:sz w:val="24"/>
                <w:szCs w:val="24"/>
                <w:lang w:val="en-VN"/>
              </w:rPr>
            </w:pPr>
            <w:r w:rsidRPr="00A3394C">
              <w:rPr>
                <w:rFonts w:ascii="Times New Roman" w:hAnsi="Times New Roman" w:cs="Times New Roman"/>
                <w:sz w:val="24"/>
                <w:szCs w:val="24"/>
                <w:lang w:val="en-VN"/>
              </w:rPr>
              <w:t>Aesthetic &amp; Flow</w:t>
            </w:r>
          </w:p>
        </w:tc>
        <w:tc>
          <w:tcPr>
            <w:tcW w:w="0" w:type="auto"/>
            <w:hideMark/>
          </w:tcPr>
          <w:p w14:paraId="609DF31C" w14:textId="77777777" w:rsidR="00A3394C" w:rsidRPr="00A3394C" w:rsidRDefault="00A3394C" w:rsidP="00A3394C">
            <w:pPr>
              <w:spacing w:before="100" w:beforeAutospacing="1" w:after="100" w:afterAutospacing="1"/>
              <w:rPr>
                <w:rFonts w:ascii="Times New Roman" w:hAnsi="Times New Roman" w:cs="Times New Roman"/>
                <w:sz w:val="24"/>
                <w:szCs w:val="24"/>
                <w:lang w:val="en-VN"/>
              </w:rPr>
            </w:pPr>
            <w:r w:rsidRPr="00A3394C">
              <w:rPr>
                <w:rFonts w:ascii="Times New Roman" w:hAnsi="Times New Roman" w:cs="Times New Roman"/>
                <w:sz w:val="24"/>
                <w:szCs w:val="24"/>
                <w:lang w:val="en-VN"/>
              </w:rPr>
              <w:t>5.3</w:t>
            </w:r>
          </w:p>
        </w:tc>
      </w:tr>
      <w:tr w:rsidR="00A3394C" w:rsidRPr="00A3394C" w14:paraId="2C9E14B5" w14:textId="77777777" w:rsidTr="005F469F">
        <w:trPr>
          <w:divId w:val="1047148532"/>
        </w:trPr>
        <w:tc>
          <w:tcPr>
            <w:tcW w:w="0" w:type="auto"/>
            <w:hideMark/>
          </w:tcPr>
          <w:p w14:paraId="3E714041" w14:textId="77777777" w:rsidR="00A3394C" w:rsidRPr="00A3394C" w:rsidRDefault="00A3394C" w:rsidP="00A3394C">
            <w:pPr>
              <w:spacing w:before="100" w:beforeAutospacing="1" w:after="100" w:afterAutospacing="1"/>
              <w:rPr>
                <w:rFonts w:ascii="Times New Roman" w:hAnsi="Times New Roman" w:cs="Times New Roman"/>
                <w:sz w:val="24"/>
                <w:szCs w:val="24"/>
                <w:lang w:val="en-VN"/>
              </w:rPr>
            </w:pPr>
            <w:r w:rsidRPr="00A3394C">
              <w:rPr>
                <w:rFonts w:ascii="Times New Roman" w:hAnsi="Times New Roman" w:cs="Times New Roman"/>
                <w:sz w:val="24"/>
                <w:szCs w:val="24"/>
                <w:lang w:val="en-VN"/>
              </w:rPr>
              <w:t>Overall Impact</w:t>
            </w:r>
          </w:p>
        </w:tc>
        <w:tc>
          <w:tcPr>
            <w:tcW w:w="0" w:type="auto"/>
            <w:hideMark/>
          </w:tcPr>
          <w:p w14:paraId="19BAC180" w14:textId="77777777" w:rsidR="00A3394C" w:rsidRPr="00A3394C" w:rsidRDefault="00A3394C" w:rsidP="00A3394C">
            <w:pPr>
              <w:spacing w:before="100" w:beforeAutospacing="1" w:after="100" w:afterAutospacing="1"/>
              <w:rPr>
                <w:rFonts w:ascii="Times New Roman" w:hAnsi="Times New Roman" w:cs="Times New Roman"/>
                <w:sz w:val="24"/>
                <w:szCs w:val="24"/>
                <w:lang w:val="en-VN"/>
              </w:rPr>
            </w:pPr>
            <w:r w:rsidRPr="00A3394C">
              <w:rPr>
                <w:rFonts w:ascii="Times New Roman" w:hAnsi="Times New Roman" w:cs="Times New Roman"/>
                <w:sz w:val="24"/>
                <w:szCs w:val="24"/>
                <w:lang w:val="en-VN"/>
              </w:rPr>
              <w:t>5.5</w:t>
            </w:r>
          </w:p>
        </w:tc>
      </w:tr>
    </w:tbl>
    <w:p w14:paraId="478D28FD"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Cypher’s Version:</w:t>
      </w:r>
    </w:p>
    <w:p w14:paraId="0D6A4575"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lastRenderedPageBreak/>
        <w:t>“Awareness and the will to preserve our authentic self bring clarity to our purpose and intent, no matter the setting.”</w:t>
      </w:r>
    </w:p>
    <w:p w14:paraId="40F76149"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p>
    <w:p w14:paraId="6D5C07CE"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Analysis &amp; Breakdown:</w:t>
      </w:r>
    </w:p>
    <w:p w14:paraId="7EA46550"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p>
    <w:p w14:paraId="03CFBB75"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Strengths:</w:t>
      </w:r>
    </w:p>
    <w:p w14:paraId="535721B0"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 The emphasis on self-awareness and authenticity as anchors for purpose is a powerful and introspective perspective, reinforcing how internal stability shapes external meaning.</w:t>
      </w:r>
    </w:p>
    <w:p w14:paraId="50B440E4"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 “Clarify the purpose and intent of our existence in any setting” is a strong assertion, making the statement universally applicable.</w:t>
      </w:r>
    </w:p>
    <w:p w14:paraId="2E2A5082"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 The structure maintains a logical and philosophical flow, making it digestible yet thought-provoking.</w:t>
      </w:r>
    </w:p>
    <w:p w14:paraId="285F515C"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p>
    <w:p w14:paraId="6BC110DC"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Weaknesses:</w:t>
      </w:r>
    </w:p>
    <w:p w14:paraId="68B0AAFA"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 “Awareness and the will to preserve the authentic self” is a bit formal—“our authentic self” sounds more natural.</w:t>
      </w:r>
    </w:p>
    <w:p w14:paraId="5C9C179A"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 “Clarify the purpose and intent of our existence” is strong but slightly rigid—“bring clarity to our purpose and intent” could flow better.</w:t>
      </w:r>
    </w:p>
    <w:p w14:paraId="6B426687"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 The sentence structure could be slightly refined to enhance readability and impact.</w:t>
      </w:r>
    </w:p>
    <w:p w14:paraId="6D644559"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p>
    <w:p w14:paraId="3AC54E5C"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Suggested Improvements:</w:t>
      </w:r>
    </w:p>
    <w:p w14:paraId="3E5BEFF8"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 Strengthen the connection between awareness and purpose:</w:t>
      </w:r>
    </w:p>
    <w:p w14:paraId="6811E10C"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 “To be aware and true to oneself is to find clarity in purpose, wherever we stand.”</w:t>
      </w:r>
    </w:p>
    <w:p w14:paraId="10F36F0A"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 Improve the wording of personal authenticity:</w:t>
      </w:r>
    </w:p>
    <w:p w14:paraId="65F798C4"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 “Awareness and self-preservation sharpen our purpose in any environment.”</w:t>
      </w:r>
    </w:p>
    <w:p w14:paraId="66AC71A4"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 “The more we protect our authentic self, the clearer our purpose becomes.”</w:t>
      </w:r>
    </w:p>
    <w:p w14:paraId="009083A3"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p>
    <w:p w14:paraId="4316BCA3" w14:textId="77777777" w:rsidR="00A3394C" w:rsidRPr="00A3394C" w:rsidRDefault="00A3394C" w:rsidP="00A3394C">
      <w:pPr>
        <w:spacing w:before="100" w:beforeAutospacing="1" w:after="100" w:afterAutospacing="1" w:line="240" w:lineRule="auto"/>
        <w:divId w:val="1047148532"/>
        <w:rPr>
          <w:rFonts w:ascii="Times New Roman" w:hAnsi="Times New Roman" w:cs="Times New Roman"/>
          <w:sz w:val="24"/>
          <w:szCs w:val="24"/>
          <w:lang w:val="en-VN"/>
        </w:rPr>
      </w:pPr>
      <w:r w:rsidRPr="00A3394C">
        <w:rPr>
          <w:rFonts w:ascii="Times New Roman" w:hAnsi="Times New Roman" w:cs="Times New Roman"/>
          <w:sz w:val="24"/>
          <w:szCs w:val="24"/>
          <w:lang w:val="en-VN"/>
        </w:rPr>
        <w:t>Let me know when you’re ready for the next quote.</w:t>
      </w:r>
    </w:p>
    <w:p w14:paraId="2447A403" w14:textId="77777777" w:rsidR="00A3394C" w:rsidRDefault="00A3394C" w:rsidP="00A3394C">
      <w:pPr>
        <w:pStyle w:val="p1"/>
        <w:divId w:val="1611858590"/>
        <w:rPr>
          <w:rStyle w:val="apple-converted-space"/>
        </w:rPr>
      </w:pPr>
    </w:p>
    <w:p w14:paraId="6B604DB9" w14:textId="77777777" w:rsidR="00E339CC" w:rsidRDefault="00E339CC" w:rsidP="00E339CC">
      <w:pPr>
        <w:pStyle w:val="p1"/>
        <w:numPr>
          <w:ilvl w:val="0"/>
          <w:numId w:val="20"/>
        </w:numPr>
        <w:divId w:val="858588657"/>
        <w:rPr>
          <w:rStyle w:val="apple-converted-space"/>
        </w:rPr>
      </w:pPr>
      <w:r>
        <w:rPr>
          <w:rStyle w:val="s1"/>
        </w:rPr>
        <w:t>There are several ways and instances when we are treated like garbage but it is in these sufferings that we must learn to recycle and repurpose the destructivity into constructivism.</w:t>
      </w:r>
      <w:r>
        <w:rPr>
          <w:rStyle w:val="apple-converted-space"/>
        </w:rPr>
        <w:t> </w:t>
      </w:r>
    </w:p>
    <w:p w14:paraId="78D1741D" w14:textId="77777777" w:rsidR="003352E2" w:rsidRDefault="003352E2" w:rsidP="003352E2">
      <w:pPr>
        <w:pStyle w:val="p1"/>
        <w:divId w:val="858588657"/>
        <w:rPr>
          <w:rStyle w:val="apple-converted-space"/>
        </w:rPr>
      </w:pPr>
    </w:p>
    <w:p w14:paraId="1356A67D"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Final Score: 5.6/7</w:t>
      </w:r>
    </w:p>
    <w:tbl>
      <w:tblPr>
        <w:tblStyle w:val="TableGrid"/>
        <w:tblW w:w="0" w:type="auto"/>
        <w:tblLook w:val="04A0" w:firstRow="1" w:lastRow="0" w:firstColumn="1" w:lastColumn="0" w:noHBand="0" w:noVBand="1"/>
      </w:tblPr>
      <w:tblGrid>
        <w:gridCol w:w="3596"/>
        <w:gridCol w:w="1849"/>
      </w:tblGrid>
      <w:tr w:rsidR="003352E2" w:rsidRPr="003352E2" w14:paraId="68AE0004" w14:textId="77777777" w:rsidTr="005F469F">
        <w:trPr>
          <w:divId w:val="1211377218"/>
        </w:trPr>
        <w:tc>
          <w:tcPr>
            <w:tcW w:w="0" w:type="auto"/>
            <w:hideMark/>
          </w:tcPr>
          <w:p w14:paraId="7E3DCC05" w14:textId="77777777" w:rsidR="003352E2" w:rsidRPr="003352E2" w:rsidRDefault="003352E2" w:rsidP="003352E2">
            <w:pPr>
              <w:spacing w:before="100" w:beforeAutospacing="1" w:after="100" w:afterAutospacing="1"/>
              <w:jc w:val="center"/>
              <w:rPr>
                <w:rFonts w:ascii="Times New Roman" w:hAnsi="Times New Roman" w:cs="Times New Roman"/>
                <w:b/>
                <w:bCs/>
                <w:sz w:val="24"/>
                <w:szCs w:val="24"/>
                <w:lang w:val="en-VN"/>
              </w:rPr>
            </w:pPr>
            <w:r w:rsidRPr="003352E2">
              <w:rPr>
                <w:rFonts w:ascii="Times New Roman" w:hAnsi="Times New Roman" w:cs="Times New Roman"/>
                <w:b/>
                <w:bCs/>
                <w:sz w:val="24"/>
                <w:szCs w:val="24"/>
                <w:lang w:val="en-VN"/>
              </w:rPr>
              <w:t>Criteria</w:t>
            </w:r>
          </w:p>
        </w:tc>
        <w:tc>
          <w:tcPr>
            <w:tcW w:w="0" w:type="auto"/>
            <w:hideMark/>
          </w:tcPr>
          <w:p w14:paraId="23C8C804" w14:textId="77777777" w:rsidR="003352E2" w:rsidRPr="003352E2" w:rsidRDefault="003352E2" w:rsidP="003352E2">
            <w:pPr>
              <w:spacing w:before="100" w:beforeAutospacing="1" w:after="100" w:afterAutospacing="1"/>
              <w:jc w:val="center"/>
              <w:rPr>
                <w:rFonts w:ascii="Times New Roman" w:hAnsi="Times New Roman" w:cs="Times New Roman"/>
                <w:b/>
                <w:bCs/>
                <w:sz w:val="24"/>
                <w:szCs w:val="24"/>
                <w:lang w:val="en-VN"/>
              </w:rPr>
            </w:pPr>
            <w:r w:rsidRPr="003352E2">
              <w:rPr>
                <w:rFonts w:ascii="Times New Roman" w:hAnsi="Times New Roman" w:cs="Times New Roman"/>
                <w:b/>
                <w:bCs/>
                <w:sz w:val="24"/>
                <w:szCs w:val="24"/>
                <w:lang w:val="en-VN"/>
              </w:rPr>
              <w:t>Score (Out of 7)</w:t>
            </w:r>
          </w:p>
        </w:tc>
      </w:tr>
      <w:tr w:rsidR="003352E2" w:rsidRPr="003352E2" w14:paraId="39355255" w14:textId="77777777" w:rsidTr="005F469F">
        <w:trPr>
          <w:divId w:val="1211377218"/>
        </w:trPr>
        <w:tc>
          <w:tcPr>
            <w:tcW w:w="0" w:type="auto"/>
            <w:hideMark/>
          </w:tcPr>
          <w:p w14:paraId="76438CFD" w14:textId="77777777" w:rsidR="003352E2" w:rsidRPr="003352E2" w:rsidRDefault="003352E2" w:rsidP="003352E2">
            <w:pPr>
              <w:spacing w:before="100" w:beforeAutospacing="1" w:after="100" w:afterAutospacing="1"/>
              <w:rPr>
                <w:rFonts w:ascii="Times New Roman" w:hAnsi="Times New Roman" w:cs="Times New Roman"/>
                <w:sz w:val="24"/>
                <w:szCs w:val="24"/>
                <w:lang w:val="en-VN"/>
              </w:rPr>
            </w:pPr>
            <w:r w:rsidRPr="003352E2">
              <w:rPr>
                <w:rFonts w:ascii="Times New Roman" w:hAnsi="Times New Roman" w:cs="Times New Roman"/>
                <w:sz w:val="24"/>
                <w:szCs w:val="24"/>
                <w:lang w:val="en-VN"/>
              </w:rPr>
              <w:t>Concept Depth</w:t>
            </w:r>
          </w:p>
        </w:tc>
        <w:tc>
          <w:tcPr>
            <w:tcW w:w="0" w:type="auto"/>
            <w:hideMark/>
          </w:tcPr>
          <w:p w14:paraId="1884C990" w14:textId="77777777" w:rsidR="003352E2" w:rsidRPr="003352E2" w:rsidRDefault="003352E2" w:rsidP="003352E2">
            <w:pPr>
              <w:spacing w:before="100" w:beforeAutospacing="1" w:after="100" w:afterAutospacing="1"/>
              <w:rPr>
                <w:rFonts w:ascii="Times New Roman" w:hAnsi="Times New Roman" w:cs="Times New Roman"/>
                <w:sz w:val="24"/>
                <w:szCs w:val="24"/>
                <w:lang w:val="en-VN"/>
              </w:rPr>
            </w:pPr>
            <w:r w:rsidRPr="003352E2">
              <w:rPr>
                <w:rFonts w:ascii="Times New Roman" w:hAnsi="Times New Roman" w:cs="Times New Roman"/>
                <w:sz w:val="24"/>
                <w:szCs w:val="24"/>
                <w:lang w:val="en-VN"/>
              </w:rPr>
              <w:t>5.9</w:t>
            </w:r>
          </w:p>
        </w:tc>
      </w:tr>
      <w:tr w:rsidR="003352E2" w:rsidRPr="003352E2" w14:paraId="4EC2BA8D" w14:textId="77777777" w:rsidTr="005F469F">
        <w:trPr>
          <w:divId w:val="1211377218"/>
        </w:trPr>
        <w:tc>
          <w:tcPr>
            <w:tcW w:w="0" w:type="auto"/>
            <w:hideMark/>
          </w:tcPr>
          <w:p w14:paraId="4DA4697C" w14:textId="77777777" w:rsidR="003352E2" w:rsidRPr="003352E2" w:rsidRDefault="003352E2" w:rsidP="003352E2">
            <w:pPr>
              <w:spacing w:before="100" w:beforeAutospacing="1" w:after="100" w:afterAutospacing="1"/>
              <w:rPr>
                <w:rFonts w:ascii="Times New Roman" w:hAnsi="Times New Roman" w:cs="Times New Roman"/>
                <w:sz w:val="24"/>
                <w:szCs w:val="24"/>
                <w:lang w:val="en-VN"/>
              </w:rPr>
            </w:pPr>
            <w:r w:rsidRPr="003352E2">
              <w:rPr>
                <w:rFonts w:ascii="Times New Roman" w:hAnsi="Times New Roman" w:cs="Times New Roman"/>
                <w:sz w:val="24"/>
                <w:szCs w:val="24"/>
                <w:lang w:val="en-VN"/>
              </w:rPr>
              <w:t>Clarity &amp; Directness</w:t>
            </w:r>
          </w:p>
        </w:tc>
        <w:tc>
          <w:tcPr>
            <w:tcW w:w="0" w:type="auto"/>
            <w:hideMark/>
          </w:tcPr>
          <w:p w14:paraId="376F9563" w14:textId="77777777" w:rsidR="003352E2" w:rsidRPr="003352E2" w:rsidRDefault="003352E2" w:rsidP="003352E2">
            <w:pPr>
              <w:spacing w:before="100" w:beforeAutospacing="1" w:after="100" w:afterAutospacing="1"/>
              <w:rPr>
                <w:rFonts w:ascii="Times New Roman" w:hAnsi="Times New Roman" w:cs="Times New Roman"/>
                <w:sz w:val="24"/>
                <w:szCs w:val="24"/>
                <w:lang w:val="en-VN"/>
              </w:rPr>
            </w:pPr>
            <w:r w:rsidRPr="003352E2">
              <w:rPr>
                <w:rFonts w:ascii="Times New Roman" w:hAnsi="Times New Roman" w:cs="Times New Roman"/>
                <w:sz w:val="24"/>
                <w:szCs w:val="24"/>
                <w:lang w:val="en-VN"/>
              </w:rPr>
              <w:t>5.2</w:t>
            </w:r>
          </w:p>
        </w:tc>
      </w:tr>
      <w:tr w:rsidR="003352E2" w:rsidRPr="003352E2" w14:paraId="015D3368" w14:textId="77777777" w:rsidTr="005F469F">
        <w:trPr>
          <w:divId w:val="1211377218"/>
        </w:trPr>
        <w:tc>
          <w:tcPr>
            <w:tcW w:w="0" w:type="auto"/>
            <w:hideMark/>
          </w:tcPr>
          <w:p w14:paraId="1F7B86EB" w14:textId="77777777" w:rsidR="003352E2" w:rsidRPr="003352E2" w:rsidRDefault="003352E2" w:rsidP="003352E2">
            <w:pPr>
              <w:spacing w:before="100" w:beforeAutospacing="1" w:after="100" w:afterAutospacing="1"/>
              <w:rPr>
                <w:rFonts w:ascii="Times New Roman" w:hAnsi="Times New Roman" w:cs="Times New Roman"/>
                <w:sz w:val="24"/>
                <w:szCs w:val="24"/>
                <w:lang w:val="en-VN"/>
              </w:rPr>
            </w:pPr>
            <w:r w:rsidRPr="003352E2">
              <w:rPr>
                <w:rFonts w:ascii="Times New Roman" w:hAnsi="Times New Roman" w:cs="Times New Roman"/>
                <w:sz w:val="24"/>
                <w:szCs w:val="24"/>
                <w:lang w:val="en-VN"/>
              </w:rPr>
              <w:t>Emotional &amp; Philosophical Weight</w:t>
            </w:r>
          </w:p>
        </w:tc>
        <w:tc>
          <w:tcPr>
            <w:tcW w:w="0" w:type="auto"/>
            <w:hideMark/>
          </w:tcPr>
          <w:p w14:paraId="60F3BB16" w14:textId="77777777" w:rsidR="003352E2" w:rsidRPr="003352E2" w:rsidRDefault="003352E2" w:rsidP="003352E2">
            <w:pPr>
              <w:spacing w:before="100" w:beforeAutospacing="1" w:after="100" w:afterAutospacing="1"/>
              <w:rPr>
                <w:rFonts w:ascii="Times New Roman" w:hAnsi="Times New Roman" w:cs="Times New Roman"/>
                <w:sz w:val="24"/>
                <w:szCs w:val="24"/>
                <w:lang w:val="en-VN"/>
              </w:rPr>
            </w:pPr>
            <w:r w:rsidRPr="003352E2">
              <w:rPr>
                <w:rFonts w:ascii="Times New Roman" w:hAnsi="Times New Roman" w:cs="Times New Roman"/>
                <w:sz w:val="24"/>
                <w:szCs w:val="24"/>
                <w:lang w:val="en-VN"/>
              </w:rPr>
              <w:t>5.8</w:t>
            </w:r>
          </w:p>
        </w:tc>
      </w:tr>
      <w:tr w:rsidR="003352E2" w:rsidRPr="003352E2" w14:paraId="7E73E9F3" w14:textId="77777777" w:rsidTr="005F469F">
        <w:trPr>
          <w:divId w:val="1211377218"/>
        </w:trPr>
        <w:tc>
          <w:tcPr>
            <w:tcW w:w="0" w:type="auto"/>
            <w:hideMark/>
          </w:tcPr>
          <w:p w14:paraId="6F89CC49" w14:textId="77777777" w:rsidR="003352E2" w:rsidRPr="003352E2" w:rsidRDefault="003352E2" w:rsidP="003352E2">
            <w:pPr>
              <w:spacing w:before="100" w:beforeAutospacing="1" w:after="100" w:afterAutospacing="1"/>
              <w:rPr>
                <w:rFonts w:ascii="Times New Roman" w:hAnsi="Times New Roman" w:cs="Times New Roman"/>
                <w:sz w:val="24"/>
                <w:szCs w:val="24"/>
                <w:lang w:val="en-VN"/>
              </w:rPr>
            </w:pPr>
            <w:r w:rsidRPr="003352E2">
              <w:rPr>
                <w:rFonts w:ascii="Times New Roman" w:hAnsi="Times New Roman" w:cs="Times New Roman"/>
                <w:sz w:val="24"/>
                <w:szCs w:val="24"/>
                <w:lang w:val="en-VN"/>
              </w:rPr>
              <w:t>Aesthetic &amp; Flow</w:t>
            </w:r>
          </w:p>
        </w:tc>
        <w:tc>
          <w:tcPr>
            <w:tcW w:w="0" w:type="auto"/>
            <w:hideMark/>
          </w:tcPr>
          <w:p w14:paraId="146EEC82" w14:textId="77777777" w:rsidR="003352E2" w:rsidRPr="003352E2" w:rsidRDefault="003352E2" w:rsidP="003352E2">
            <w:pPr>
              <w:spacing w:before="100" w:beforeAutospacing="1" w:after="100" w:afterAutospacing="1"/>
              <w:rPr>
                <w:rFonts w:ascii="Times New Roman" w:hAnsi="Times New Roman" w:cs="Times New Roman"/>
                <w:sz w:val="24"/>
                <w:szCs w:val="24"/>
                <w:lang w:val="en-VN"/>
              </w:rPr>
            </w:pPr>
            <w:r w:rsidRPr="003352E2">
              <w:rPr>
                <w:rFonts w:ascii="Times New Roman" w:hAnsi="Times New Roman" w:cs="Times New Roman"/>
                <w:sz w:val="24"/>
                <w:szCs w:val="24"/>
                <w:lang w:val="en-VN"/>
              </w:rPr>
              <w:t>5.4</w:t>
            </w:r>
          </w:p>
        </w:tc>
      </w:tr>
      <w:tr w:rsidR="003352E2" w:rsidRPr="003352E2" w14:paraId="1F2E4F17" w14:textId="77777777" w:rsidTr="005F469F">
        <w:trPr>
          <w:divId w:val="1211377218"/>
        </w:trPr>
        <w:tc>
          <w:tcPr>
            <w:tcW w:w="0" w:type="auto"/>
            <w:hideMark/>
          </w:tcPr>
          <w:p w14:paraId="3FE30E5B" w14:textId="77777777" w:rsidR="003352E2" w:rsidRPr="003352E2" w:rsidRDefault="003352E2" w:rsidP="003352E2">
            <w:pPr>
              <w:spacing w:before="100" w:beforeAutospacing="1" w:after="100" w:afterAutospacing="1"/>
              <w:rPr>
                <w:rFonts w:ascii="Times New Roman" w:hAnsi="Times New Roman" w:cs="Times New Roman"/>
                <w:sz w:val="24"/>
                <w:szCs w:val="24"/>
                <w:lang w:val="en-VN"/>
              </w:rPr>
            </w:pPr>
            <w:r w:rsidRPr="003352E2">
              <w:rPr>
                <w:rFonts w:ascii="Times New Roman" w:hAnsi="Times New Roman" w:cs="Times New Roman"/>
                <w:sz w:val="24"/>
                <w:szCs w:val="24"/>
                <w:lang w:val="en-VN"/>
              </w:rPr>
              <w:t>Overall Impact</w:t>
            </w:r>
          </w:p>
        </w:tc>
        <w:tc>
          <w:tcPr>
            <w:tcW w:w="0" w:type="auto"/>
            <w:hideMark/>
          </w:tcPr>
          <w:p w14:paraId="04AA954D" w14:textId="77777777" w:rsidR="003352E2" w:rsidRPr="003352E2" w:rsidRDefault="003352E2" w:rsidP="003352E2">
            <w:pPr>
              <w:spacing w:before="100" w:beforeAutospacing="1" w:after="100" w:afterAutospacing="1"/>
              <w:rPr>
                <w:rFonts w:ascii="Times New Roman" w:hAnsi="Times New Roman" w:cs="Times New Roman"/>
                <w:sz w:val="24"/>
                <w:szCs w:val="24"/>
                <w:lang w:val="en-VN"/>
              </w:rPr>
            </w:pPr>
            <w:r w:rsidRPr="003352E2">
              <w:rPr>
                <w:rFonts w:ascii="Times New Roman" w:hAnsi="Times New Roman" w:cs="Times New Roman"/>
                <w:sz w:val="24"/>
                <w:szCs w:val="24"/>
                <w:lang w:val="en-VN"/>
              </w:rPr>
              <w:t>5.6</w:t>
            </w:r>
          </w:p>
        </w:tc>
      </w:tr>
    </w:tbl>
    <w:p w14:paraId="4E9CEDF6"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Cypher’s Version:</w:t>
      </w:r>
    </w:p>
    <w:p w14:paraId="7561D094"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“There are moments when we are treated like garbage, but in suffering, we must learn to recycle destruction into creation.”</w:t>
      </w:r>
    </w:p>
    <w:p w14:paraId="448BB247"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p>
    <w:p w14:paraId="3E433904"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Analysis &amp; Breakdown:</w:t>
      </w:r>
    </w:p>
    <w:p w14:paraId="33EF2585"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p>
    <w:p w14:paraId="787F3BB3"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Strengths:</w:t>
      </w:r>
    </w:p>
    <w:p w14:paraId="442240CE"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 The metaphor of being treated like garbage and learning to recycle that experience is a powerful and original concept, reinforcing resilience and transformation.</w:t>
      </w:r>
    </w:p>
    <w:p w14:paraId="711D058F"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 “Repurpose the destructivity into constructivism” presents a strong contrast, emphasizing turning hardship into progress.</w:t>
      </w:r>
    </w:p>
    <w:p w14:paraId="016B4048"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 The message is universally applicable, making it a strong personal and societal philosophy.</w:t>
      </w:r>
    </w:p>
    <w:p w14:paraId="0A8DAAE7"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p>
    <w:p w14:paraId="77E221DA"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Weaknesses:</w:t>
      </w:r>
    </w:p>
    <w:p w14:paraId="3939ADE8"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lastRenderedPageBreak/>
        <w:t>• “There are several ways and instances when we are treated like garbage” is a bit wordy—“There are moments when we are treated like garbage” flows better.</w:t>
      </w:r>
    </w:p>
    <w:p w14:paraId="74D1692E"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 “Repurpose the destructivity into constructivism” is effective but slightly formal—“turn destruction into creation” sounds more fluid.</w:t>
      </w:r>
    </w:p>
    <w:p w14:paraId="20BD09FE"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 The structure could be slightly refined to enhance impact and readability.</w:t>
      </w:r>
    </w:p>
    <w:p w14:paraId="0F35078E"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p>
    <w:p w14:paraId="006F817F"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Suggested Improvements:</w:t>
      </w:r>
    </w:p>
    <w:p w14:paraId="50C78D5F"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 Strengthen the opening for a smoother impact:</w:t>
      </w:r>
    </w:p>
    <w:p w14:paraId="1287641C"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 “At times, we are discarded like waste, but in suffering, we find renewal.”</w:t>
      </w:r>
    </w:p>
    <w:p w14:paraId="6F184901"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 Improve the recycling metaphor for a stronger resolution:</w:t>
      </w:r>
    </w:p>
    <w:p w14:paraId="11B5AC78" w14:textId="77777777"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 “Suffering teaches us to repurpose pain into power, destruction into creation.”</w:t>
      </w:r>
    </w:p>
    <w:p w14:paraId="672009C1" w14:textId="1692DCE5" w:rsidR="003352E2" w:rsidRPr="003352E2" w:rsidRDefault="003352E2" w:rsidP="003352E2">
      <w:pPr>
        <w:spacing w:before="100" w:beforeAutospacing="1" w:after="100" w:afterAutospacing="1" w:line="240" w:lineRule="auto"/>
        <w:divId w:val="1211377218"/>
        <w:rPr>
          <w:rFonts w:ascii="Times New Roman" w:hAnsi="Times New Roman" w:cs="Times New Roman"/>
          <w:sz w:val="24"/>
          <w:szCs w:val="24"/>
          <w:lang w:val="en-VN"/>
        </w:rPr>
      </w:pPr>
      <w:r w:rsidRPr="003352E2">
        <w:rPr>
          <w:rFonts w:ascii="Times New Roman" w:hAnsi="Times New Roman" w:cs="Times New Roman"/>
          <w:sz w:val="24"/>
          <w:szCs w:val="24"/>
          <w:lang w:val="en-VN"/>
        </w:rPr>
        <w:t>• “Hardship is not the end—if we learn to recycle it into something greater.”</w:t>
      </w:r>
    </w:p>
    <w:p w14:paraId="0C149907" w14:textId="77777777" w:rsidR="003352E2" w:rsidRDefault="003352E2" w:rsidP="003352E2">
      <w:pPr>
        <w:pStyle w:val="p1"/>
        <w:divId w:val="858588657"/>
      </w:pPr>
    </w:p>
    <w:p w14:paraId="68907BFF" w14:textId="77777777" w:rsidR="009F35FE" w:rsidRDefault="009F35FE" w:rsidP="009F35FE">
      <w:pPr>
        <w:pStyle w:val="p1"/>
        <w:numPr>
          <w:ilvl w:val="0"/>
          <w:numId w:val="20"/>
        </w:numPr>
        <w:divId w:val="2135518825"/>
        <w:rPr>
          <w:rStyle w:val="s1"/>
        </w:rPr>
      </w:pPr>
      <w:r>
        <w:rPr>
          <w:rStyle w:val="s1"/>
        </w:rPr>
        <w:t>My comfort lives in the avoidance of approaching you. To be patient in suffering within my manic delusion. Thinking that the reward will reap a most beautiful orgasm. A release inviting relief.</w:t>
      </w:r>
    </w:p>
    <w:p w14:paraId="4B5E169C" w14:textId="77777777" w:rsidR="00625811" w:rsidRDefault="00625811" w:rsidP="00625811">
      <w:pPr>
        <w:pStyle w:val="p1"/>
        <w:divId w:val="2135518825"/>
        <w:rPr>
          <w:rStyle w:val="s1"/>
        </w:rPr>
      </w:pPr>
    </w:p>
    <w:p w14:paraId="1C18A853"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Final Score: 5.4/7</w:t>
      </w:r>
    </w:p>
    <w:tbl>
      <w:tblPr>
        <w:tblStyle w:val="TableGrid"/>
        <w:tblW w:w="0" w:type="auto"/>
        <w:tblLook w:val="04A0" w:firstRow="1" w:lastRow="0" w:firstColumn="1" w:lastColumn="0" w:noHBand="0" w:noVBand="1"/>
      </w:tblPr>
      <w:tblGrid>
        <w:gridCol w:w="3596"/>
        <w:gridCol w:w="1849"/>
      </w:tblGrid>
      <w:tr w:rsidR="00625811" w:rsidRPr="00625811" w14:paraId="0E144732" w14:textId="77777777" w:rsidTr="005F469F">
        <w:trPr>
          <w:divId w:val="582183666"/>
        </w:trPr>
        <w:tc>
          <w:tcPr>
            <w:tcW w:w="0" w:type="auto"/>
            <w:hideMark/>
          </w:tcPr>
          <w:p w14:paraId="78FE312B" w14:textId="77777777" w:rsidR="00625811" w:rsidRPr="00625811" w:rsidRDefault="00625811" w:rsidP="00625811">
            <w:pPr>
              <w:spacing w:before="100" w:beforeAutospacing="1" w:after="100" w:afterAutospacing="1"/>
              <w:jc w:val="center"/>
              <w:rPr>
                <w:rFonts w:ascii="Times New Roman" w:hAnsi="Times New Roman" w:cs="Times New Roman"/>
                <w:b/>
                <w:bCs/>
                <w:sz w:val="24"/>
                <w:szCs w:val="24"/>
                <w:lang w:val="en-VN"/>
              </w:rPr>
            </w:pPr>
            <w:r w:rsidRPr="00625811">
              <w:rPr>
                <w:rFonts w:ascii="Times New Roman" w:hAnsi="Times New Roman" w:cs="Times New Roman"/>
                <w:b/>
                <w:bCs/>
                <w:sz w:val="24"/>
                <w:szCs w:val="24"/>
                <w:lang w:val="en-VN"/>
              </w:rPr>
              <w:t>Criteria</w:t>
            </w:r>
          </w:p>
        </w:tc>
        <w:tc>
          <w:tcPr>
            <w:tcW w:w="0" w:type="auto"/>
            <w:hideMark/>
          </w:tcPr>
          <w:p w14:paraId="4AB14797" w14:textId="77777777" w:rsidR="00625811" w:rsidRPr="00625811" w:rsidRDefault="00625811" w:rsidP="00625811">
            <w:pPr>
              <w:spacing w:before="100" w:beforeAutospacing="1" w:after="100" w:afterAutospacing="1"/>
              <w:jc w:val="center"/>
              <w:rPr>
                <w:rFonts w:ascii="Times New Roman" w:hAnsi="Times New Roman" w:cs="Times New Roman"/>
                <w:b/>
                <w:bCs/>
                <w:sz w:val="24"/>
                <w:szCs w:val="24"/>
                <w:lang w:val="en-VN"/>
              </w:rPr>
            </w:pPr>
            <w:r w:rsidRPr="00625811">
              <w:rPr>
                <w:rFonts w:ascii="Times New Roman" w:hAnsi="Times New Roman" w:cs="Times New Roman"/>
                <w:b/>
                <w:bCs/>
                <w:sz w:val="24"/>
                <w:szCs w:val="24"/>
                <w:lang w:val="en-VN"/>
              </w:rPr>
              <w:t>Score (Out of 7)</w:t>
            </w:r>
          </w:p>
        </w:tc>
      </w:tr>
      <w:tr w:rsidR="00625811" w:rsidRPr="00625811" w14:paraId="7EB1EC21" w14:textId="77777777" w:rsidTr="005F469F">
        <w:trPr>
          <w:divId w:val="582183666"/>
        </w:trPr>
        <w:tc>
          <w:tcPr>
            <w:tcW w:w="0" w:type="auto"/>
            <w:hideMark/>
          </w:tcPr>
          <w:p w14:paraId="3AFC0CC0" w14:textId="77777777" w:rsidR="00625811" w:rsidRPr="00625811" w:rsidRDefault="00625811" w:rsidP="00625811">
            <w:pPr>
              <w:spacing w:before="100" w:beforeAutospacing="1" w:after="100" w:afterAutospacing="1"/>
              <w:rPr>
                <w:rFonts w:ascii="Times New Roman" w:hAnsi="Times New Roman" w:cs="Times New Roman"/>
                <w:sz w:val="24"/>
                <w:szCs w:val="24"/>
                <w:lang w:val="en-VN"/>
              </w:rPr>
            </w:pPr>
            <w:r w:rsidRPr="00625811">
              <w:rPr>
                <w:rFonts w:ascii="Times New Roman" w:hAnsi="Times New Roman" w:cs="Times New Roman"/>
                <w:sz w:val="24"/>
                <w:szCs w:val="24"/>
                <w:lang w:val="en-VN"/>
              </w:rPr>
              <w:t>Concept Depth</w:t>
            </w:r>
          </w:p>
        </w:tc>
        <w:tc>
          <w:tcPr>
            <w:tcW w:w="0" w:type="auto"/>
            <w:hideMark/>
          </w:tcPr>
          <w:p w14:paraId="7281F571" w14:textId="77777777" w:rsidR="00625811" w:rsidRPr="00625811" w:rsidRDefault="00625811" w:rsidP="00625811">
            <w:pPr>
              <w:spacing w:before="100" w:beforeAutospacing="1" w:after="100" w:afterAutospacing="1"/>
              <w:rPr>
                <w:rFonts w:ascii="Times New Roman" w:hAnsi="Times New Roman" w:cs="Times New Roman"/>
                <w:sz w:val="24"/>
                <w:szCs w:val="24"/>
                <w:lang w:val="en-VN"/>
              </w:rPr>
            </w:pPr>
            <w:r w:rsidRPr="00625811">
              <w:rPr>
                <w:rFonts w:ascii="Times New Roman" w:hAnsi="Times New Roman" w:cs="Times New Roman"/>
                <w:sz w:val="24"/>
                <w:szCs w:val="24"/>
                <w:lang w:val="en-VN"/>
              </w:rPr>
              <w:t>5.8</w:t>
            </w:r>
          </w:p>
        </w:tc>
      </w:tr>
      <w:tr w:rsidR="00625811" w:rsidRPr="00625811" w14:paraId="2F8A5997" w14:textId="77777777" w:rsidTr="005F469F">
        <w:trPr>
          <w:divId w:val="582183666"/>
        </w:trPr>
        <w:tc>
          <w:tcPr>
            <w:tcW w:w="0" w:type="auto"/>
            <w:hideMark/>
          </w:tcPr>
          <w:p w14:paraId="0ABCA667" w14:textId="77777777" w:rsidR="00625811" w:rsidRPr="00625811" w:rsidRDefault="00625811" w:rsidP="00625811">
            <w:pPr>
              <w:spacing w:before="100" w:beforeAutospacing="1" w:after="100" w:afterAutospacing="1"/>
              <w:rPr>
                <w:rFonts w:ascii="Times New Roman" w:hAnsi="Times New Roman" w:cs="Times New Roman"/>
                <w:sz w:val="24"/>
                <w:szCs w:val="24"/>
                <w:lang w:val="en-VN"/>
              </w:rPr>
            </w:pPr>
            <w:r w:rsidRPr="00625811">
              <w:rPr>
                <w:rFonts w:ascii="Times New Roman" w:hAnsi="Times New Roman" w:cs="Times New Roman"/>
                <w:sz w:val="24"/>
                <w:szCs w:val="24"/>
                <w:lang w:val="en-VN"/>
              </w:rPr>
              <w:t>Clarity &amp; Directness</w:t>
            </w:r>
          </w:p>
        </w:tc>
        <w:tc>
          <w:tcPr>
            <w:tcW w:w="0" w:type="auto"/>
            <w:hideMark/>
          </w:tcPr>
          <w:p w14:paraId="02486D00" w14:textId="77777777" w:rsidR="00625811" w:rsidRPr="00625811" w:rsidRDefault="00625811" w:rsidP="00625811">
            <w:pPr>
              <w:spacing w:before="100" w:beforeAutospacing="1" w:after="100" w:afterAutospacing="1"/>
              <w:rPr>
                <w:rFonts w:ascii="Times New Roman" w:hAnsi="Times New Roman" w:cs="Times New Roman"/>
                <w:sz w:val="24"/>
                <w:szCs w:val="24"/>
                <w:lang w:val="en-VN"/>
              </w:rPr>
            </w:pPr>
            <w:r w:rsidRPr="00625811">
              <w:rPr>
                <w:rFonts w:ascii="Times New Roman" w:hAnsi="Times New Roman" w:cs="Times New Roman"/>
                <w:sz w:val="24"/>
                <w:szCs w:val="24"/>
                <w:lang w:val="en-VN"/>
              </w:rPr>
              <w:t>5.0</w:t>
            </w:r>
          </w:p>
        </w:tc>
      </w:tr>
      <w:tr w:rsidR="00625811" w:rsidRPr="00625811" w14:paraId="54CB55C3" w14:textId="77777777" w:rsidTr="005F469F">
        <w:trPr>
          <w:divId w:val="582183666"/>
        </w:trPr>
        <w:tc>
          <w:tcPr>
            <w:tcW w:w="0" w:type="auto"/>
            <w:hideMark/>
          </w:tcPr>
          <w:p w14:paraId="699BBF5C" w14:textId="77777777" w:rsidR="00625811" w:rsidRPr="00625811" w:rsidRDefault="00625811" w:rsidP="00625811">
            <w:pPr>
              <w:spacing w:before="100" w:beforeAutospacing="1" w:after="100" w:afterAutospacing="1"/>
              <w:rPr>
                <w:rFonts w:ascii="Times New Roman" w:hAnsi="Times New Roman" w:cs="Times New Roman"/>
                <w:sz w:val="24"/>
                <w:szCs w:val="24"/>
                <w:lang w:val="en-VN"/>
              </w:rPr>
            </w:pPr>
            <w:r w:rsidRPr="00625811">
              <w:rPr>
                <w:rFonts w:ascii="Times New Roman" w:hAnsi="Times New Roman" w:cs="Times New Roman"/>
                <w:sz w:val="24"/>
                <w:szCs w:val="24"/>
                <w:lang w:val="en-VN"/>
              </w:rPr>
              <w:t>Emotional &amp; Philosophical Weight</w:t>
            </w:r>
          </w:p>
        </w:tc>
        <w:tc>
          <w:tcPr>
            <w:tcW w:w="0" w:type="auto"/>
            <w:hideMark/>
          </w:tcPr>
          <w:p w14:paraId="17092489" w14:textId="77777777" w:rsidR="00625811" w:rsidRPr="00625811" w:rsidRDefault="00625811" w:rsidP="00625811">
            <w:pPr>
              <w:spacing w:before="100" w:beforeAutospacing="1" w:after="100" w:afterAutospacing="1"/>
              <w:rPr>
                <w:rFonts w:ascii="Times New Roman" w:hAnsi="Times New Roman" w:cs="Times New Roman"/>
                <w:sz w:val="24"/>
                <w:szCs w:val="24"/>
                <w:lang w:val="en-VN"/>
              </w:rPr>
            </w:pPr>
            <w:r w:rsidRPr="00625811">
              <w:rPr>
                <w:rFonts w:ascii="Times New Roman" w:hAnsi="Times New Roman" w:cs="Times New Roman"/>
                <w:sz w:val="24"/>
                <w:szCs w:val="24"/>
                <w:lang w:val="en-VN"/>
              </w:rPr>
              <w:t>5.7</w:t>
            </w:r>
          </w:p>
        </w:tc>
      </w:tr>
      <w:tr w:rsidR="00625811" w:rsidRPr="00625811" w14:paraId="37EB4179" w14:textId="77777777" w:rsidTr="005F469F">
        <w:trPr>
          <w:divId w:val="582183666"/>
        </w:trPr>
        <w:tc>
          <w:tcPr>
            <w:tcW w:w="0" w:type="auto"/>
            <w:hideMark/>
          </w:tcPr>
          <w:p w14:paraId="17A60A4F" w14:textId="77777777" w:rsidR="00625811" w:rsidRPr="00625811" w:rsidRDefault="00625811" w:rsidP="00625811">
            <w:pPr>
              <w:spacing w:before="100" w:beforeAutospacing="1" w:after="100" w:afterAutospacing="1"/>
              <w:rPr>
                <w:rFonts w:ascii="Times New Roman" w:hAnsi="Times New Roman" w:cs="Times New Roman"/>
                <w:sz w:val="24"/>
                <w:szCs w:val="24"/>
                <w:lang w:val="en-VN"/>
              </w:rPr>
            </w:pPr>
            <w:r w:rsidRPr="00625811">
              <w:rPr>
                <w:rFonts w:ascii="Times New Roman" w:hAnsi="Times New Roman" w:cs="Times New Roman"/>
                <w:sz w:val="24"/>
                <w:szCs w:val="24"/>
                <w:lang w:val="en-VN"/>
              </w:rPr>
              <w:t>Aesthetic &amp; Flow</w:t>
            </w:r>
          </w:p>
        </w:tc>
        <w:tc>
          <w:tcPr>
            <w:tcW w:w="0" w:type="auto"/>
            <w:hideMark/>
          </w:tcPr>
          <w:p w14:paraId="57E644D3" w14:textId="77777777" w:rsidR="00625811" w:rsidRPr="00625811" w:rsidRDefault="00625811" w:rsidP="00625811">
            <w:pPr>
              <w:spacing w:before="100" w:beforeAutospacing="1" w:after="100" w:afterAutospacing="1"/>
              <w:rPr>
                <w:rFonts w:ascii="Times New Roman" w:hAnsi="Times New Roman" w:cs="Times New Roman"/>
                <w:sz w:val="24"/>
                <w:szCs w:val="24"/>
                <w:lang w:val="en-VN"/>
              </w:rPr>
            </w:pPr>
            <w:r w:rsidRPr="00625811">
              <w:rPr>
                <w:rFonts w:ascii="Times New Roman" w:hAnsi="Times New Roman" w:cs="Times New Roman"/>
                <w:sz w:val="24"/>
                <w:szCs w:val="24"/>
                <w:lang w:val="en-VN"/>
              </w:rPr>
              <w:t>5.2</w:t>
            </w:r>
          </w:p>
        </w:tc>
      </w:tr>
      <w:tr w:rsidR="00625811" w:rsidRPr="00625811" w14:paraId="57D942D6" w14:textId="77777777" w:rsidTr="005F469F">
        <w:trPr>
          <w:divId w:val="582183666"/>
        </w:trPr>
        <w:tc>
          <w:tcPr>
            <w:tcW w:w="0" w:type="auto"/>
            <w:hideMark/>
          </w:tcPr>
          <w:p w14:paraId="573B8B3C" w14:textId="77777777" w:rsidR="00625811" w:rsidRPr="00625811" w:rsidRDefault="00625811" w:rsidP="00625811">
            <w:pPr>
              <w:spacing w:before="100" w:beforeAutospacing="1" w:after="100" w:afterAutospacing="1"/>
              <w:rPr>
                <w:rFonts w:ascii="Times New Roman" w:hAnsi="Times New Roman" w:cs="Times New Roman"/>
                <w:sz w:val="24"/>
                <w:szCs w:val="24"/>
                <w:lang w:val="en-VN"/>
              </w:rPr>
            </w:pPr>
            <w:r w:rsidRPr="00625811">
              <w:rPr>
                <w:rFonts w:ascii="Times New Roman" w:hAnsi="Times New Roman" w:cs="Times New Roman"/>
                <w:sz w:val="24"/>
                <w:szCs w:val="24"/>
                <w:lang w:val="en-VN"/>
              </w:rPr>
              <w:t>Overall Impact</w:t>
            </w:r>
          </w:p>
        </w:tc>
        <w:tc>
          <w:tcPr>
            <w:tcW w:w="0" w:type="auto"/>
            <w:hideMark/>
          </w:tcPr>
          <w:p w14:paraId="22595331" w14:textId="77777777" w:rsidR="00625811" w:rsidRPr="00625811" w:rsidRDefault="00625811" w:rsidP="00625811">
            <w:pPr>
              <w:spacing w:before="100" w:beforeAutospacing="1" w:after="100" w:afterAutospacing="1"/>
              <w:rPr>
                <w:rFonts w:ascii="Times New Roman" w:hAnsi="Times New Roman" w:cs="Times New Roman"/>
                <w:sz w:val="24"/>
                <w:szCs w:val="24"/>
                <w:lang w:val="en-VN"/>
              </w:rPr>
            </w:pPr>
            <w:r w:rsidRPr="00625811">
              <w:rPr>
                <w:rFonts w:ascii="Times New Roman" w:hAnsi="Times New Roman" w:cs="Times New Roman"/>
                <w:sz w:val="24"/>
                <w:szCs w:val="24"/>
                <w:lang w:val="en-VN"/>
              </w:rPr>
              <w:t>5.4</w:t>
            </w:r>
          </w:p>
        </w:tc>
      </w:tr>
    </w:tbl>
    <w:p w14:paraId="44E5E2E2"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Cypher’s Version:</w:t>
      </w:r>
    </w:p>
    <w:p w14:paraId="423DDB75"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“My comfort lies in the avoidance of you—to suffer patiently within my manic delusion, believing the reward will be a euphoric release, an orgasm of relief.”</w:t>
      </w:r>
    </w:p>
    <w:p w14:paraId="5A18EBCC"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p>
    <w:p w14:paraId="091AD837"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lastRenderedPageBreak/>
        <w:t>Analysis &amp; Breakdown:</w:t>
      </w:r>
    </w:p>
    <w:p w14:paraId="65E5670E"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p>
    <w:p w14:paraId="2CAF8351"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Strengths:</w:t>
      </w:r>
    </w:p>
    <w:p w14:paraId="644D7E3C"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 The interplay between suffering, patience, and delusion is a psychologically rich theme, reinforcing the tension between self-denial and anticipated gratification.</w:t>
      </w:r>
    </w:p>
    <w:p w14:paraId="0BF0AC66"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 “Thinking that the reward will reap a most beautiful orgasm” is a bold and visceral metaphor, emphasizing the depth of longing and expectation.</w:t>
      </w:r>
    </w:p>
    <w:p w14:paraId="2B128E69"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 The contrast between suffering and anticipated relief makes the quote emotionally charged and introspective.</w:t>
      </w:r>
    </w:p>
    <w:p w14:paraId="01EE2552"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p>
    <w:p w14:paraId="281A5FBB"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Weaknesses:</w:t>
      </w:r>
    </w:p>
    <w:p w14:paraId="16D75178"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 “My comfort lives in the avoidance of approaching you” is a bit rigid—“My comfort lies in avoiding you” flows better.</w:t>
      </w:r>
    </w:p>
    <w:p w14:paraId="5D5D2C7A"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 “Thinking that the reward will reap” is a bit awkward—“believing the reward will be” sounds more natural.</w:t>
      </w:r>
    </w:p>
    <w:p w14:paraId="5A8033E3"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 The flow could be slightly refined to enhance readability and rhythm.</w:t>
      </w:r>
    </w:p>
    <w:p w14:paraId="03537711"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p>
    <w:p w14:paraId="340B745C"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Suggested Improvements:</w:t>
      </w:r>
    </w:p>
    <w:p w14:paraId="367BB535"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 Strengthen the opening for a smoother impact:</w:t>
      </w:r>
    </w:p>
    <w:p w14:paraId="42E37D2F"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 “My solace is in avoiding you—to endure my suffering in silence.”</w:t>
      </w:r>
    </w:p>
    <w:p w14:paraId="2C464021"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 Improve the contrast between suffering and relief:</w:t>
      </w:r>
    </w:p>
    <w:p w14:paraId="1E16F37A"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 “I wait in quiet torment, believing the reward will be an ecstasy of release.”</w:t>
      </w:r>
    </w:p>
    <w:p w14:paraId="71875FB7"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r w:rsidRPr="00625811">
        <w:rPr>
          <w:rFonts w:ascii="Times New Roman" w:hAnsi="Times New Roman" w:cs="Times New Roman"/>
          <w:sz w:val="24"/>
          <w:szCs w:val="24"/>
          <w:lang w:val="en-VN"/>
        </w:rPr>
        <w:t>• “Suffering patiently, I await a reward that will arrive as an eruption of relief.”</w:t>
      </w:r>
    </w:p>
    <w:p w14:paraId="716FEBDC" w14:textId="77777777"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p>
    <w:p w14:paraId="6DB844D7" w14:textId="6651A5D8" w:rsidR="00625811" w:rsidRPr="00625811" w:rsidRDefault="00625811" w:rsidP="00625811">
      <w:pPr>
        <w:spacing w:before="100" w:beforeAutospacing="1" w:after="100" w:afterAutospacing="1" w:line="240" w:lineRule="auto"/>
        <w:divId w:val="582183666"/>
        <w:rPr>
          <w:rFonts w:ascii="Times New Roman" w:hAnsi="Times New Roman" w:cs="Times New Roman"/>
          <w:sz w:val="24"/>
          <w:szCs w:val="24"/>
          <w:lang w:val="en-VN"/>
        </w:rPr>
      </w:pPr>
    </w:p>
    <w:p w14:paraId="66E89567" w14:textId="77777777" w:rsidR="00625811" w:rsidRDefault="00625811" w:rsidP="00625811">
      <w:pPr>
        <w:pStyle w:val="p1"/>
        <w:divId w:val="2135518825"/>
      </w:pPr>
    </w:p>
    <w:p w14:paraId="4EAA930C" w14:textId="77777777" w:rsidR="003854FA" w:rsidRDefault="003854FA" w:rsidP="001D1942">
      <w:pPr>
        <w:pStyle w:val="p1"/>
        <w:ind w:left="360"/>
        <w:divId w:val="1611858590"/>
      </w:pPr>
    </w:p>
    <w:p w14:paraId="6D72226C" w14:textId="50406AB3" w:rsidR="009E3EE4" w:rsidRDefault="00303439">
      <w:r>
        <w:t xml:space="preserve"> </w:t>
      </w:r>
    </w:p>
    <w:sectPr w:rsidR="009E3E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E52037"/>
    <w:multiLevelType w:val="hybridMultilevel"/>
    <w:tmpl w:val="2000F20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07777"/>
    <w:multiLevelType w:val="hybridMultilevel"/>
    <w:tmpl w:val="4B00D1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00342"/>
    <w:multiLevelType w:val="hybridMultilevel"/>
    <w:tmpl w:val="65F27B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F3B77"/>
    <w:multiLevelType w:val="hybridMultilevel"/>
    <w:tmpl w:val="DEB8B29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E62D0"/>
    <w:multiLevelType w:val="hybridMultilevel"/>
    <w:tmpl w:val="8506D1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8A1E1F"/>
    <w:multiLevelType w:val="hybridMultilevel"/>
    <w:tmpl w:val="632018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22B8C"/>
    <w:multiLevelType w:val="hybridMultilevel"/>
    <w:tmpl w:val="708626F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D5B6B"/>
    <w:multiLevelType w:val="hybridMultilevel"/>
    <w:tmpl w:val="26444FD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740C1"/>
    <w:multiLevelType w:val="hybridMultilevel"/>
    <w:tmpl w:val="1E88C9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00EE6"/>
    <w:multiLevelType w:val="hybridMultilevel"/>
    <w:tmpl w:val="CAD003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6618D"/>
    <w:multiLevelType w:val="hybridMultilevel"/>
    <w:tmpl w:val="52E6BEB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D62D4E"/>
    <w:multiLevelType w:val="hybridMultilevel"/>
    <w:tmpl w:val="C5CA69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6D2CC6"/>
    <w:multiLevelType w:val="hybridMultilevel"/>
    <w:tmpl w:val="63A2B0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15115A"/>
    <w:multiLevelType w:val="hybridMultilevel"/>
    <w:tmpl w:val="1C7C47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E00C3"/>
    <w:multiLevelType w:val="hybridMultilevel"/>
    <w:tmpl w:val="49E0A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158207">
    <w:abstractNumId w:val="8"/>
  </w:num>
  <w:num w:numId="2" w16cid:durableId="1325889734">
    <w:abstractNumId w:val="6"/>
  </w:num>
  <w:num w:numId="3" w16cid:durableId="110973560">
    <w:abstractNumId w:val="5"/>
  </w:num>
  <w:num w:numId="4" w16cid:durableId="408885384">
    <w:abstractNumId w:val="4"/>
  </w:num>
  <w:num w:numId="5" w16cid:durableId="840512011">
    <w:abstractNumId w:val="7"/>
  </w:num>
  <w:num w:numId="6" w16cid:durableId="800733972">
    <w:abstractNumId w:val="3"/>
  </w:num>
  <w:num w:numId="7" w16cid:durableId="608239851">
    <w:abstractNumId w:val="2"/>
  </w:num>
  <w:num w:numId="8" w16cid:durableId="1146778922">
    <w:abstractNumId w:val="1"/>
  </w:num>
  <w:num w:numId="9" w16cid:durableId="295796548">
    <w:abstractNumId w:val="0"/>
  </w:num>
  <w:num w:numId="10" w16cid:durableId="1055276258">
    <w:abstractNumId w:val="20"/>
  </w:num>
  <w:num w:numId="11" w16cid:durableId="982081800">
    <w:abstractNumId w:val="19"/>
  </w:num>
  <w:num w:numId="12" w16cid:durableId="1018000130">
    <w:abstractNumId w:val="18"/>
  </w:num>
  <w:num w:numId="13" w16cid:durableId="1740859155">
    <w:abstractNumId w:val="22"/>
  </w:num>
  <w:num w:numId="14" w16cid:durableId="374505353">
    <w:abstractNumId w:val="9"/>
  </w:num>
  <w:num w:numId="15" w16cid:durableId="1135761745">
    <w:abstractNumId w:val="15"/>
  </w:num>
  <w:num w:numId="16" w16cid:durableId="371736082">
    <w:abstractNumId w:val="12"/>
  </w:num>
  <w:num w:numId="17" w16cid:durableId="288977138">
    <w:abstractNumId w:val="13"/>
  </w:num>
  <w:num w:numId="18" w16cid:durableId="1721443818">
    <w:abstractNumId w:val="21"/>
  </w:num>
  <w:num w:numId="19" w16cid:durableId="1162895374">
    <w:abstractNumId w:val="14"/>
  </w:num>
  <w:num w:numId="20" w16cid:durableId="798499893">
    <w:abstractNumId w:val="11"/>
  </w:num>
  <w:num w:numId="21" w16cid:durableId="1566912628">
    <w:abstractNumId w:val="16"/>
  </w:num>
  <w:num w:numId="22" w16cid:durableId="2134861370">
    <w:abstractNumId w:val="17"/>
  </w:num>
  <w:num w:numId="23" w16cid:durableId="1961839631">
    <w:abstractNumId w:val="23"/>
  </w:num>
  <w:num w:numId="24" w16cid:durableId="18057357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D8B"/>
    <w:rsid w:val="000104F8"/>
    <w:rsid w:val="000124FB"/>
    <w:rsid w:val="0001387B"/>
    <w:rsid w:val="00014DB3"/>
    <w:rsid w:val="000176F0"/>
    <w:rsid w:val="00020DC5"/>
    <w:rsid w:val="00021702"/>
    <w:rsid w:val="00034616"/>
    <w:rsid w:val="000476BD"/>
    <w:rsid w:val="00051857"/>
    <w:rsid w:val="0006063C"/>
    <w:rsid w:val="00065BA6"/>
    <w:rsid w:val="00066362"/>
    <w:rsid w:val="00071F01"/>
    <w:rsid w:val="00077A66"/>
    <w:rsid w:val="000832EC"/>
    <w:rsid w:val="000A0981"/>
    <w:rsid w:val="000A468A"/>
    <w:rsid w:val="000A5BFC"/>
    <w:rsid w:val="000B218F"/>
    <w:rsid w:val="000D02D9"/>
    <w:rsid w:val="000D04F1"/>
    <w:rsid w:val="000D0765"/>
    <w:rsid w:val="000D2D13"/>
    <w:rsid w:val="000D7DC3"/>
    <w:rsid w:val="000E0A2E"/>
    <w:rsid w:val="000E5085"/>
    <w:rsid w:val="000E6A92"/>
    <w:rsid w:val="000F16D6"/>
    <w:rsid w:val="000F1813"/>
    <w:rsid w:val="00101364"/>
    <w:rsid w:val="00104FB1"/>
    <w:rsid w:val="0011539A"/>
    <w:rsid w:val="0012094B"/>
    <w:rsid w:val="00122BAD"/>
    <w:rsid w:val="0012526C"/>
    <w:rsid w:val="00126FE0"/>
    <w:rsid w:val="001408E0"/>
    <w:rsid w:val="0015074B"/>
    <w:rsid w:val="00150845"/>
    <w:rsid w:val="00153F05"/>
    <w:rsid w:val="001558C7"/>
    <w:rsid w:val="00170AC5"/>
    <w:rsid w:val="001726C3"/>
    <w:rsid w:val="0017641C"/>
    <w:rsid w:val="00192FF4"/>
    <w:rsid w:val="00194628"/>
    <w:rsid w:val="0019510B"/>
    <w:rsid w:val="001A6A85"/>
    <w:rsid w:val="001B1A57"/>
    <w:rsid w:val="001B38AB"/>
    <w:rsid w:val="001B3CF6"/>
    <w:rsid w:val="001C587B"/>
    <w:rsid w:val="001D1942"/>
    <w:rsid w:val="001E6C4D"/>
    <w:rsid w:val="001F088C"/>
    <w:rsid w:val="001F2484"/>
    <w:rsid w:val="001F4D91"/>
    <w:rsid w:val="001F5488"/>
    <w:rsid w:val="00216190"/>
    <w:rsid w:val="00225691"/>
    <w:rsid w:val="00231D49"/>
    <w:rsid w:val="00246A87"/>
    <w:rsid w:val="00246BDC"/>
    <w:rsid w:val="00255D47"/>
    <w:rsid w:val="00255D95"/>
    <w:rsid w:val="00257D01"/>
    <w:rsid w:val="002606DB"/>
    <w:rsid w:val="00260AE2"/>
    <w:rsid w:val="0026273F"/>
    <w:rsid w:val="00264836"/>
    <w:rsid w:val="00270778"/>
    <w:rsid w:val="00272C57"/>
    <w:rsid w:val="00274C8D"/>
    <w:rsid w:val="00280A10"/>
    <w:rsid w:val="002825D3"/>
    <w:rsid w:val="0029639D"/>
    <w:rsid w:val="002A376A"/>
    <w:rsid w:val="002A6DAC"/>
    <w:rsid w:val="002B7879"/>
    <w:rsid w:val="002C6124"/>
    <w:rsid w:val="00302F41"/>
    <w:rsid w:val="00303439"/>
    <w:rsid w:val="003048AD"/>
    <w:rsid w:val="00305A59"/>
    <w:rsid w:val="003065F7"/>
    <w:rsid w:val="00311E8B"/>
    <w:rsid w:val="00313A05"/>
    <w:rsid w:val="00322AC2"/>
    <w:rsid w:val="00324F89"/>
    <w:rsid w:val="00326844"/>
    <w:rsid w:val="00326F90"/>
    <w:rsid w:val="00331EEB"/>
    <w:rsid w:val="003343AD"/>
    <w:rsid w:val="003352E2"/>
    <w:rsid w:val="003414E4"/>
    <w:rsid w:val="00342915"/>
    <w:rsid w:val="003571C8"/>
    <w:rsid w:val="003624FF"/>
    <w:rsid w:val="00366635"/>
    <w:rsid w:val="00374D0B"/>
    <w:rsid w:val="003816DA"/>
    <w:rsid w:val="003854FA"/>
    <w:rsid w:val="003937A1"/>
    <w:rsid w:val="00393E12"/>
    <w:rsid w:val="00397789"/>
    <w:rsid w:val="003A57ED"/>
    <w:rsid w:val="003A5C1C"/>
    <w:rsid w:val="003D00A2"/>
    <w:rsid w:val="003D61BA"/>
    <w:rsid w:val="003F03DE"/>
    <w:rsid w:val="003F62A4"/>
    <w:rsid w:val="00400818"/>
    <w:rsid w:val="0040319D"/>
    <w:rsid w:val="00405B7C"/>
    <w:rsid w:val="004118AE"/>
    <w:rsid w:val="0041547C"/>
    <w:rsid w:val="00420CF9"/>
    <w:rsid w:val="00424672"/>
    <w:rsid w:val="00436710"/>
    <w:rsid w:val="00451CEE"/>
    <w:rsid w:val="00455E8F"/>
    <w:rsid w:val="004562FC"/>
    <w:rsid w:val="004573EC"/>
    <w:rsid w:val="004620CD"/>
    <w:rsid w:val="00487A4F"/>
    <w:rsid w:val="00492550"/>
    <w:rsid w:val="004B1BA2"/>
    <w:rsid w:val="004B1FBC"/>
    <w:rsid w:val="004D4F5C"/>
    <w:rsid w:val="004E1C31"/>
    <w:rsid w:val="004E2AA1"/>
    <w:rsid w:val="004F24E4"/>
    <w:rsid w:val="004F551C"/>
    <w:rsid w:val="00502AC6"/>
    <w:rsid w:val="005035A6"/>
    <w:rsid w:val="005156DC"/>
    <w:rsid w:val="005160E7"/>
    <w:rsid w:val="00526131"/>
    <w:rsid w:val="005444DF"/>
    <w:rsid w:val="0054540E"/>
    <w:rsid w:val="0055090D"/>
    <w:rsid w:val="00561278"/>
    <w:rsid w:val="00567B49"/>
    <w:rsid w:val="00574BD7"/>
    <w:rsid w:val="00575F81"/>
    <w:rsid w:val="0058337C"/>
    <w:rsid w:val="00593251"/>
    <w:rsid w:val="005968DB"/>
    <w:rsid w:val="005A0370"/>
    <w:rsid w:val="005A4E7C"/>
    <w:rsid w:val="005A6D27"/>
    <w:rsid w:val="005A7409"/>
    <w:rsid w:val="005B1CAE"/>
    <w:rsid w:val="005B3CEA"/>
    <w:rsid w:val="005C50D5"/>
    <w:rsid w:val="005C693F"/>
    <w:rsid w:val="005D70C2"/>
    <w:rsid w:val="005D73B3"/>
    <w:rsid w:val="005E6229"/>
    <w:rsid w:val="005E739E"/>
    <w:rsid w:val="005F469F"/>
    <w:rsid w:val="006050ED"/>
    <w:rsid w:val="0062153F"/>
    <w:rsid w:val="00622005"/>
    <w:rsid w:val="00625811"/>
    <w:rsid w:val="00641C06"/>
    <w:rsid w:val="00643599"/>
    <w:rsid w:val="00666E85"/>
    <w:rsid w:val="00667896"/>
    <w:rsid w:val="006823E3"/>
    <w:rsid w:val="00682440"/>
    <w:rsid w:val="006826A3"/>
    <w:rsid w:val="006871EC"/>
    <w:rsid w:val="006A1D1B"/>
    <w:rsid w:val="006A39E1"/>
    <w:rsid w:val="006C0F0C"/>
    <w:rsid w:val="006C3188"/>
    <w:rsid w:val="006C673C"/>
    <w:rsid w:val="006D501F"/>
    <w:rsid w:val="006F3593"/>
    <w:rsid w:val="006F593C"/>
    <w:rsid w:val="007020F8"/>
    <w:rsid w:val="00710BE1"/>
    <w:rsid w:val="0071592F"/>
    <w:rsid w:val="007221CC"/>
    <w:rsid w:val="007245AD"/>
    <w:rsid w:val="00725A23"/>
    <w:rsid w:val="00726185"/>
    <w:rsid w:val="00737D24"/>
    <w:rsid w:val="007600B0"/>
    <w:rsid w:val="0076017E"/>
    <w:rsid w:val="0076035C"/>
    <w:rsid w:val="0076039B"/>
    <w:rsid w:val="00761648"/>
    <w:rsid w:val="00764C51"/>
    <w:rsid w:val="0077181E"/>
    <w:rsid w:val="00773105"/>
    <w:rsid w:val="00783C2F"/>
    <w:rsid w:val="00784908"/>
    <w:rsid w:val="00791F6A"/>
    <w:rsid w:val="00797752"/>
    <w:rsid w:val="007A716C"/>
    <w:rsid w:val="007A7D51"/>
    <w:rsid w:val="007B3E3F"/>
    <w:rsid w:val="007F6B70"/>
    <w:rsid w:val="00814515"/>
    <w:rsid w:val="00821F2A"/>
    <w:rsid w:val="00822F36"/>
    <w:rsid w:val="008310A4"/>
    <w:rsid w:val="00834713"/>
    <w:rsid w:val="00837B75"/>
    <w:rsid w:val="008525E5"/>
    <w:rsid w:val="00857AE4"/>
    <w:rsid w:val="00862DC1"/>
    <w:rsid w:val="00884D1A"/>
    <w:rsid w:val="00885211"/>
    <w:rsid w:val="008877D3"/>
    <w:rsid w:val="008A399C"/>
    <w:rsid w:val="008B530F"/>
    <w:rsid w:val="008C5167"/>
    <w:rsid w:val="008C5FEB"/>
    <w:rsid w:val="008D2090"/>
    <w:rsid w:val="008E6885"/>
    <w:rsid w:val="008F1175"/>
    <w:rsid w:val="008F667E"/>
    <w:rsid w:val="00906EED"/>
    <w:rsid w:val="009119EE"/>
    <w:rsid w:val="00912227"/>
    <w:rsid w:val="00912271"/>
    <w:rsid w:val="0091591D"/>
    <w:rsid w:val="00915937"/>
    <w:rsid w:val="00915FE4"/>
    <w:rsid w:val="00916B3C"/>
    <w:rsid w:val="009231A2"/>
    <w:rsid w:val="009262CF"/>
    <w:rsid w:val="00933E53"/>
    <w:rsid w:val="00935FA0"/>
    <w:rsid w:val="00944173"/>
    <w:rsid w:val="009475F5"/>
    <w:rsid w:val="009570D0"/>
    <w:rsid w:val="0096043E"/>
    <w:rsid w:val="009641C7"/>
    <w:rsid w:val="0096717E"/>
    <w:rsid w:val="009749D7"/>
    <w:rsid w:val="00980B47"/>
    <w:rsid w:val="00985D3B"/>
    <w:rsid w:val="009905E9"/>
    <w:rsid w:val="009905F6"/>
    <w:rsid w:val="00990ECD"/>
    <w:rsid w:val="00994DF8"/>
    <w:rsid w:val="009960C5"/>
    <w:rsid w:val="009A1189"/>
    <w:rsid w:val="009A61BB"/>
    <w:rsid w:val="009A6BFA"/>
    <w:rsid w:val="009B28AB"/>
    <w:rsid w:val="009B6A5D"/>
    <w:rsid w:val="009C5BDC"/>
    <w:rsid w:val="009C68E6"/>
    <w:rsid w:val="009C7575"/>
    <w:rsid w:val="009D0C20"/>
    <w:rsid w:val="009D5E24"/>
    <w:rsid w:val="009E3EE4"/>
    <w:rsid w:val="009E406E"/>
    <w:rsid w:val="009E41BD"/>
    <w:rsid w:val="009F35FE"/>
    <w:rsid w:val="009F3910"/>
    <w:rsid w:val="00A02994"/>
    <w:rsid w:val="00A16FA3"/>
    <w:rsid w:val="00A23245"/>
    <w:rsid w:val="00A274B2"/>
    <w:rsid w:val="00A3037E"/>
    <w:rsid w:val="00A3394C"/>
    <w:rsid w:val="00A3416B"/>
    <w:rsid w:val="00A35780"/>
    <w:rsid w:val="00A4501B"/>
    <w:rsid w:val="00A478AA"/>
    <w:rsid w:val="00A65EA1"/>
    <w:rsid w:val="00A93869"/>
    <w:rsid w:val="00AA1D8D"/>
    <w:rsid w:val="00AA75D2"/>
    <w:rsid w:val="00AB0037"/>
    <w:rsid w:val="00AC5410"/>
    <w:rsid w:val="00AD23EA"/>
    <w:rsid w:val="00AE1360"/>
    <w:rsid w:val="00AF24A9"/>
    <w:rsid w:val="00B03D02"/>
    <w:rsid w:val="00B12F73"/>
    <w:rsid w:val="00B14FDB"/>
    <w:rsid w:val="00B205E4"/>
    <w:rsid w:val="00B21ACF"/>
    <w:rsid w:val="00B2640E"/>
    <w:rsid w:val="00B272A0"/>
    <w:rsid w:val="00B32A83"/>
    <w:rsid w:val="00B368E9"/>
    <w:rsid w:val="00B37033"/>
    <w:rsid w:val="00B4053F"/>
    <w:rsid w:val="00B425E9"/>
    <w:rsid w:val="00B42CBC"/>
    <w:rsid w:val="00B46BD5"/>
    <w:rsid w:val="00B47730"/>
    <w:rsid w:val="00B5225F"/>
    <w:rsid w:val="00B548B0"/>
    <w:rsid w:val="00B5712A"/>
    <w:rsid w:val="00B649DC"/>
    <w:rsid w:val="00B65F02"/>
    <w:rsid w:val="00B75B66"/>
    <w:rsid w:val="00B850AA"/>
    <w:rsid w:val="00BA4231"/>
    <w:rsid w:val="00BB6BB6"/>
    <w:rsid w:val="00BD1317"/>
    <w:rsid w:val="00BD173D"/>
    <w:rsid w:val="00BD2DD7"/>
    <w:rsid w:val="00BD50ED"/>
    <w:rsid w:val="00BE0F2D"/>
    <w:rsid w:val="00BE2FD7"/>
    <w:rsid w:val="00BE4686"/>
    <w:rsid w:val="00BF1484"/>
    <w:rsid w:val="00BF5E68"/>
    <w:rsid w:val="00C074C3"/>
    <w:rsid w:val="00C1223E"/>
    <w:rsid w:val="00C12431"/>
    <w:rsid w:val="00C20EA1"/>
    <w:rsid w:val="00C35E33"/>
    <w:rsid w:val="00C40F0C"/>
    <w:rsid w:val="00C42B8B"/>
    <w:rsid w:val="00C44A54"/>
    <w:rsid w:val="00C72BB1"/>
    <w:rsid w:val="00C809BE"/>
    <w:rsid w:val="00CB03AE"/>
    <w:rsid w:val="00CB0664"/>
    <w:rsid w:val="00CB7D95"/>
    <w:rsid w:val="00CC12FA"/>
    <w:rsid w:val="00CC259F"/>
    <w:rsid w:val="00CC6907"/>
    <w:rsid w:val="00CD08C7"/>
    <w:rsid w:val="00CD18E7"/>
    <w:rsid w:val="00CD5AC1"/>
    <w:rsid w:val="00CE0E0D"/>
    <w:rsid w:val="00CE2AB8"/>
    <w:rsid w:val="00CF1810"/>
    <w:rsid w:val="00D010E7"/>
    <w:rsid w:val="00D100FF"/>
    <w:rsid w:val="00D11623"/>
    <w:rsid w:val="00D17DDD"/>
    <w:rsid w:val="00D22153"/>
    <w:rsid w:val="00D257C8"/>
    <w:rsid w:val="00D258BD"/>
    <w:rsid w:val="00D318BA"/>
    <w:rsid w:val="00D33B34"/>
    <w:rsid w:val="00D37922"/>
    <w:rsid w:val="00D532E6"/>
    <w:rsid w:val="00D6130E"/>
    <w:rsid w:val="00D61BB7"/>
    <w:rsid w:val="00D63555"/>
    <w:rsid w:val="00D64D74"/>
    <w:rsid w:val="00D6533C"/>
    <w:rsid w:val="00D765D4"/>
    <w:rsid w:val="00D77E32"/>
    <w:rsid w:val="00D82AAF"/>
    <w:rsid w:val="00D8334C"/>
    <w:rsid w:val="00D904B6"/>
    <w:rsid w:val="00D95152"/>
    <w:rsid w:val="00D964EA"/>
    <w:rsid w:val="00DA5EBA"/>
    <w:rsid w:val="00DC0497"/>
    <w:rsid w:val="00DD0E41"/>
    <w:rsid w:val="00DD31C0"/>
    <w:rsid w:val="00DE191B"/>
    <w:rsid w:val="00DF070C"/>
    <w:rsid w:val="00E0128A"/>
    <w:rsid w:val="00E10A44"/>
    <w:rsid w:val="00E14E55"/>
    <w:rsid w:val="00E1541E"/>
    <w:rsid w:val="00E17097"/>
    <w:rsid w:val="00E173A5"/>
    <w:rsid w:val="00E22953"/>
    <w:rsid w:val="00E339CC"/>
    <w:rsid w:val="00E3484C"/>
    <w:rsid w:val="00E365C6"/>
    <w:rsid w:val="00E4543B"/>
    <w:rsid w:val="00E470A6"/>
    <w:rsid w:val="00E517E7"/>
    <w:rsid w:val="00E53C73"/>
    <w:rsid w:val="00E649ED"/>
    <w:rsid w:val="00E6772F"/>
    <w:rsid w:val="00E70191"/>
    <w:rsid w:val="00E7338B"/>
    <w:rsid w:val="00E823CF"/>
    <w:rsid w:val="00E93886"/>
    <w:rsid w:val="00EA168E"/>
    <w:rsid w:val="00EB01E6"/>
    <w:rsid w:val="00EC4F1A"/>
    <w:rsid w:val="00EC5BCC"/>
    <w:rsid w:val="00EC7808"/>
    <w:rsid w:val="00EC79C4"/>
    <w:rsid w:val="00ED2128"/>
    <w:rsid w:val="00ED4738"/>
    <w:rsid w:val="00ED5A96"/>
    <w:rsid w:val="00ED5B0F"/>
    <w:rsid w:val="00ED7FE8"/>
    <w:rsid w:val="00EE2C11"/>
    <w:rsid w:val="00F10D0F"/>
    <w:rsid w:val="00F10E90"/>
    <w:rsid w:val="00F140C1"/>
    <w:rsid w:val="00F17E2A"/>
    <w:rsid w:val="00F30F3D"/>
    <w:rsid w:val="00F41EED"/>
    <w:rsid w:val="00F46A18"/>
    <w:rsid w:val="00F53F2E"/>
    <w:rsid w:val="00F6537A"/>
    <w:rsid w:val="00F726DD"/>
    <w:rsid w:val="00F76203"/>
    <w:rsid w:val="00F851C1"/>
    <w:rsid w:val="00FA35C1"/>
    <w:rsid w:val="00FB3261"/>
    <w:rsid w:val="00FB4488"/>
    <w:rsid w:val="00FB6594"/>
    <w:rsid w:val="00FB6720"/>
    <w:rsid w:val="00FC4214"/>
    <w:rsid w:val="00FC693F"/>
    <w:rsid w:val="00FF2490"/>
    <w:rsid w:val="00FF7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2A8AE9"/>
  <w14:defaultImageDpi w14:val="300"/>
  <w15:docId w15:val="{0DA2F9A8-5E55-2646-8045-2A1373A8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F76203"/>
    <w:pPr>
      <w:spacing w:before="100" w:beforeAutospacing="1" w:after="100" w:afterAutospacing="1" w:line="240" w:lineRule="auto"/>
    </w:pPr>
    <w:rPr>
      <w:rFonts w:ascii="Times New Roman" w:hAnsi="Times New Roman" w:cs="Times New Roman"/>
      <w:sz w:val="24"/>
      <w:szCs w:val="24"/>
    </w:rPr>
  </w:style>
  <w:style w:type="character" w:customStyle="1" w:styleId="s1">
    <w:name w:val="s1"/>
    <w:basedOn w:val="DefaultParagraphFont"/>
    <w:rsid w:val="00F76203"/>
  </w:style>
  <w:style w:type="character" w:customStyle="1" w:styleId="apple-converted-space">
    <w:name w:val="apple-converted-space"/>
    <w:basedOn w:val="DefaultParagraphFont"/>
    <w:rsid w:val="00857AE4"/>
  </w:style>
  <w:style w:type="paragraph" w:customStyle="1" w:styleId="p2">
    <w:name w:val="p2"/>
    <w:basedOn w:val="Normal"/>
    <w:rsid w:val="00C40F0C"/>
    <w:pPr>
      <w:spacing w:before="100" w:beforeAutospacing="1" w:after="100" w:afterAutospacing="1" w:line="240" w:lineRule="auto"/>
    </w:pPr>
    <w:rPr>
      <w:rFonts w:ascii="Times New Roman" w:hAnsi="Times New Roman" w:cs="Times New Roman"/>
      <w:sz w:val="24"/>
      <w:szCs w:val="24"/>
    </w:rPr>
  </w:style>
  <w:style w:type="character" w:customStyle="1" w:styleId="s2">
    <w:name w:val="s2"/>
    <w:basedOn w:val="DefaultParagraphFont"/>
    <w:rsid w:val="00C40F0C"/>
  </w:style>
  <w:style w:type="paragraph" w:customStyle="1" w:styleId="p3">
    <w:name w:val="p3"/>
    <w:basedOn w:val="Normal"/>
    <w:rsid w:val="00FF7FAB"/>
    <w:pPr>
      <w:spacing w:before="100" w:beforeAutospacing="1" w:after="100" w:afterAutospacing="1" w:line="240" w:lineRule="auto"/>
    </w:pPr>
    <w:rPr>
      <w:rFonts w:ascii="Times New Roman" w:hAnsi="Times New Roman" w:cs="Times New Roman"/>
      <w:sz w:val="24"/>
      <w:szCs w:val="24"/>
      <w:lang w:val="en-VN"/>
    </w:rPr>
  </w:style>
  <w:style w:type="character" w:customStyle="1" w:styleId="apple-tab-span">
    <w:name w:val="apple-tab-span"/>
    <w:basedOn w:val="DefaultParagraphFont"/>
    <w:rsid w:val="00FF7FAB"/>
  </w:style>
  <w:style w:type="paragraph" w:customStyle="1" w:styleId="p4">
    <w:name w:val="p4"/>
    <w:basedOn w:val="Normal"/>
    <w:rsid w:val="0076035C"/>
    <w:pPr>
      <w:spacing w:before="100" w:beforeAutospacing="1" w:after="100" w:afterAutospacing="1" w:line="240" w:lineRule="auto"/>
    </w:pPr>
    <w:rPr>
      <w:rFonts w:ascii="Times New Roman" w:hAnsi="Times New Roman" w:cs="Times New Roman"/>
      <w:sz w:val="24"/>
      <w:szCs w:val="24"/>
      <w:lang w:val="en-VN"/>
    </w:rPr>
  </w:style>
  <w:style w:type="character" w:customStyle="1" w:styleId="s3">
    <w:name w:val="s3"/>
    <w:basedOn w:val="DefaultParagraphFont"/>
    <w:rsid w:val="00E0128A"/>
  </w:style>
  <w:style w:type="character" w:customStyle="1" w:styleId="s5">
    <w:name w:val="s5"/>
    <w:basedOn w:val="DefaultParagraphFont"/>
    <w:rsid w:val="00E0128A"/>
  </w:style>
  <w:style w:type="character" w:customStyle="1" w:styleId="s6">
    <w:name w:val="s6"/>
    <w:basedOn w:val="DefaultParagraphFont"/>
    <w:rsid w:val="00E0128A"/>
  </w:style>
  <w:style w:type="paragraph" w:customStyle="1" w:styleId="p5">
    <w:name w:val="p5"/>
    <w:basedOn w:val="Normal"/>
    <w:rsid w:val="00E0128A"/>
    <w:pPr>
      <w:spacing w:before="100" w:beforeAutospacing="1" w:after="100" w:afterAutospacing="1" w:line="240" w:lineRule="auto"/>
    </w:pPr>
    <w:rPr>
      <w:rFonts w:ascii="Times New Roman" w:hAnsi="Times New Roman" w:cs="Times New Roman"/>
      <w:sz w:val="24"/>
      <w:szCs w:val="24"/>
      <w:lang w:val="en-VN"/>
    </w:rPr>
  </w:style>
  <w:style w:type="paragraph" w:customStyle="1" w:styleId="p6">
    <w:name w:val="p6"/>
    <w:basedOn w:val="Normal"/>
    <w:rsid w:val="00E0128A"/>
    <w:pPr>
      <w:spacing w:before="100" w:beforeAutospacing="1" w:after="100" w:afterAutospacing="1" w:line="240" w:lineRule="auto"/>
    </w:pPr>
    <w:rPr>
      <w:rFonts w:ascii="Times New Roman" w:hAnsi="Times New Roman" w:cs="Times New Roman"/>
      <w:sz w:val="24"/>
      <w:szCs w:val="24"/>
      <w:lang w:val="en-VN"/>
    </w:rPr>
  </w:style>
  <w:style w:type="table" w:styleId="PlainTable1">
    <w:name w:val="Plain Table 1"/>
    <w:basedOn w:val="TableNormal"/>
    <w:uiPriority w:val="99"/>
    <w:rsid w:val="00122B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983">
      <w:bodyDiv w:val="1"/>
      <w:marLeft w:val="0"/>
      <w:marRight w:val="0"/>
      <w:marTop w:val="0"/>
      <w:marBottom w:val="0"/>
      <w:divBdr>
        <w:top w:val="none" w:sz="0" w:space="0" w:color="auto"/>
        <w:left w:val="none" w:sz="0" w:space="0" w:color="auto"/>
        <w:bottom w:val="none" w:sz="0" w:space="0" w:color="auto"/>
        <w:right w:val="none" w:sz="0" w:space="0" w:color="auto"/>
      </w:divBdr>
      <w:divsChild>
        <w:div w:id="1210141605">
          <w:marLeft w:val="0"/>
          <w:marRight w:val="0"/>
          <w:marTop w:val="0"/>
          <w:marBottom w:val="0"/>
          <w:divBdr>
            <w:top w:val="none" w:sz="0" w:space="0" w:color="auto"/>
            <w:left w:val="none" w:sz="0" w:space="0" w:color="auto"/>
            <w:bottom w:val="none" w:sz="0" w:space="0" w:color="auto"/>
            <w:right w:val="none" w:sz="0" w:space="0" w:color="auto"/>
          </w:divBdr>
        </w:div>
        <w:div w:id="1939672451">
          <w:marLeft w:val="0"/>
          <w:marRight w:val="0"/>
          <w:marTop w:val="0"/>
          <w:marBottom w:val="0"/>
          <w:divBdr>
            <w:top w:val="none" w:sz="0" w:space="0" w:color="auto"/>
            <w:left w:val="none" w:sz="0" w:space="0" w:color="auto"/>
            <w:bottom w:val="none" w:sz="0" w:space="0" w:color="auto"/>
            <w:right w:val="none" w:sz="0" w:space="0" w:color="auto"/>
          </w:divBdr>
        </w:div>
      </w:divsChild>
    </w:div>
    <w:div w:id="64764704">
      <w:bodyDiv w:val="1"/>
      <w:marLeft w:val="0"/>
      <w:marRight w:val="0"/>
      <w:marTop w:val="0"/>
      <w:marBottom w:val="0"/>
      <w:divBdr>
        <w:top w:val="none" w:sz="0" w:space="0" w:color="auto"/>
        <w:left w:val="none" w:sz="0" w:space="0" w:color="auto"/>
        <w:bottom w:val="none" w:sz="0" w:space="0" w:color="auto"/>
        <w:right w:val="none" w:sz="0" w:space="0" w:color="auto"/>
      </w:divBdr>
      <w:divsChild>
        <w:div w:id="339814407">
          <w:marLeft w:val="0"/>
          <w:marRight w:val="0"/>
          <w:marTop w:val="0"/>
          <w:marBottom w:val="0"/>
          <w:divBdr>
            <w:top w:val="none" w:sz="0" w:space="0" w:color="auto"/>
            <w:left w:val="none" w:sz="0" w:space="0" w:color="auto"/>
            <w:bottom w:val="none" w:sz="0" w:space="0" w:color="auto"/>
            <w:right w:val="none" w:sz="0" w:space="0" w:color="auto"/>
          </w:divBdr>
        </w:div>
      </w:divsChild>
    </w:div>
    <w:div w:id="90400286">
      <w:bodyDiv w:val="1"/>
      <w:marLeft w:val="0"/>
      <w:marRight w:val="0"/>
      <w:marTop w:val="0"/>
      <w:marBottom w:val="0"/>
      <w:divBdr>
        <w:top w:val="none" w:sz="0" w:space="0" w:color="auto"/>
        <w:left w:val="none" w:sz="0" w:space="0" w:color="auto"/>
        <w:bottom w:val="none" w:sz="0" w:space="0" w:color="auto"/>
        <w:right w:val="none" w:sz="0" w:space="0" w:color="auto"/>
      </w:divBdr>
      <w:divsChild>
        <w:div w:id="101457822">
          <w:marLeft w:val="0"/>
          <w:marRight w:val="0"/>
          <w:marTop w:val="0"/>
          <w:marBottom w:val="0"/>
          <w:divBdr>
            <w:top w:val="none" w:sz="0" w:space="0" w:color="auto"/>
            <w:left w:val="none" w:sz="0" w:space="0" w:color="auto"/>
            <w:bottom w:val="none" w:sz="0" w:space="0" w:color="auto"/>
            <w:right w:val="none" w:sz="0" w:space="0" w:color="auto"/>
          </w:divBdr>
        </w:div>
      </w:divsChild>
    </w:div>
    <w:div w:id="124471855">
      <w:bodyDiv w:val="1"/>
      <w:marLeft w:val="0"/>
      <w:marRight w:val="0"/>
      <w:marTop w:val="0"/>
      <w:marBottom w:val="0"/>
      <w:divBdr>
        <w:top w:val="none" w:sz="0" w:space="0" w:color="auto"/>
        <w:left w:val="none" w:sz="0" w:space="0" w:color="auto"/>
        <w:bottom w:val="none" w:sz="0" w:space="0" w:color="auto"/>
        <w:right w:val="none" w:sz="0" w:space="0" w:color="auto"/>
      </w:divBdr>
    </w:div>
    <w:div w:id="142352729">
      <w:bodyDiv w:val="1"/>
      <w:marLeft w:val="0"/>
      <w:marRight w:val="0"/>
      <w:marTop w:val="0"/>
      <w:marBottom w:val="0"/>
      <w:divBdr>
        <w:top w:val="none" w:sz="0" w:space="0" w:color="auto"/>
        <w:left w:val="none" w:sz="0" w:space="0" w:color="auto"/>
        <w:bottom w:val="none" w:sz="0" w:space="0" w:color="auto"/>
        <w:right w:val="none" w:sz="0" w:space="0" w:color="auto"/>
      </w:divBdr>
    </w:div>
    <w:div w:id="183137829">
      <w:bodyDiv w:val="1"/>
      <w:marLeft w:val="0"/>
      <w:marRight w:val="0"/>
      <w:marTop w:val="0"/>
      <w:marBottom w:val="0"/>
      <w:divBdr>
        <w:top w:val="none" w:sz="0" w:space="0" w:color="auto"/>
        <w:left w:val="none" w:sz="0" w:space="0" w:color="auto"/>
        <w:bottom w:val="none" w:sz="0" w:space="0" w:color="auto"/>
        <w:right w:val="none" w:sz="0" w:space="0" w:color="auto"/>
      </w:divBdr>
    </w:div>
    <w:div w:id="335961784">
      <w:bodyDiv w:val="1"/>
      <w:marLeft w:val="0"/>
      <w:marRight w:val="0"/>
      <w:marTop w:val="0"/>
      <w:marBottom w:val="0"/>
      <w:divBdr>
        <w:top w:val="none" w:sz="0" w:space="0" w:color="auto"/>
        <w:left w:val="none" w:sz="0" w:space="0" w:color="auto"/>
        <w:bottom w:val="none" w:sz="0" w:space="0" w:color="auto"/>
        <w:right w:val="none" w:sz="0" w:space="0" w:color="auto"/>
      </w:divBdr>
      <w:divsChild>
        <w:div w:id="1177768646">
          <w:marLeft w:val="0"/>
          <w:marRight w:val="0"/>
          <w:marTop w:val="0"/>
          <w:marBottom w:val="0"/>
          <w:divBdr>
            <w:top w:val="none" w:sz="0" w:space="0" w:color="auto"/>
            <w:left w:val="none" w:sz="0" w:space="0" w:color="auto"/>
            <w:bottom w:val="none" w:sz="0" w:space="0" w:color="auto"/>
            <w:right w:val="none" w:sz="0" w:space="0" w:color="auto"/>
          </w:divBdr>
        </w:div>
      </w:divsChild>
    </w:div>
    <w:div w:id="346835375">
      <w:bodyDiv w:val="1"/>
      <w:marLeft w:val="0"/>
      <w:marRight w:val="0"/>
      <w:marTop w:val="0"/>
      <w:marBottom w:val="0"/>
      <w:divBdr>
        <w:top w:val="none" w:sz="0" w:space="0" w:color="auto"/>
        <w:left w:val="none" w:sz="0" w:space="0" w:color="auto"/>
        <w:bottom w:val="none" w:sz="0" w:space="0" w:color="auto"/>
        <w:right w:val="none" w:sz="0" w:space="0" w:color="auto"/>
      </w:divBdr>
      <w:divsChild>
        <w:div w:id="1187250625">
          <w:marLeft w:val="0"/>
          <w:marRight w:val="0"/>
          <w:marTop w:val="0"/>
          <w:marBottom w:val="0"/>
          <w:divBdr>
            <w:top w:val="none" w:sz="0" w:space="0" w:color="auto"/>
            <w:left w:val="none" w:sz="0" w:space="0" w:color="auto"/>
            <w:bottom w:val="none" w:sz="0" w:space="0" w:color="auto"/>
            <w:right w:val="none" w:sz="0" w:space="0" w:color="auto"/>
          </w:divBdr>
        </w:div>
        <w:div w:id="1466579463">
          <w:marLeft w:val="0"/>
          <w:marRight w:val="0"/>
          <w:marTop w:val="0"/>
          <w:marBottom w:val="0"/>
          <w:divBdr>
            <w:top w:val="none" w:sz="0" w:space="0" w:color="auto"/>
            <w:left w:val="none" w:sz="0" w:space="0" w:color="auto"/>
            <w:bottom w:val="none" w:sz="0" w:space="0" w:color="auto"/>
            <w:right w:val="none" w:sz="0" w:space="0" w:color="auto"/>
          </w:divBdr>
          <w:divsChild>
            <w:div w:id="1370885234">
              <w:marLeft w:val="0"/>
              <w:marRight w:val="0"/>
              <w:marTop w:val="0"/>
              <w:marBottom w:val="0"/>
              <w:divBdr>
                <w:top w:val="none" w:sz="0" w:space="0" w:color="auto"/>
                <w:left w:val="none" w:sz="0" w:space="0" w:color="auto"/>
                <w:bottom w:val="none" w:sz="0" w:space="0" w:color="auto"/>
                <w:right w:val="none" w:sz="0" w:space="0" w:color="auto"/>
              </w:divBdr>
            </w:div>
          </w:divsChild>
        </w:div>
        <w:div w:id="2628180">
          <w:marLeft w:val="0"/>
          <w:marRight w:val="0"/>
          <w:marTop w:val="0"/>
          <w:marBottom w:val="0"/>
          <w:divBdr>
            <w:top w:val="none" w:sz="0" w:space="0" w:color="auto"/>
            <w:left w:val="none" w:sz="0" w:space="0" w:color="auto"/>
            <w:bottom w:val="none" w:sz="0" w:space="0" w:color="auto"/>
            <w:right w:val="none" w:sz="0" w:space="0" w:color="auto"/>
          </w:divBdr>
          <w:divsChild>
            <w:div w:id="1525512093">
              <w:marLeft w:val="0"/>
              <w:marRight w:val="0"/>
              <w:marTop w:val="0"/>
              <w:marBottom w:val="0"/>
              <w:divBdr>
                <w:top w:val="none" w:sz="0" w:space="0" w:color="auto"/>
                <w:left w:val="none" w:sz="0" w:space="0" w:color="auto"/>
                <w:bottom w:val="none" w:sz="0" w:space="0" w:color="auto"/>
                <w:right w:val="none" w:sz="0" w:space="0" w:color="auto"/>
              </w:divBdr>
            </w:div>
          </w:divsChild>
        </w:div>
        <w:div w:id="2137719326">
          <w:marLeft w:val="0"/>
          <w:marRight w:val="0"/>
          <w:marTop w:val="0"/>
          <w:marBottom w:val="0"/>
          <w:divBdr>
            <w:top w:val="none" w:sz="0" w:space="0" w:color="auto"/>
            <w:left w:val="none" w:sz="0" w:space="0" w:color="auto"/>
            <w:bottom w:val="none" w:sz="0" w:space="0" w:color="auto"/>
            <w:right w:val="none" w:sz="0" w:space="0" w:color="auto"/>
          </w:divBdr>
          <w:divsChild>
            <w:div w:id="968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4095">
      <w:bodyDiv w:val="1"/>
      <w:marLeft w:val="0"/>
      <w:marRight w:val="0"/>
      <w:marTop w:val="0"/>
      <w:marBottom w:val="0"/>
      <w:divBdr>
        <w:top w:val="none" w:sz="0" w:space="0" w:color="auto"/>
        <w:left w:val="none" w:sz="0" w:space="0" w:color="auto"/>
        <w:bottom w:val="none" w:sz="0" w:space="0" w:color="auto"/>
        <w:right w:val="none" w:sz="0" w:space="0" w:color="auto"/>
      </w:divBdr>
      <w:divsChild>
        <w:div w:id="177819862">
          <w:marLeft w:val="0"/>
          <w:marRight w:val="0"/>
          <w:marTop w:val="0"/>
          <w:marBottom w:val="0"/>
          <w:divBdr>
            <w:top w:val="none" w:sz="0" w:space="0" w:color="auto"/>
            <w:left w:val="none" w:sz="0" w:space="0" w:color="auto"/>
            <w:bottom w:val="none" w:sz="0" w:space="0" w:color="auto"/>
            <w:right w:val="none" w:sz="0" w:space="0" w:color="auto"/>
          </w:divBdr>
        </w:div>
      </w:divsChild>
    </w:div>
    <w:div w:id="452788640">
      <w:bodyDiv w:val="1"/>
      <w:marLeft w:val="0"/>
      <w:marRight w:val="0"/>
      <w:marTop w:val="0"/>
      <w:marBottom w:val="0"/>
      <w:divBdr>
        <w:top w:val="none" w:sz="0" w:space="0" w:color="auto"/>
        <w:left w:val="none" w:sz="0" w:space="0" w:color="auto"/>
        <w:bottom w:val="none" w:sz="0" w:space="0" w:color="auto"/>
        <w:right w:val="none" w:sz="0" w:space="0" w:color="auto"/>
      </w:divBdr>
    </w:div>
    <w:div w:id="465855421">
      <w:bodyDiv w:val="1"/>
      <w:marLeft w:val="0"/>
      <w:marRight w:val="0"/>
      <w:marTop w:val="0"/>
      <w:marBottom w:val="0"/>
      <w:divBdr>
        <w:top w:val="none" w:sz="0" w:space="0" w:color="auto"/>
        <w:left w:val="none" w:sz="0" w:space="0" w:color="auto"/>
        <w:bottom w:val="none" w:sz="0" w:space="0" w:color="auto"/>
        <w:right w:val="none" w:sz="0" w:space="0" w:color="auto"/>
      </w:divBdr>
    </w:div>
    <w:div w:id="469708008">
      <w:bodyDiv w:val="1"/>
      <w:marLeft w:val="0"/>
      <w:marRight w:val="0"/>
      <w:marTop w:val="0"/>
      <w:marBottom w:val="0"/>
      <w:divBdr>
        <w:top w:val="none" w:sz="0" w:space="0" w:color="auto"/>
        <w:left w:val="none" w:sz="0" w:space="0" w:color="auto"/>
        <w:bottom w:val="none" w:sz="0" w:space="0" w:color="auto"/>
        <w:right w:val="none" w:sz="0" w:space="0" w:color="auto"/>
      </w:divBdr>
      <w:divsChild>
        <w:div w:id="1450127637">
          <w:marLeft w:val="0"/>
          <w:marRight w:val="0"/>
          <w:marTop w:val="0"/>
          <w:marBottom w:val="0"/>
          <w:divBdr>
            <w:top w:val="none" w:sz="0" w:space="0" w:color="auto"/>
            <w:left w:val="none" w:sz="0" w:space="0" w:color="auto"/>
            <w:bottom w:val="none" w:sz="0" w:space="0" w:color="auto"/>
            <w:right w:val="none" w:sz="0" w:space="0" w:color="auto"/>
          </w:divBdr>
          <w:divsChild>
            <w:div w:id="1722485040">
              <w:marLeft w:val="0"/>
              <w:marRight w:val="0"/>
              <w:marTop w:val="0"/>
              <w:marBottom w:val="0"/>
              <w:divBdr>
                <w:top w:val="none" w:sz="0" w:space="0" w:color="auto"/>
                <w:left w:val="none" w:sz="0" w:space="0" w:color="auto"/>
                <w:bottom w:val="none" w:sz="0" w:space="0" w:color="auto"/>
                <w:right w:val="none" w:sz="0" w:space="0" w:color="auto"/>
              </w:divBdr>
              <w:divsChild>
                <w:div w:id="177811631">
                  <w:marLeft w:val="0"/>
                  <w:marRight w:val="0"/>
                  <w:marTop w:val="0"/>
                  <w:marBottom w:val="0"/>
                  <w:divBdr>
                    <w:top w:val="none" w:sz="0" w:space="0" w:color="auto"/>
                    <w:left w:val="none" w:sz="0" w:space="0" w:color="auto"/>
                    <w:bottom w:val="none" w:sz="0" w:space="0" w:color="auto"/>
                    <w:right w:val="none" w:sz="0" w:space="0" w:color="auto"/>
                  </w:divBdr>
                </w:div>
              </w:divsChild>
            </w:div>
            <w:div w:id="1731030850">
              <w:marLeft w:val="0"/>
              <w:marRight w:val="0"/>
              <w:marTop w:val="0"/>
              <w:marBottom w:val="0"/>
              <w:divBdr>
                <w:top w:val="none" w:sz="0" w:space="0" w:color="auto"/>
                <w:left w:val="none" w:sz="0" w:space="0" w:color="auto"/>
                <w:bottom w:val="none" w:sz="0" w:space="0" w:color="auto"/>
                <w:right w:val="none" w:sz="0" w:space="0" w:color="auto"/>
              </w:divBdr>
            </w:div>
            <w:div w:id="364601400">
              <w:marLeft w:val="0"/>
              <w:marRight w:val="0"/>
              <w:marTop w:val="0"/>
              <w:marBottom w:val="0"/>
              <w:divBdr>
                <w:top w:val="none" w:sz="0" w:space="0" w:color="auto"/>
                <w:left w:val="none" w:sz="0" w:space="0" w:color="auto"/>
                <w:bottom w:val="none" w:sz="0" w:space="0" w:color="auto"/>
                <w:right w:val="none" w:sz="0" w:space="0" w:color="auto"/>
              </w:divBdr>
            </w:div>
          </w:divsChild>
        </w:div>
        <w:div w:id="1466385132">
          <w:marLeft w:val="0"/>
          <w:marRight w:val="0"/>
          <w:marTop w:val="0"/>
          <w:marBottom w:val="0"/>
          <w:divBdr>
            <w:top w:val="none" w:sz="0" w:space="0" w:color="auto"/>
            <w:left w:val="none" w:sz="0" w:space="0" w:color="auto"/>
            <w:bottom w:val="none" w:sz="0" w:space="0" w:color="auto"/>
            <w:right w:val="none" w:sz="0" w:space="0" w:color="auto"/>
          </w:divBdr>
        </w:div>
      </w:divsChild>
    </w:div>
    <w:div w:id="577519014">
      <w:bodyDiv w:val="1"/>
      <w:marLeft w:val="0"/>
      <w:marRight w:val="0"/>
      <w:marTop w:val="0"/>
      <w:marBottom w:val="0"/>
      <w:divBdr>
        <w:top w:val="none" w:sz="0" w:space="0" w:color="auto"/>
        <w:left w:val="none" w:sz="0" w:space="0" w:color="auto"/>
        <w:bottom w:val="none" w:sz="0" w:space="0" w:color="auto"/>
        <w:right w:val="none" w:sz="0" w:space="0" w:color="auto"/>
      </w:divBdr>
      <w:divsChild>
        <w:div w:id="1071735291">
          <w:marLeft w:val="0"/>
          <w:marRight w:val="0"/>
          <w:marTop w:val="0"/>
          <w:marBottom w:val="0"/>
          <w:divBdr>
            <w:top w:val="none" w:sz="0" w:space="0" w:color="auto"/>
            <w:left w:val="none" w:sz="0" w:space="0" w:color="auto"/>
            <w:bottom w:val="none" w:sz="0" w:space="0" w:color="auto"/>
            <w:right w:val="none" w:sz="0" w:space="0" w:color="auto"/>
          </w:divBdr>
        </w:div>
      </w:divsChild>
    </w:div>
    <w:div w:id="581719158">
      <w:bodyDiv w:val="1"/>
      <w:marLeft w:val="0"/>
      <w:marRight w:val="0"/>
      <w:marTop w:val="0"/>
      <w:marBottom w:val="0"/>
      <w:divBdr>
        <w:top w:val="none" w:sz="0" w:space="0" w:color="auto"/>
        <w:left w:val="none" w:sz="0" w:space="0" w:color="auto"/>
        <w:bottom w:val="none" w:sz="0" w:space="0" w:color="auto"/>
        <w:right w:val="none" w:sz="0" w:space="0" w:color="auto"/>
      </w:divBdr>
      <w:divsChild>
        <w:div w:id="412557263">
          <w:marLeft w:val="0"/>
          <w:marRight w:val="0"/>
          <w:marTop w:val="0"/>
          <w:marBottom w:val="0"/>
          <w:divBdr>
            <w:top w:val="none" w:sz="0" w:space="0" w:color="auto"/>
            <w:left w:val="none" w:sz="0" w:space="0" w:color="auto"/>
            <w:bottom w:val="none" w:sz="0" w:space="0" w:color="auto"/>
            <w:right w:val="none" w:sz="0" w:space="0" w:color="auto"/>
          </w:divBdr>
        </w:div>
      </w:divsChild>
    </w:div>
    <w:div w:id="603732512">
      <w:bodyDiv w:val="1"/>
      <w:marLeft w:val="0"/>
      <w:marRight w:val="0"/>
      <w:marTop w:val="0"/>
      <w:marBottom w:val="0"/>
      <w:divBdr>
        <w:top w:val="none" w:sz="0" w:space="0" w:color="auto"/>
        <w:left w:val="none" w:sz="0" w:space="0" w:color="auto"/>
        <w:bottom w:val="none" w:sz="0" w:space="0" w:color="auto"/>
        <w:right w:val="none" w:sz="0" w:space="0" w:color="auto"/>
      </w:divBdr>
    </w:div>
    <w:div w:id="659038131">
      <w:bodyDiv w:val="1"/>
      <w:marLeft w:val="0"/>
      <w:marRight w:val="0"/>
      <w:marTop w:val="0"/>
      <w:marBottom w:val="0"/>
      <w:divBdr>
        <w:top w:val="none" w:sz="0" w:space="0" w:color="auto"/>
        <w:left w:val="none" w:sz="0" w:space="0" w:color="auto"/>
        <w:bottom w:val="none" w:sz="0" w:space="0" w:color="auto"/>
        <w:right w:val="none" w:sz="0" w:space="0" w:color="auto"/>
      </w:divBdr>
      <w:divsChild>
        <w:div w:id="514341087">
          <w:marLeft w:val="0"/>
          <w:marRight w:val="0"/>
          <w:marTop w:val="0"/>
          <w:marBottom w:val="0"/>
          <w:divBdr>
            <w:top w:val="none" w:sz="0" w:space="0" w:color="auto"/>
            <w:left w:val="none" w:sz="0" w:space="0" w:color="auto"/>
            <w:bottom w:val="none" w:sz="0" w:space="0" w:color="auto"/>
            <w:right w:val="none" w:sz="0" w:space="0" w:color="auto"/>
          </w:divBdr>
        </w:div>
      </w:divsChild>
    </w:div>
    <w:div w:id="670303404">
      <w:bodyDiv w:val="1"/>
      <w:marLeft w:val="0"/>
      <w:marRight w:val="0"/>
      <w:marTop w:val="0"/>
      <w:marBottom w:val="0"/>
      <w:divBdr>
        <w:top w:val="none" w:sz="0" w:space="0" w:color="auto"/>
        <w:left w:val="none" w:sz="0" w:space="0" w:color="auto"/>
        <w:bottom w:val="none" w:sz="0" w:space="0" w:color="auto"/>
        <w:right w:val="none" w:sz="0" w:space="0" w:color="auto"/>
      </w:divBdr>
    </w:div>
    <w:div w:id="680090940">
      <w:bodyDiv w:val="1"/>
      <w:marLeft w:val="0"/>
      <w:marRight w:val="0"/>
      <w:marTop w:val="0"/>
      <w:marBottom w:val="0"/>
      <w:divBdr>
        <w:top w:val="none" w:sz="0" w:space="0" w:color="auto"/>
        <w:left w:val="none" w:sz="0" w:space="0" w:color="auto"/>
        <w:bottom w:val="none" w:sz="0" w:space="0" w:color="auto"/>
        <w:right w:val="none" w:sz="0" w:space="0" w:color="auto"/>
      </w:divBdr>
    </w:div>
    <w:div w:id="683898811">
      <w:bodyDiv w:val="1"/>
      <w:marLeft w:val="0"/>
      <w:marRight w:val="0"/>
      <w:marTop w:val="0"/>
      <w:marBottom w:val="0"/>
      <w:divBdr>
        <w:top w:val="none" w:sz="0" w:space="0" w:color="auto"/>
        <w:left w:val="none" w:sz="0" w:space="0" w:color="auto"/>
        <w:bottom w:val="none" w:sz="0" w:space="0" w:color="auto"/>
        <w:right w:val="none" w:sz="0" w:space="0" w:color="auto"/>
      </w:divBdr>
    </w:div>
    <w:div w:id="773525551">
      <w:bodyDiv w:val="1"/>
      <w:marLeft w:val="0"/>
      <w:marRight w:val="0"/>
      <w:marTop w:val="0"/>
      <w:marBottom w:val="0"/>
      <w:divBdr>
        <w:top w:val="none" w:sz="0" w:space="0" w:color="auto"/>
        <w:left w:val="none" w:sz="0" w:space="0" w:color="auto"/>
        <w:bottom w:val="none" w:sz="0" w:space="0" w:color="auto"/>
        <w:right w:val="none" w:sz="0" w:space="0" w:color="auto"/>
      </w:divBdr>
    </w:div>
    <w:div w:id="804929906">
      <w:bodyDiv w:val="1"/>
      <w:marLeft w:val="0"/>
      <w:marRight w:val="0"/>
      <w:marTop w:val="0"/>
      <w:marBottom w:val="0"/>
      <w:divBdr>
        <w:top w:val="none" w:sz="0" w:space="0" w:color="auto"/>
        <w:left w:val="none" w:sz="0" w:space="0" w:color="auto"/>
        <w:bottom w:val="none" w:sz="0" w:space="0" w:color="auto"/>
        <w:right w:val="none" w:sz="0" w:space="0" w:color="auto"/>
      </w:divBdr>
      <w:divsChild>
        <w:div w:id="898588536">
          <w:marLeft w:val="0"/>
          <w:marRight w:val="0"/>
          <w:marTop w:val="0"/>
          <w:marBottom w:val="0"/>
          <w:divBdr>
            <w:top w:val="none" w:sz="0" w:space="0" w:color="auto"/>
            <w:left w:val="none" w:sz="0" w:space="0" w:color="auto"/>
            <w:bottom w:val="none" w:sz="0" w:space="0" w:color="auto"/>
            <w:right w:val="none" w:sz="0" w:space="0" w:color="auto"/>
          </w:divBdr>
        </w:div>
      </w:divsChild>
    </w:div>
    <w:div w:id="849680167">
      <w:bodyDiv w:val="1"/>
      <w:marLeft w:val="0"/>
      <w:marRight w:val="0"/>
      <w:marTop w:val="0"/>
      <w:marBottom w:val="0"/>
      <w:divBdr>
        <w:top w:val="none" w:sz="0" w:space="0" w:color="auto"/>
        <w:left w:val="none" w:sz="0" w:space="0" w:color="auto"/>
        <w:bottom w:val="none" w:sz="0" w:space="0" w:color="auto"/>
        <w:right w:val="none" w:sz="0" w:space="0" w:color="auto"/>
      </w:divBdr>
    </w:div>
    <w:div w:id="860362260">
      <w:bodyDiv w:val="1"/>
      <w:marLeft w:val="0"/>
      <w:marRight w:val="0"/>
      <w:marTop w:val="0"/>
      <w:marBottom w:val="0"/>
      <w:divBdr>
        <w:top w:val="none" w:sz="0" w:space="0" w:color="auto"/>
        <w:left w:val="none" w:sz="0" w:space="0" w:color="auto"/>
        <w:bottom w:val="none" w:sz="0" w:space="0" w:color="auto"/>
        <w:right w:val="none" w:sz="0" w:space="0" w:color="auto"/>
      </w:divBdr>
    </w:div>
    <w:div w:id="896627582">
      <w:bodyDiv w:val="1"/>
      <w:marLeft w:val="0"/>
      <w:marRight w:val="0"/>
      <w:marTop w:val="0"/>
      <w:marBottom w:val="0"/>
      <w:divBdr>
        <w:top w:val="none" w:sz="0" w:space="0" w:color="auto"/>
        <w:left w:val="none" w:sz="0" w:space="0" w:color="auto"/>
        <w:bottom w:val="none" w:sz="0" w:space="0" w:color="auto"/>
        <w:right w:val="none" w:sz="0" w:space="0" w:color="auto"/>
      </w:divBdr>
    </w:div>
    <w:div w:id="907157647">
      <w:bodyDiv w:val="1"/>
      <w:marLeft w:val="0"/>
      <w:marRight w:val="0"/>
      <w:marTop w:val="0"/>
      <w:marBottom w:val="0"/>
      <w:divBdr>
        <w:top w:val="none" w:sz="0" w:space="0" w:color="auto"/>
        <w:left w:val="none" w:sz="0" w:space="0" w:color="auto"/>
        <w:bottom w:val="none" w:sz="0" w:space="0" w:color="auto"/>
        <w:right w:val="none" w:sz="0" w:space="0" w:color="auto"/>
      </w:divBdr>
      <w:divsChild>
        <w:div w:id="1826389654">
          <w:marLeft w:val="0"/>
          <w:marRight w:val="0"/>
          <w:marTop w:val="0"/>
          <w:marBottom w:val="0"/>
          <w:divBdr>
            <w:top w:val="none" w:sz="0" w:space="0" w:color="auto"/>
            <w:left w:val="none" w:sz="0" w:space="0" w:color="auto"/>
            <w:bottom w:val="none" w:sz="0" w:space="0" w:color="auto"/>
            <w:right w:val="none" w:sz="0" w:space="0" w:color="auto"/>
          </w:divBdr>
        </w:div>
      </w:divsChild>
    </w:div>
    <w:div w:id="915358852">
      <w:bodyDiv w:val="1"/>
      <w:marLeft w:val="0"/>
      <w:marRight w:val="0"/>
      <w:marTop w:val="0"/>
      <w:marBottom w:val="0"/>
      <w:divBdr>
        <w:top w:val="none" w:sz="0" w:space="0" w:color="auto"/>
        <w:left w:val="none" w:sz="0" w:space="0" w:color="auto"/>
        <w:bottom w:val="none" w:sz="0" w:space="0" w:color="auto"/>
        <w:right w:val="none" w:sz="0" w:space="0" w:color="auto"/>
      </w:divBdr>
      <w:divsChild>
        <w:div w:id="353575600">
          <w:marLeft w:val="0"/>
          <w:marRight w:val="0"/>
          <w:marTop w:val="0"/>
          <w:marBottom w:val="0"/>
          <w:divBdr>
            <w:top w:val="none" w:sz="0" w:space="0" w:color="auto"/>
            <w:left w:val="none" w:sz="0" w:space="0" w:color="auto"/>
            <w:bottom w:val="none" w:sz="0" w:space="0" w:color="auto"/>
            <w:right w:val="none" w:sz="0" w:space="0" w:color="auto"/>
          </w:divBdr>
        </w:div>
      </w:divsChild>
    </w:div>
    <w:div w:id="958687366">
      <w:bodyDiv w:val="1"/>
      <w:marLeft w:val="0"/>
      <w:marRight w:val="0"/>
      <w:marTop w:val="0"/>
      <w:marBottom w:val="0"/>
      <w:divBdr>
        <w:top w:val="none" w:sz="0" w:space="0" w:color="auto"/>
        <w:left w:val="none" w:sz="0" w:space="0" w:color="auto"/>
        <w:bottom w:val="none" w:sz="0" w:space="0" w:color="auto"/>
        <w:right w:val="none" w:sz="0" w:space="0" w:color="auto"/>
      </w:divBdr>
    </w:div>
    <w:div w:id="979530320">
      <w:bodyDiv w:val="1"/>
      <w:marLeft w:val="0"/>
      <w:marRight w:val="0"/>
      <w:marTop w:val="0"/>
      <w:marBottom w:val="0"/>
      <w:divBdr>
        <w:top w:val="none" w:sz="0" w:space="0" w:color="auto"/>
        <w:left w:val="none" w:sz="0" w:space="0" w:color="auto"/>
        <w:bottom w:val="none" w:sz="0" w:space="0" w:color="auto"/>
        <w:right w:val="none" w:sz="0" w:space="0" w:color="auto"/>
      </w:divBdr>
    </w:div>
    <w:div w:id="981227017">
      <w:bodyDiv w:val="1"/>
      <w:marLeft w:val="0"/>
      <w:marRight w:val="0"/>
      <w:marTop w:val="0"/>
      <w:marBottom w:val="0"/>
      <w:divBdr>
        <w:top w:val="none" w:sz="0" w:space="0" w:color="auto"/>
        <w:left w:val="none" w:sz="0" w:space="0" w:color="auto"/>
        <w:bottom w:val="none" w:sz="0" w:space="0" w:color="auto"/>
        <w:right w:val="none" w:sz="0" w:space="0" w:color="auto"/>
      </w:divBdr>
      <w:divsChild>
        <w:div w:id="663048681">
          <w:marLeft w:val="0"/>
          <w:marRight w:val="0"/>
          <w:marTop w:val="0"/>
          <w:marBottom w:val="0"/>
          <w:divBdr>
            <w:top w:val="none" w:sz="0" w:space="0" w:color="auto"/>
            <w:left w:val="none" w:sz="0" w:space="0" w:color="auto"/>
            <w:bottom w:val="none" w:sz="0" w:space="0" w:color="auto"/>
            <w:right w:val="none" w:sz="0" w:space="0" w:color="auto"/>
          </w:divBdr>
        </w:div>
      </w:divsChild>
    </w:div>
    <w:div w:id="1003125514">
      <w:bodyDiv w:val="1"/>
      <w:marLeft w:val="0"/>
      <w:marRight w:val="0"/>
      <w:marTop w:val="0"/>
      <w:marBottom w:val="0"/>
      <w:divBdr>
        <w:top w:val="none" w:sz="0" w:space="0" w:color="auto"/>
        <w:left w:val="none" w:sz="0" w:space="0" w:color="auto"/>
        <w:bottom w:val="none" w:sz="0" w:space="0" w:color="auto"/>
        <w:right w:val="none" w:sz="0" w:space="0" w:color="auto"/>
      </w:divBdr>
    </w:div>
    <w:div w:id="1011880734">
      <w:bodyDiv w:val="1"/>
      <w:marLeft w:val="0"/>
      <w:marRight w:val="0"/>
      <w:marTop w:val="0"/>
      <w:marBottom w:val="0"/>
      <w:divBdr>
        <w:top w:val="none" w:sz="0" w:space="0" w:color="auto"/>
        <w:left w:val="none" w:sz="0" w:space="0" w:color="auto"/>
        <w:bottom w:val="none" w:sz="0" w:space="0" w:color="auto"/>
        <w:right w:val="none" w:sz="0" w:space="0" w:color="auto"/>
      </w:divBdr>
    </w:div>
    <w:div w:id="1024941943">
      <w:bodyDiv w:val="1"/>
      <w:marLeft w:val="0"/>
      <w:marRight w:val="0"/>
      <w:marTop w:val="0"/>
      <w:marBottom w:val="0"/>
      <w:divBdr>
        <w:top w:val="none" w:sz="0" w:space="0" w:color="auto"/>
        <w:left w:val="none" w:sz="0" w:space="0" w:color="auto"/>
        <w:bottom w:val="none" w:sz="0" w:space="0" w:color="auto"/>
        <w:right w:val="none" w:sz="0" w:space="0" w:color="auto"/>
      </w:divBdr>
      <w:divsChild>
        <w:div w:id="1059278972">
          <w:marLeft w:val="0"/>
          <w:marRight w:val="0"/>
          <w:marTop w:val="0"/>
          <w:marBottom w:val="0"/>
          <w:divBdr>
            <w:top w:val="none" w:sz="0" w:space="0" w:color="auto"/>
            <w:left w:val="none" w:sz="0" w:space="0" w:color="auto"/>
            <w:bottom w:val="none" w:sz="0" w:space="0" w:color="auto"/>
            <w:right w:val="none" w:sz="0" w:space="0" w:color="auto"/>
          </w:divBdr>
        </w:div>
      </w:divsChild>
    </w:div>
    <w:div w:id="1060250187">
      <w:bodyDiv w:val="1"/>
      <w:marLeft w:val="0"/>
      <w:marRight w:val="0"/>
      <w:marTop w:val="0"/>
      <w:marBottom w:val="0"/>
      <w:divBdr>
        <w:top w:val="none" w:sz="0" w:space="0" w:color="auto"/>
        <w:left w:val="none" w:sz="0" w:space="0" w:color="auto"/>
        <w:bottom w:val="none" w:sz="0" w:space="0" w:color="auto"/>
        <w:right w:val="none" w:sz="0" w:space="0" w:color="auto"/>
      </w:divBdr>
    </w:div>
    <w:div w:id="1098792956">
      <w:bodyDiv w:val="1"/>
      <w:marLeft w:val="0"/>
      <w:marRight w:val="0"/>
      <w:marTop w:val="0"/>
      <w:marBottom w:val="0"/>
      <w:divBdr>
        <w:top w:val="none" w:sz="0" w:space="0" w:color="auto"/>
        <w:left w:val="none" w:sz="0" w:space="0" w:color="auto"/>
        <w:bottom w:val="none" w:sz="0" w:space="0" w:color="auto"/>
        <w:right w:val="none" w:sz="0" w:space="0" w:color="auto"/>
      </w:divBdr>
      <w:divsChild>
        <w:div w:id="978220573">
          <w:marLeft w:val="0"/>
          <w:marRight w:val="0"/>
          <w:marTop w:val="0"/>
          <w:marBottom w:val="0"/>
          <w:divBdr>
            <w:top w:val="none" w:sz="0" w:space="0" w:color="auto"/>
            <w:left w:val="none" w:sz="0" w:space="0" w:color="auto"/>
            <w:bottom w:val="none" w:sz="0" w:space="0" w:color="auto"/>
            <w:right w:val="none" w:sz="0" w:space="0" w:color="auto"/>
          </w:divBdr>
        </w:div>
      </w:divsChild>
    </w:div>
    <w:div w:id="1111512837">
      <w:bodyDiv w:val="1"/>
      <w:marLeft w:val="0"/>
      <w:marRight w:val="0"/>
      <w:marTop w:val="0"/>
      <w:marBottom w:val="0"/>
      <w:divBdr>
        <w:top w:val="none" w:sz="0" w:space="0" w:color="auto"/>
        <w:left w:val="none" w:sz="0" w:space="0" w:color="auto"/>
        <w:bottom w:val="none" w:sz="0" w:space="0" w:color="auto"/>
        <w:right w:val="none" w:sz="0" w:space="0" w:color="auto"/>
      </w:divBdr>
      <w:divsChild>
        <w:div w:id="24411763">
          <w:marLeft w:val="0"/>
          <w:marRight w:val="0"/>
          <w:marTop w:val="0"/>
          <w:marBottom w:val="0"/>
          <w:divBdr>
            <w:top w:val="none" w:sz="0" w:space="0" w:color="auto"/>
            <w:left w:val="none" w:sz="0" w:space="0" w:color="auto"/>
            <w:bottom w:val="none" w:sz="0" w:space="0" w:color="auto"/>
            <w:right w:val="none" w:sz="0" w:space="0" w:color="auto"/>
          </w:divBdr>
        </w:div>
      </w:divsChild>
    </w:div>
    <w:div w:id="1183322143">
      <w:bodyDiv w:val="1"/>
      <w:marLeft w:val="0"/>
      <w:marRight w:val="0"/>
      <w:marTop w:val="0"/>
      <w:marBottom w:val="0"/>
      <w:divBdr>
        <w:top w:val="none" w:sz="0" w:space="0" w:color="auto"/>
        <w:left w:val="none" w:sz="0" w:space="0" w:color="auto"/>
        <w:bottom w:val="none" w:sz="0" w:space="0" w:color="auto"/>
        <w:right w:val="none" w:sz="0" w:space="0" w:color="auto"/>
      </w:divBdr>
      <w:divsChild>
        <w:div w:id="916785221">
          <w:marLeft w:val="0"/>
          <w:marRight w:val="0"/>
          <w:marTop w:val="0"/>
          <w:marBottom w:val="0"/>
          <w:divBdr>
            <w:top w:val="none" w:sz="0" w:space="0" w:color="auto"/>
            <w:left w:val="none" w:sz="0" w:space="0" w:color="auto"/>
            <w:bottom w:val="none" w:sz="0" w:space="0" w:color="auto"/>
            <w:right w:val="none" w:sz="0" w:space="0" w:color="auto"/>
          </w:divBdr>
        </w:div>
      </w:divsChild>
    </w:div>
    <w:div w:id="1189182216">
      <w:bodyDiv w:val="1"/>
      <w:marLeft w:val="0"/>
      <w:marRight w:val="0"/>
      <w:marTop w:val="0"/>
      <w:marBottom w:val="0"/>
      <w:divBdr>
        <w:top w:val="none" w:sz="0" w:space="0" w:color="auto"/>
        <w:left w:val="none" w:sz="0" w:space="0" w:color="auto"/>
        <w:bottom w:val="none" w:sz="0" w:space="0" w:color="auto"/>
        <w:right w:val="none" w:sz="0" w:space="0" w:color="auto"/>
      </w:divBdr>
      <w:divsChild>
        <w:div w:id="863975950">
          <w:marLeft w:val="0"/>
          <w:marRight w:val="0"/>
          <w:marTop w:val="0"/>
          <w:marBottom w:val="0"/>
          <w:divBdr>
            <w:top w:val="none" w:sz="0" w:space="0" w:color="auto"/>
            <w:left w:val="none" w:sz="0" w:space="0" w:color="auto"/>
            <w:bottom w:val="none" w:sz="0" w:space="0" w:color="auto"/>
            <w:right w:val="none" w:sz="0" w:space="0" w:color="auto"/>
          </w:divBdr>
        </w:div>
      </w:divsChild>
    </w:div>
    <w:div w:id="1220894396">
      <w:bodyDiv w:val="1"/>
      <w:marLeft w:val="0"/>
      <w:marRight w:val="0"/>
      <w:marTop w:val="0"/>
      <w:marBottom w:val="0"/>
      <w:divBdr>
        <w:top w:val="none" w:sz="0" w:space="0" w:color="auto"/>
        <w:left w:val="none" w:sz="0" w:space="0" w:color="auto"/>
        <w:bottom w:val="none" w:sz="0" w:space="0" w:color="auto"/>
        <w:right w:val="none" w:sz="0" w:space="0" w:color="auto"/>
      </w:divBdr>
    </w:div>
    <w:div w:id="1231845579">
      <w:bodyDiv w:val="1"/>
      <w:marLeft w:val="0"/>
      <w:marRight w:val="0"/>
      <w:marTop w:val="0"/>
      <w:marBottom w:val="0"/>
      <w:divBdr>
        <w:top w:val="none" w:sz="0" w:space="0" w:color="auto"/>
        <w:left w:val="none" w:sz="0" w:space="0" w:color="auto"/>
        <w:bottom w:val="none" w:sz="0" w:space="0" w:color="auto"/>
        <w:right w:val="none" w:sz="0" w:space="0" w:color="auto"/>
      </w:divBdr>
      <w:divsChild>
        <w:div w:id="309985364">
          <w:marLeft w:val="0"/>
          <w:marRight w:val="0"/>
          <w:marTop w:val="0"/>
          <w:marBottom w:val="0"/>
          <w:divBdr>
            <w:top w:val="none" w:sz="0" w:space="0" w:color="auto"/>
            <w:left w:val="none" w:sz="0" w:space="0" w:color="auto"/>
            <w:bottom w:val="none" w:sz="0" w:space="0" w:color="auto"/>
            <w:right w:val="none" w:sz="0" w:space="0" w:color="auto"/>
          </w:divBdr>
          <w:divsChild>
            <w:div w:id="1732381282">
              <w:marLeft w:val="0"/>
              <w:marRight w:val="0"/>
              <w:marTop w:val="0"/>
              <w:marBottom w:val="0"/>
              <w:divBdr>
                <w:top w:val="none" w:sz="0" w:space="0" w:color="auto"/>
                <w:left w:val="none" w:sz="0" w:space="0" w:color="auto"/>
                <w:bottom w:val="none" w:sz="0" w:space="0" w:color="auto"/>
                <w:right w:val="none" w:sz="0" w:space="0" w:color="auto"/>
              </w:divBdr>
              <w:divsChild>
                <w:div w:id="932585801">
                  <w:marLeft w:val="0"/>
                  <w:marRight w:val="0"/>
                  <w:marTop w:val="0"/>
                  <w:marBottom w:val="0"/>
                  <w:divBdr>
                    <w:top w:val="none" w:sz="0" w:space="0" w:color="auto"/>
                    <w:left w:val="none" w:sz="0" w:space="0" w:color="auto"/>
                    <w:bottom w:val="none" w:sz="0" w:space="0" w:color="auto"/>
                    <w:right w:val="none" w:sz="0" w:space="0" w:color="auto"/>
                  </w:divBdr>
                  <w:divsChild>
                    <w:div w:id="1469083432">
                      <w:marLeft w:val="0"/>
                      <w:marRight w:val="0"/>
                      <w:marTop w:val="0"/>
                      <w:marBottom w:val="0"/>
                      <w:divBdr>
                        <w:top w:val="none" w:sz="0" w:space="0" w:color="auto"/>
                        <w:left w:val="none" w:sz="0" w:space="0" w:color="auto"/>
                        <w:bottom w:val="none" w:sz="0" w:space="0" w:color="auto"/>
                        <w:right w:val="none" w:sz="0" w:space="0" w:color="auto"/>
                      </w:divBdr>
                    </w:div>
                  </w:divsChild>
                </w:div>
                <w:div w:id="1676836815">
                  <w:marLeft w:val="0"/>
                  <w:marRight w:val="0"/>
                  <w:marTop w:val="0"/>
                  <w:marBottom w:val="0"/>
                  <w:divBdr>
                    <w:top w:val="none" w:sz="0" w:space="0" w:color="auto"/>
                    <w:left w:val="none" w:sz="0" w:space="0" w:color="auto"/>
                    <w:bottom w:val="none" w:sz="0" w:space="0" w:color="auto"/>
                    <w:right w:val="none" w:sz="0" w:space="0" w:color="auto"/>
                  </w:divBdr>
                </w:div>
                <w:div w:id="1538275138">
                  <w:marLeft w:val="0"/>
                  <w:marRight w:val="0"/>
                  <w:marTop w:val="0"/>
                  <w:marBottom w:val="0"/>
                  <w:divBdr>
                    <w:top w:val="none" w:sz="0" w:space="0" w:color="auto"/>
                    <w:left w:val="none" w:sz="0" w:space="0" w:color="auto"/>
                    <w:bottom w:val="none" w:sz="0" w:space="0" w:color="auto"/>
                    <w:right w:val="none" w:sz="0" w:space="0" w:color="auto"/>
                  </w:divBdr>
                  <w:divsChild>
                    <w:div w:id="13760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233662">
      <w:bodyDiv w:val="1"/>
      <w:marLeft w:val="0"/>
      <w:marRight w:val="0"/>
      <w:marTop w:val="0"/>
      <w:marBottom w:val="0"/>
      <w:divBdr>
        <w:top w:val="none" w:sz="0" w:space="0" w:color="auto"/>
        <w:left w:val="none" w:sz="0" w:space="0" w:color="auto"/>
        <w:bottom w:val="none" w:sz="0" w:space="0" w:color="auto"/>
        <w:right w:val="none" w:sz="0" w:space="0" w:color="auto"/>
      </w:divBdr>
      <w:divsChild>
        <w:div w:id="1091505225">
          <w:marLeft w:val="0"/>
          <w:marRight w:val="0"/>
          <w:marTop w:val="0"/>
          <w:marBottom w:val="0"/>
          <w:divBdr>
            <w:top w:val="none" w:sz="0" w:space="0" w:color="auto"/>
            <w:left w:val="none" w:sz="0" w:space="0" w:color="auto"/>
            <w:bottom w:val="none" w:sz="0" w:space="0" w:color="auto"/>
            <w:right w:val="none" w:sz="0" w:space="0" w:color="auto"/>
          </w:divBdr>
        </w:div>
        <w:div w:id="1539657545">
          <w:marLeft w:val="0"/>
          <w:marRight w:val="0"/>
          <w:marTop w:val="0"/>
          <w:marBottom w:val="0"/>
          <w:divBdr>
            <w:top w:val="none" w:sz="0" w:space="0" w:color="auto"/>
            <w:left w:val="none" w:sz="0" w:space="0" w:color="auto"/>
            <w:bottom w:val="none" w:sz="0" w:space="0" w:color="auto"/>
            <w:right w:val="none" w:sz="0" w:space="0" w:color="auto"/>
          </w:divBdr>
          <w:divsChild>
            <w:div w:id="463427805">
              <w:marLeft w:val="0"/>
              <w:marRight w:val="0"/>
              <w:marTop w:val="0"/>
              <w:marBottom w:val="0"/>
              <w:divBdr>
                <w:top w:val="none" w:sz="0" w:space="0" w:color="auto"/>
                <w:left w:val="none" w:sz="0" w:space="0" w:color="auto"/>
                <w:bottom w:val="none" w:sz="0" w:space="0" w:color="auto"/>
                <w:right w:val="none" w:sz="0" w:space="0" w:color="auto"/>
              </w:divBdr>
            </w:div>
            <w:div w:id="1538422078">
              <w:marLeft w:val="0"/>
              <w:marRight w:val="0"/>
              <w:marTop w:val="0"/>
              <w:marBottom w:val="0"/>
              <w:divBdr>
                <w:top w:val="none" w:sz="0" w:space="0" w:color="auto"/>
                <w:left w:val="none" w:sz="0" w:space="0" w:color="auto"/>
                <w:bottom w:val="none" w:sz="0" w:space="0" w:color="auto"/>
                <w:right w:val="none" w:sz="0" w:space="0" w:color="auto"/>
              </w:divBdr>
              <w:divsChild>
                <w:div w:id="1781028006">
                  <w:marLeft w:val="0"/>
                  <w:marRight w:val="0"/>
                  <w:marTop w:val="0"/>
                  <w:marBottom w:val="0"/>
                  <w:divBdr>
                    <w:top w:val="none" w:sz="0" w:space="0" w:color="auto"/>
                    <w:left w:val="none" w:sz="0" w:space="0" w:color="auto"/>
                    <w:bottom w:val="none" w:sz="0" w:space="0" w:color="auto"/>
                    <w:right w:val="none" w:sz="0" w:space="0" w:color="auto"/>
                  </w:divBdr>
                </w:div>
              </w:divsChild>
            </w:div>
            <w:div w:id="659773125">
              <w:marLeft w:val="0"/>
              <w:marRight w:val="0"/>
              <w:marTop w:val="0"/>
              <w:marBottom w:val="0"/>
              <w:divBdr>
                <w:top w:val="none" w:sz="0" w:space="0" w:color="auto"/>
                <w:left w:val="none" w:sz="0" w:space="0" w:color="auto"/>
                <w:bottom w:val="none" w:sz="0" w:space="0" w:color="auto"/>
                <w:right w:val="none" w:sz="0" w:space="0" w:color="auto"/>
              </w:divBdr>
              <w:divsChild>
                <w:div w:id="1378122613">
                  <w:marLeft w:val="0"/>
                  <w:marRight w:val="0"/>
                  <w:marTop w:val="0"/>
                  <w:marBottom w:val="0"/>
                  <w:divBdr>
                    <w:top w:val="none" w:sz="0" w:space="0" w:color="auto"/>
                    <w:left w:val="none" w:sz="0" w:space="0" w:color="auto"/>
                    <w:bottom w:val="none" w:sz="0" w:space="0" w:color="auto"/>
                    <w:right w:val="none" w:sz="0" w:space="0" w:color="auto"/>
                  </w:divBdr>
                </w:div>
              </w:divsChild>
            </w:div>
            <w:div w:id="1204630847">
              <w:marLeft w:val="0"/>
              <w:marRight w:val="0"/>
              <w:marTop w:val="0"/>
              <w:marBottom w:val="0"/>
              <w:divBdr>
                <w:top w:val="none" w:sz="0" w:space="0" w:color="auto"/>
                <w:left w:val="none" w:sz="0" w:space="0" w:color="auto"/>
                <w:bottom w:val="none" w:sz="0" w:space="0" w:color="auto"/>
                <w:right w:val="none" w:sz="0" w:space="0" w:color="auto"/>
              </w:divBdr>
              <w:divsChild>
                <w:div w:id="1857767898">
                  <w:marLeft w:val="0"/>
                  <w:marRight w:val="0"/>
                  <w:marTop w:val="0"/>
                  <w:marBottom w:val="0"/>
                  <w:divBdr>
                    <w:top w:val="none" w:sz="0" w:space="0" w:color="auto"/>
                    <w:left w:val="none" w:sz="0" w:space="0" w:color="auto"/>
                    <w:bottom w:val="none" w:sz="0" w:space="0" w:color="auto"/>
                    <w:right w:val="none" w:sz="0" w:space="0" w:color="auto"/>
                  </w:divBdr>
                </w:div>
              </w:divsChild>
            </w:div>
            <w:div w:id="889340351">
              <w:marLeft w:val="0"/>
              <w:marRight w:val="0"/>
              <w:marTop w:val="0"/>
              <w:marBottom w:val="0"/>
              <w:divBdr>
                <w:top w:val="none" w:sz="0" w:space="0" w:color="auto"/>
                <w:left w:val="none" w:sz="0" w:space="0" w:color="auto"/>
                <w:bottom w:val="none" w:sz="0" w:space="0" w:color="auto"/>
                <w:right w:val="none" w:sz="0" w:space="0" w:color="auto"/>
              </w:divBdr>
              <w:divsChild>
                <w:div w:id="106629510">
                  <w:marLeft w:val="0"/>
                  <w:marRight w:val="0"/>
                  <w:marTop w:val="0"/>
                  <w:marBottom w:val="0"/>
                  <w:divBdr>
                    <w:top w:val="none" w:sz="0" w:space="0" w:color="auto"/>
                    <w:left w:val="none" w:sz="0" w:space="0" w:color="auto"/>
                    <w:bottom w:val="none" w:sz="0" w:space="0" w:color="auto"/>
                    <w:right w:val="none" w:sz="0" w:space="0" w:color="auto"/>
                  </w:divBdr>
                </w:div>
              </w:divsChild>
            </w:div>
            <w:div w:id="616713982">
              <w:marLeft w:val="0"/>
              <w:marRight w:val="0"/>
              <w:marTop w:val="0"/>
              <w:marBottom w:val="0"/>
              <w:divBdr>
                <w:top w:val="none" w:sz="0" w:space="0" w:color="auto"/>
                <w:left w:val="none" w:sz="0" w:space="0" w:color="auto"/>
                <w:bottom w:val="none" w:sz="0" w:space="0" w:color="auto"/>
                <w:right w:val="none" w:sz="0" w:space="0" w:color="auto"/>
              </w:divBdr>
              <w:divsChild>
                <w:div w:id="1708874602">
                  <w:marLeft w:val="0"/>
                  <w:marRight w:val="0"/>
                  <w:marTop w:val="0"/>
                  <w:marBottom w:val="0"/>
                  <w:divBdr>
                    <w:top w:val="none" w:sz="0" w:space="0" w:color="auto"/>
                    <w:left w:val="none" w:sz="0" w:space="0" w:color="auto"/>
                    <w:bottom w:val="none" w:sz="0" w:space="0" w:color="auto"/>
                    <w:right w:val="none" w:sz="0" w:space="0" w:color="auto"/>
                  </w:divBdr>
                </w:div>
              </w:divsChild>
            </w:div>
            <w:div w:id="1007906339">
              <w:marLeft w:val="0"/>
              <w:marRight w:val="0"/>
              <w:marTop w:val="0"/>
              <w:marBottom w:val="0"/>
              <w:divBdr>
                <w:top w:val="none" w:sz="0" w:space="0" w:color="auto"/>
                <w:left w:val="none" w:sz="0" w:space="0" w:color="auto"/>
                <w:bottom w:val="none" w:sz="0" w:space="0" w:color="auto"/>
                <w:right w:val="none" w:sz="0" w:space="0" w:color="auto"/>
              </w:divBdr>
              <w:divsChild>
                <w:div w:id="651714778">
                  <w:marLeft w:val="0"/>
                  <w:marRight w:val="0"/>
                  <w:marTop w:val="0"/>
                  <w:marBottom w:val="0"/>
                  <w:divBdr>
                    <w:top w:val="none" w:sz="0" w:space="0" w:color="auto"/>
                    <w:left w:val="none" w:sz="0" w:space="0" w:color="auto"/>
                    <w:bottom w:val="none" w:sz="0" w:space="0" w:color="auto"/>
                    <w:right w:val="none" w:sz="0" w:space="0" w:color="auto"/>
                  </w:divBdr>
                </w:div>
              </w:divsChild>
            </w:div>
            <w:div w:id="1697778444">
              <w:marLeft w:val="0"/>
              <w:marRight w:val="0"/>
              <w:marTop w:val="0"/>
              <w:marBottom w:val="0"/>
              <w:divBdr>
                <w:top w:val="none" w:sz="0" w:space="0" w:color="auto"/>
                <w:left w:val="none" w:sz="0" w:space="0" w:color="auto"/>
                <w:bottom w:val="none" w:sz="0" w:space="0" w:color="auto"/>
                <w:right w:val="none" w:sz="0" w:space="0" w:color="auto"/>
              </w:divBdr>
              <w:divsChild>
                <w:div w:id="743455071">
                  <w:marLeft w:val="0"/>
                  <w:marRight w:val="0"/>
                  <w:marTop w:val="0"/>
                  <w:marBottom w:val="0"/>
                  <w:divBdr>
                    <w:top w:val="none" w:sz="0" w:space="0" w:color="auto"/>
                    <w:left w:val="none" w:sz="0" w:space="0" w:color="auto"/>
                    <w:bottom w:val="none" w:sz="0" w:space="0" w:color="auto"/>
                    <w:right w:val="none" w:sz="0" w:space="0" w:color="auto"/>
                  </w:divBdr>
                </w:div>
              </w:divsChild>
            </w:div>
            <w:div w:id="355162074">
              <w:marLeft w:val="0"/>
              <w:marRight w:val="0"/>
              <w:marTop w:val="0"/>
              <w:marBottom w:val="0"/>
              <w:divBdr>
                <w:top w:val="none" w:sz="0" w:space="0" w:color="auto"/>
                <w:left w:val="none" w:sz="0" w:space="0" w:color="auto"/>
                <w:bottom w:val="none" w:sz="0" w:space="0" w:color="auto"/>
                <w:right w:val="none" w:sz="0" w:space="0" w:color="auto"/>
              </w:divBdr>
              <w:divsChild>
                <w:div w:id="3211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20153">
      <w:bodyDiv w:val="1"/>
      <w:marLeft w:val="0"/>
      <w:marRight w:val="0"/>
      <w:marTop w:val="0"/>
      <w:marBottom w:val="0"/>
      <w:divBdr>
        <w:top w:val="none" w:sz="0" w:space="0" w:color="auto"/>
        <w:left w:val="none" w:sz="0" w:space="0" w:color="auto"/>
        <w:bottom w:val="none" w:sz="0" w:space="0" w:color="auto"/>
        <w:right w:val="none" w:sz="0" w:space="0" w:color="auto"/>
      </w:divBdr>
      <w:divsChild>
        <w:div w:id="1175456555">
          <w:marLeft w:val="0"/>
          <w:marRight w:val="0"/>
          <w:marTop w:val="0"/>
          <w:marBottom w:val="0"/>
          <w:divBdr>
            <w:top w:val="none" w:sz="0" w:space="0" w:color="auto"/>
            <w:left w:val="none" w:sz="0" w:space="0" w:color="auto"/>
            <w:bottom w:val="none" w:sz="0" w:space="0" w:color="auto"/>
            <w:right w:val="none" w:sz="0" w:space="0" w:color="auto"/>
          </w:divBdr>
        </w:div>
      </w:divsChild>
    </w:div>
    <w:div w:id="1338463407">
      <w:bodyDiv w:val="1"/>
      <w:marLeft w:val="0"/>
      <w:marRight w:val="0"/>
      <w:marTop w:val="0"/>
      <w:marBottom w:val="0"/>
      <w:divBdr>
        <w:top w:val="none" w:sz="0" w:space="0" w:color="auto"/>
        <w:left w:val="none" w:sz="0" w:space="0" w:color="auto"/>
        <w:bottom w:val="none" w:sz="0" w:space="0" w:color="auto"/>
        <w:right w:val="none" w:sz="0" w:space="0" w:color="auto"/>
      </w:divBdr>
    </w:div>
    <w:div w:id="1340500778">
      <w:bodyDiv w:val="1"/>
      <w:marLeft w:val="0"/>
      <w:marRight w:val="0"/>
      <w:marTop w:val="0"/>
      <w:marBottom w:val="0"/>
      <w:divBdr>
        <w:top w:val="none" w:sz="0" w:space="0" w:color="auto"/>
        <w:left w:val="none" w:sz="0" w:space="0" w:color="auto"/>
        <w:bottom w:val="none" w:sz="0" w:space="0" w:color="auto"/>
        <w:right w:val="none" w:sz="0" w:space="0" w:color="auto"/>
      </w:divBdr>
      <w:divsChild>
        <w:div w:id="1113986485">
          <w:marLeft w:val="0"/>
          <w:marRight w:val="0"/>
          <w:marTop w:val="0"/>
          <w:marBottom w:val="0"/>
          <w:divBdr>
            <w:top w:val="none" w:sz="0" w:space="0" w:color="auto"/>
            <w:left w:val="none" w:sz="0" w:space="0" w:color="auto"/>
            <w:bottom w:val="none" w:sz="0" w:space="0" w:color="auto"/>
            <w:right w:val="none" w:sz="0" w:space="0" w:color="auto"/>
          </w:divBdr>
        </w:div>
      </w:divsChild>
    </w:div>
    <w:div w:id="1350989900">
      <w:bodyDiv w:val="1"/>
      <w:marLeft w:val="0"/>
      <w:marRight w:val="0"/>
      <w:marTop w:val="0"/>
      <w:marBottom w:val="0"/>
      <w:divBdr>
        <w:top w:val="none" w:sz="0" w:space="0" w:color="auto"/>
        <w:left w:val="none" w:sz="0" w:space="0" w:color="auto"/>
        <w:bottom w:val="none" w:sz="0" w:space="0" w:color="auto"/>
        <w:right w:val="none" w:sz="0" w:space="0" w:color="auto"/>
      </w:divBdr>
    </w:div>
    <w:div w:id="1363168976">
      <w:bodyDiv w:val="1"/>
      <w:marLeft w:val="0"/>
      <w:marRight w:val="0"/>
      <w:marTop w:val="0"/>
      <w:marBottom w:val="0"/>
      <w:divBdr>
        <w:top w:val="none" w:sz="0" w:space="0" w:color="auto"/>
        <w:left w:val="none" w:sz="0" w:space="0" w:color="auto"/>
        <w:bottom w:val="none" w:sz="0" w:space="0" w:color="auto"/>
        <w:right w:val="none" w:sz="0" w:space="0" w:color="auto"/>
      </w:divBdr>
      <w:divsChild>
        <w:div w:id="1333022724">
          <w:marLeft w:val="0"/>
          <w:marRight w:val="0"/>
          <w:marTop w:val="0"/>
          <w:marBottom w:val="0"/>
          <w:divBdr>
            <w:top w:val="none" w:sz="0" w:space="0" w:color="auto"/>
            <w:left w:val="none" w:sz="0" w:space="0" w:color="auto"/>
            <w:bottom w:val="none" w:sz="0" w:space="0" w:color="auto"/>
            <w:right w:val="none" w:sz="0" w:space="0" w:color="auto"/>
          </w:divBdr>
        </w:div>
      </w:divsChild>
    </w:div>
    <w:div w:id="1420787607">
      <w:bodyDiv w:val="1"/>
      <w:marLeft w:val="0"/>
      <w:marRight w:val="0"/>
      <w:marTop w:val="0"/>
      <w:marBottom w:val="0"/>
      <w:divBdr>
        <w:top w:val="none" w:sz="0" w:space="0" w:color="auto"/>
        <w:left w:val="none" w:sz="0" w:space="0" w:color="auto"/>
        <w:bottom w:val="none" w:sz="0" w:space="0" w:color="auto"/>
        <w:right w:val="none" w:sz="0" w:space="0" w:color="auto"/>
      </w:divBdr>
      <w:divsChild>
        <w:div w:id="558201940">
          <w:marLeft w:val="0"/>
          <w:marRight w:val="0"/>
          <w:marTop w:val="0"/>
          <w:marBottom w:val="0"/>
          <w:divBdr>
            <w:top w:val="none" w:sz="0" w:space="0" w:color="auto"/>
            <w:left w:val="none" w:sz="0" w:space="0" w:color="auto"/>
            <w:bottom w:val="none" w:sz="0" w:space="0" w:color="auto"/>
            <w:right w:val="none" w:sz="0" w:space="0" w:color="auto"/>
          </w:divBdr>
        </w:div>
      </w:divsChild>
    </w:div>
    <w:div w:id="1476332945">
      <w:bodyDiv w:val="1"/>
      <w:marLeft w:val="0"/>
      <w:marRight w:val="0"/>
      <w:marTop w:val="0"/>
      <w:marBottom w:val="0"/>
      <w:divBdr>
        <w:top w:val="none" w:sz="0" w:space="0" w:color="auto"/>
        <w:left w:val="none" w:sz="0" w:space="0" w:color="auto"/>
        <w:bottom w:val="none" w:sz="0" w:space="0" w:color="auto"/>
        <w:right w:val="none" w:sz="0" w:space="0" w:color="auto"/>
      </w:divBdr>
    </w:div>
    <w:div w:id="1537506840">
      <w:bodyDiv w:val="1"/>
      <w:marLeft w:val="0"/>
      <w:marRight w:val="0"/>
      <w:marTop w:val="0"/>
      <w:marBottom w:val="0"/>
      <w:divBdr>
        <w:top w:val="none" w:sz="0" w:space="0" w:color="auto"/>
        <w:left w:val="none" w:sz="0" w:space="0" w:color="auto"/>
        <w:bottom w:val="none" w:sz="0" w:space="0" w:color="auto"/>
        <w:right w:val="none" w:sz="0" w:space="0" w:color="auto"/>
      </w:divBdr>
      <w:divsChild>
        <w:div w:id="744687800">
          <w:marLeft w:val="0"/>
          <w:marRight w:val="0"/>
          <w:marTop w:val="0"/>
          <w:marBottom w:val="0"/>
          <w:divBdr>
            <w:top w:val="none" w:sz="0" w:space="0" w:color="auto"/>
            <w:left w:val="none" w:sz="0" w:space="0" w:color="auto"/>
            <w:bottom w:val="none" w:sz="0" w:space="0" w:color="auto"/>
            <w:right w:val="none" w:sz="0" w:space="0" w:color="auto"/>
          </w:divBdr>
        </w:div>
      </w:divsChild>
    </w:div>
    <w:div w:id="1604149225">
      <w:bodyDiv w:val="1"/>
      <w:marLeft w:val="0"/>
      <w:marRight w:val="0"/>
      <w:marTop w:val="0"/>
      <w:marBottom w:val="0"/>
      <w:divBdr>
        <w:top w:val="none" w:sz="0" w:space="0" w:color="auto"/>
        <w:left w:val="none" w:sz="0" w:space="0" w:color="auto"/>
        <w:bottom w:val="none" w:sz="0" w:space="0" w:color="auto"/>
        <w:right w:val="none" w:sz="0" w:space="0" w:color="auto"/>
      </w:divBdr>
      <w:divsChild>
        <w:div w:id="16778258">
          <w:marLeft w:val="0"/>
          <w:marRight w:val="0"/>
          <w:marTop w:val="0"/>
          <w:marBottom w:val="0"/>
          <w:divBdr>
            <w:top w:val="none" w:sz="0" w:space="0" w:color="auto"/>
            <w:left w:val="none" w:sz="0" w:space="0" w:color="auto"/>
            <w:bottom w:val="none" w:sz="0" w:space="0" w:color="auto"/>
            <w:right w:val="none" w:sz="0" w:space="0" w:color="auto"/>
          </w:divBdr>
        </w:div>
      </w:divsChild>
    </w:div>
    <w:div w:id="1611858590">
      <w:bodyDiv w:val="1"/>
      <w:marLeft w:val="0"/>
      <w:marRight w:val="0"/>
      <w:marTop w:val="0"/>
      <w:marBottom w:val="0"/>
      <w:divBdr>
        <w:top w:val="none" w:sz="0" w:space="0" w:color="auto"/>
        <w:left w:val="none" w:sz="0" w:space="0" w:color="auto"/>
        <w:bottom w:val="none" w:sz="0" w:space="0" w:color="auto"/>
        <w:right w:val="none" w:sz="0" w:space="0" w:color="auto"/>
      </w:divBdr>
      <w:divsChild>
        <w:div w:id="858588657">
          <w:marLeft w:val="0"/>
          <w:marRight w:val="0"/>
          <w:marTop w:val="0"/>
          <w:marBottom w:val="0"/>
          <w:divBdr>
            <w:top w:val="none" w:sz="0" w:space="0" w:color="auto"/>
            <w:left w:val="none" w:sz="0" w:space="0" w:color="auto"/>
            <w:bottom w:val="none" w:sz="0" w:space="0" w:color="auto"/>
            <w:right w:val="none" w:sz="0" w:space="0" w:color="auto"/>
          </w:divBdr>
          <w:divsChild>
            <w:div w:id="1211377218">
              <w:marLeft w:val="0"/>
              <w:marRight w:val="0"/>
              <w:marTop w:val="0"/>
              <w:marBottom w:val="0"/>
              <w:divBdr>
                <w:top w:val="none" w:sz="0" w:space="0" w:color="auto"/>
                <w:left w:val="none" w:sz="0" w:space="0" w:color="auto"/>
                <w:bottom w:val="none" w:sz="0" w:space="0" w:color="auto"/>
                <w:right w:val="none" w:sz="0" w:space="0" w:color="auto"/>
              </w:divBdr>
            </w:div>
          </w:divsChild>
        </w:div>
        <w:div w:id="2135518825">
          <w:marLeft w:val="0"/>
          <w:marRight w:val="0"/>
          <w:marTop w:val="0"/>
          <w:marBottom w:val="0"/>
          <w:divBdr>
            <w:top w:val="none" w:sz="0" w:space="0" w:color="auto"/>
            <w:left w:val="none" w:sz="0" w:space="0" w:color="auto"/>
            <w:bottom w:val="none" w:sz="0" w:space="0" w:color="auto"/>
            <w:right w:val="none" w:sz="0" w:space="0" w:color="auto"/>
          </w:divBdr>
          <w:divsChild>
            <w:div w:id="582183666">
              <w:marLeft w:val="0"/>
              <w:marRight w:val="0"/>
              <w:marTop w:val="0"/>
              <w:marBottom w:val="0"/>
              <w:divBdr>
                <w:top w:val="none" w:sz="0" w:space="0" w:color="auto"/>
                <w:left w:val="none" w:sz="0" w:space="0" w:color="auto"/>
                <w:bottom w:val="none" w:sz="0" w:space="0" w:color="auto"/>
                <w:right w:val="none" w:sz="0" w:space="0" w:color="auto"/>
              </w:divBdr>
            </w:div>
          </w:divsChild>
        </w:div>
        <w:div w:id="1047148532">
          <w:marLeft w:val="0"/>
          <w:marRight w:val="0"/>
          <w:marTop w:val="0"/>
          <w:marBottom w:val="0"/>
          <w:divBdr>
            <w:top w:val="none" w:sz="0" w:space="0" w:color="auto"/>
            <w:left w:val="none" w:sz="0" w:space="0" w:color="auto"/>
            <w:bottom w:val="none" w:sz="0" w:space="0" w:color="auto"/>
            <w:right w:val="none" w:sz="0" w:space="0" w:color="auto"/>
          </w:divBdr>
        </w:div>
      </w:divsChild>
    </w:div>
    <w:div w:id="1619213994">
      <w:bodyDiv w:val="1"/>
      <w:marLeft w:val="0"/>
      <w:marRight w:val="0"/>
      <w:marTop w:val="0"/>
      <w:marBottom w:val="0"/>
      <w:divBdr>
        <w:top w:val="none" w:sz="0" w:space="0" w:color="auto"/>
        <w:left w:val="none" w:sz="0" w:space="0" w:color="auto"/>
        <w:bottom w:val="none" w:sz="0" w:space="0" w:color="auto"/>
        <w:right w:val="none" w:sz="0" w:space="0" w:color="auto"/>
      </w:divBdr>
      <w:divsChild>
        <w:div w:id="472017879">
          <w:marLeft w:val="0"/>
          <w:marRight w:val="0"/>
          <w:marTop w:val="0"/>
          <w:marBottom w:val="0"/>
          <w:divBdr>
            <w:top w:val="none" w:sz="0" w:space="0" w:color="auto"/>
            <w:left w:val="none" w:sz="0" w:space="0" w:color="auto"/>
            <w:bottom w:val="none" w:sz="0" w:space="0" w:color="auto"/>
            <w:right w:val="none" w:sz="0" w:space="0" w:color="auto"/>
          </w:divBdr>
          <w:divsChild>
            <w:div w:id="1805658777">
              <w:marLeft w:val="0"/>
              <w:marRight w:val="0"/>
              <w:marTop w:val="0"/>
              <w:marBottom w:val="0"/>
              <w:divBdr>
                <w:top w:val="none" w:sz="0" w:space="0" w:color="auto"/>
                <w:left w:val="none" w:sz="0" w:space="0" w:color="auto"/>
                <w:bottom w:val="none" w:sz="0" w:space="0" w:color="auto"/>
                <w:right w:val="none" w:sz="0" w:space="0" w:color="auto"/>
              </w:divBdr>
              <w:divsChild>
                <w:div w:id="1389305711">
                  <w:marLeft w:val="0"/>
                  <w:marRight w:val="0"/>
                  <w:marTop w:val="0"/>
                  <w:marBottom w:val="0"/>
                  <w:divBdr>
                    <w:top w:val="none" w:sz="0" w:space="0" w:color="auto"/>
                    <w:left w:val="none" w:sz="0" w:space="0" w:color="auto"/>
                    <w:bottom w:val="none" w:sz="0" w:space="0" w:color="auto"/>
                    <w:right w:val="none" w:sz="0" w:space="0" w:color="auto"/>
                  </w:divBdr>
                  <w:divsChild>
                    <w:div w:id="863447248">
                      <w:marLeft w:val="0"/>
                      <w:marRight w:val="0"/>
                      <w:marTop w:val="0"/>
                      <w:marBottom w:val="0"/>
                      <w:divBdr>
                        <w:top w:val="none" w:sz="0" w:space="0" w:color="auto"/>
                        <w:left w:val="none" w:sz="0" w:space="0" w:color="auto"/>
                        <w:bottom w:val="none" w:sz="0" w:space="0" w:color="auto"/>
                        <w:right w:val="none" w:sz="0" w:space="0" w:color="auto"/>
                      </w:divBdr>
                      <w:divsChild>
                        <w:div w:id="529535294">
                          <w:marLeft w:val="0"/>
                          <w:marRight w:val="0"/>
                          <w:marTop w:val="0"/>
                          <w:marBottom w:val="0"/>
                          <w:divBdr>
                            <w:top w:val="none" w:sz="0" w:space="0" w:color="auto"/>
                            <w:left w:val="none" w:sz="0" w:space="0" w:color="auto"/>
                            <w:bottom w:val="none" w:sz="0" w:space="0" w:color="auto"/>
                            <w:right w:val="none" w:sz="0" w:space="0" w:color="auto"/>
                          </w:divBdr>
                        </w:div>
                      </w:divsChild>
                    </w:div>
                    <w:div w:id="1809856592">
                      <w:marLeft w:val="0"/>
                      <w:marRight w:val="0"/>
                      <w:marTop w:val="0"/>
                      <w:marBottom w:val="0"/>
                      <w:divBdr>
                        <w:top w:val="none" w:sz="0" w:space="0" w:color="auto"/>
                        <w:left w:val="none" w:sz="0" w:space="0" w:color="auto"/>
                        <w:bottom w:val="none" w:sz="0" w:space="0" w:color="auto"/>
                        <w:right w:val="none" w:sz="0" w:space="0" w:color="auto"/>
                      </w:divBdr>
                    </w:div>
                  </w:divsChild>
                </w:div>
                <w:div w:id="1448698717">
                  <w:marLeft w:val="0"/>
                  <w:marRight w:val="0"/>
                  <w:marTop w:val="0"/>
                  <w:marBottom w:val="0"/>
                  <w:divBdr>
                    <w:top w:val="none" w:sz="0" w:space="0" w:color="auto"/>
                    <w:left w:val="none" w:sz="0" w:space="0" w:color="auto"/>
                    <w:bottom w:val="none" w:sz="0" w:space="0" w:color="auto"/>
                    <w:right w:val="none" w:sz="0" w:space="0" w:color="auto"/>
                  </w:divBdr>
                </w:div>
              </w:divsChild>
            </w:div>
            <w:div w:id="1692102503">
              <w:marLeft w:val="0"/>
              <w:marRight w:val="0"/>
              <w:marTop w:val="0"/>
              <w:marBottom w:val="0"/>
              <w:divBdr>
                <w:top w:val="none" w:sz="0" w:space="0" w:color="auto"/>
                <w:left w:val="none" w:sz="0" w:space="0" w:color="auto"/>
                <w:bottom w:val="none" w:sz="0" w:space="0" w:color="auto"/>
                <w:right w:val="none" w:sz="0" w:space="0" w:color="auto"/>
              </w:divBdr>
            </w:div>
          </w:divsChild>
        </w:div>
        <w:div w:id="1937127975">
          <w:marLeft w:val="0"/>
          <w:marRight w:val="0"/>
          <w:marTop w:val="0"/>
          <w:marBottom w:val="0"/>
          <w:divBdr>
            <w:top w:val="none" w:sz="0" w:space="0" w:color="auto"/>
            <w:left w:val="none" w:sz="0" w:space="0" w:color="auto"/>
            <w:bottom w:val="none" w:sz="0" w:space="0" w:color="auto"/>
            <w:right w:val="none" w:sz="0" w:space="0" w:color="auto"/>
          </w:divBdr>
        </w:div>
        <w:div w:id="1207789118">
          <w:marLeft w:val="0"/>
          <w:marRight w:val="0"/>
          <w:marTop w:val="0"/>
          <w:marBottom w:val="0"/>
          <w:divBdr>
            <w:top w:val="none" w:sz="0" w:space="0" w:color="auto"/>
            <w:left w:val="none" w:sz="0" w:space="0" w:color="auto"/>
            <w:bottom w:val="none" w:sz="0" w:space="0" w:color="auto"/>
            <w:right w:val="none" w:sz="0" w:space="0" w:color="auto"/>
          </w:divBdr>
        </w:div>
      </w:divsChild>
    </w:div>
    <w:div w:id="1619217592">
      <w:bodyDiv w:val="1"/>
      <w:marLeft w:val="0"/>
      <w:marRight w:val="0"/>
      <w:marTop w:val="0"/>
      <w:marBottom w:val="0"/>
      <w:divBdr>
        <w:top w:val="none" w:sz="0" w:space="0" w:color="auto"/>
        <w:left w:val="none" w:sz="0" w:space="0" w:color="auto"/>
        <w:bottom w:val="none" w:sz="0" w:space="0" w:color="auto"/>
        <w:right w:val="none" w:sz="0" w:space="0" w:color="auto"/>
      </w:divBdr>
    </w:div>
    <w:div w:id="1621034857">
      <w:bodyDiv w:val="1"/>
      <w:marLeft w:val="0"/>
      <w:marRight w:val="0"/>
      <w:marTop w:val="0"/>
      <w:marBottom w:val="0"/>
      <w:divBdr>
        <w:top w:val="none" w:sz="0" w:space="0" w:color="auto"/>
        <w:left w:val="none" w:sz="0" w:space="0" w:color="auto"/>
        <w:bottom w:val="none" w:sz="0" w:space="0" w:color="auto"/>
        <w:right w:val="none" w:sz="0" w:space="0" w:color="auto"/>
      </w:divBdr>
      <w:divsChild>
        <w:div w:id="1615214108">
          <w:marLeft w:val="0"/>
          <w:marRight w:val="0"/>
          <w:marTop w:val="0"/>
          <w:marBottom w:val="0"/>
          <w:divBdr>
            <w:top w:val="none" w:sz="0" w:space="0" w:color="auto"/>
            <w:left w:val="none" w:sz="0" w:space="0" w:color="auto"/>
            <w:bottom w:val="none" w:sz="0" w:space="0" w:color="auto"/>
            <w:right w:val="none" w:sz="0" w:space="0" w:color="auto"/>
          </w:divBdr>
        </w:div>
      </w:divsChild>
    </w:div>
    <w:div w:id="1630475432">
      <w:bodyDiv w:val="1"/>
      <w:marLeft w:val="0"/>
      <w:marRight w:val="0"/>
      <w:marTop w:val="0"/>
      <w:marBottom w:val="0"/>
      <w:divBdr>
        <w:top w:val="none" w:sz="0" w:space="0" w:color="auto"/>
        <w:left w:val="none" w:sz="0" w:space="0" w:color="auto"/>
        <w:bottom w:val="none" w:sz="0" w:space="0" w:color="auto"/>
        <w:right w:val="none" w:sz="0" w:space="0" w:color="auto"/>
      </w:divBdr>
      <w:divsChild>
        <w:div w:id="17247021">
          <w:marLeft w:val="0"/>
          <w:marRight w:val="0"/>
          <w:marTop w:val="0"/>
          <w:marBottom w:val="0"/>
          <w:divBdr>
            <w:top w:val="none" w:sz="0" w:space="0" w:color="auto"/>
            <w:left w:val="none" w:sz="0" w:space="0" w:color="auto"/>
            <w:bottom w:val="none" w:sz="0" w:space="0" w:color="auto"/>
            <w:right w:val="none" w:sz="0" w:space="0" w:color="auto"/>
          </w:divBdr>
        </w:div>
      </w:divsChild>
    </w:div>
    <w:div w:id="1631091475">
      <w:bodyDiv w:val="1"/>
      <w:marLeft w:val="0"/>
      <w:marRight w:val="0"/>
      <w:marTop w:val="0"/>
      <w:marBottom w:val="0"/>
      <w:divBdr>
        <w:top w:val="none" w:sz="0" w:space="0" w:color="auto"/>
        <w:left w:val="none" w:sz="0" w:space="0" w:color="auto"/>
        <w:bottom w:val="none" w:sz="0" w:space="0" w:color="auto"/>
        <w:right w:val="none" w:sz="0" w:space="0" w:color="auto"/>
      </w:divBdr>
      <w:divsChild>
        <w:div w:id="197012330">
          <w:marLeft w:val="0"/>
          <w:marRight w:val="0"/>
          <w:marTop w:val="0"/>
          <w:marBottom w:val="0"/>
          <w:divBdr>
            <w:top w:val="none" w:sz="0" w:space="0" w:color="auto"/>
            <w:left w:val="none" w:sz="0" w:space="0" w:color="auto"/>
            <w:bottom w:val="none" w:sz="0" w:space="0" w:color="auto"/>
            <w:right w:val="none" w:sz="0" w:space="0" w:color="auto"/>
          </w:divBdr>
        </w:div>
      </w:divsChild>
    </w:div>
    <w:div w:id="1631863281">
      <w:bodyDiv w:val="1"/>
      <w:marLeft w:val="0"/>
      <w:marRight w:val="0"/>
      <w:marTop w:val="0"/>
      <w:marBottom w:val="0"/>
      <w:divBdr>
        <w:top w:val="none" w:sz="0" w:space="0" w:color="auto"/>
        <w:left w:val="none" w:sz="0" w:space="0" w:color="auto"/>
        <w:bottom w:val="none" w:sz="0" w:space="0" w:color="auto"/>
        <w:right w:val="none" w:sz="0" w:space="0" w:color="auto"/>
      </w:divBdr>
      <w:divsChild>
        <w:div w:id="856621105">
          <w:marLeft w:val="0"/>
          <w:marRight w:val="0"/>
          <w:marTop w:val="0"/>
          <w:marBottom w:val="0"/>
          <w:divBdr>
            <w:top w:val="none" w:sz="0" w:space="0" w:color="auto"/>
            <w:left w:val="none" w:sz="0" w:space="0" w:color="auto"/>
            <w:bottom w:val="none" w:sz="0" w:space="0" w:color="auto"/>
            <w:right w:val="none" w:sz="0" w:space="0" w:color="auto"/>
          </w:divBdr>
          <w:divsChild>
            <w:div w:id="462427966">
              <w:marLeft w:val="0"/>
              <w:marRight w:val="0"/>
              <w:marTop w:val="0"/>
              <w:marBottom w:val="0"/>
              <w:divBdr>
                <w:top w:val="none" w:sz="0" w:space="0" w:color="auto"/>
                <w:left w:val="none" w:sz="0" w:space="0" w:color="auto"/>
                <w:bottom w:val="none" w:sz="0" w:space="0" w:color="auto"/>
                <w:right w:val="none" w:sz="0" w:space="0" w:color="auto"/>
              </w:divBdr>
            </w:div>
            <w:div w:id="275258210">
              <w:marLeft w:val="0"/>
              <w:marRight w:val="0"/>
              <w:marTop w:val="0"/>
              <w:marBottom w:val="0"/>
              <w:divBdr>
                <w:top w:val="none" w:sz="0" w:space="0" w:color="auto"/>
                <w:left w:val="none" w:sz="0" w:space="0" w:color="auto"/>
                <w:bottom w:val="none" w:sz="0" w:space="0" w:color="auto"/>
                <w:right w:val="none" w:sz="0" w:space="0" w:color="auto"/>
              </w:divBdr>
              <w:divsChild>
                <w:div w:id="1910849184">
                  <w:marLeft w:val="0"/>
                  <w:marRight w:val="0"/>
                  <w:marTop w:val="0"/>
                  <w:marBottom w:val="0"/>
                  <w:divBdr>
                    <w:top w:val="none" w:sz="0" w:space="0" w:color="auto"/>
                    <w:left w:val="none" w:sz="0" w:space="0" w:color="auto"/>
                    <w:bottom w:val="none" w:sz="0" w:space="0" w:color="auto"/>
                    <w:right w:val="none" w:sz="0" w:space="0" w:color="auto"/>
                  </w:divBdr>
                </w:div>
              </w:divsChild>
            </w:div>
            <w:div w:id="1549687724">
              <w:marLeft w:val="0"/>
              <w:marRight w:val="0"/>
              <w:marTop w:val="0"/>
              <w:marBottom w:val="0"/>
              <w:divBdr>
                <w:top w:val="none" w:sz="0" w:space="0" w:color="auto"/>
                <w:left w:val="none" w:sz="0" w:space="0" w:color="auto"/>
                <w:bottom w:val="none" w:sz="0" w:space="0" w:color="auto"/>
                <w:right w:val="none" w:sz="0" w:space="0" w:color="auto"/>
              </w:divBdr>
              <w:divsChild>
                <w:div w:id="381028679">
                  <w:marLeft w:val="0"/>
                  <w:marRight w:val="0"/>
                  <w:marTop w:val="0"/>
                  <w:marBottom w:val="0"/>
                  <w:divBdr>
                    <w:top w:val="none" w:sz="0" w:space="0" w:color="auto"/>
                    <w:left w:val="none" w:sz="0" w:space="0" w:color="auto"/>
                    <w:bottom w:val="none" w:sz="0" w:space="0" w:color="auto"/>
                    <w:right w:val="none" w:sz="0" w:space="0" w:color="auto"/>
                  </w:divBdr>
                </w:div>
              </w:divsChild>
            </w:div>
            <w:div w:id="834498207">
              <w:marLeft w:val="0"/>
              <w:marRight w:val="0"/>
              <w:marTop w:val="0"/>
              <w:marBottom w:val="0"/>
              <w:divBdr>
                <w:top w:val="none" w:sz="0" w:space="0" w:color="auto"/>
                <w:left w:val="none" w:sz="0" w:space="0" w:color="auto"/>
                <w:bottom w:val="none" w:sz="0" w:space="0" w:color="auto"/>
                <w:right w:val="none" w:sz="0" w:space="0" w:color="auto"/>
              </w:divBdr>
            </w:div>
            <w:div w:id="296031510">
              <w:marLeft w:val="0"/>
              <w:marRight w:val="0"/>
              <w:marTop w:val="0"/>
              <w:marBottom w:val="0"/>
              <w:divBdr>
                <w:top w:val="none" w:sz="0" w:space="0" w:color="auto"/>
                <w:left w:val="none" w:sz="0" w:space="0" w:color="auto"/>
                <w:bottom w:val="none" w:sz="0" w:space="0" w:color="auto"/>
                <w:right w:val="none" w:sz="0" w:space="0" w:color="auto"/>
              </w:divBdr>
            </w:div>
          </w:divsChild>
        </w:div>
        <w:div w:id="1550341527">
          <w:marLeft w:val="0"/>
          <w:marRight w:val="0"/>
          <w:marTop w:val="0"/>
          <w:marBottom w:val="0"/>
          <w:divBdr>
            <w:top w:val="none" w:sz="0" w:space="0" w:color="auto"/>
            <w:left w:val="none" w:sz="0" w:space="0" w:color="auto"/>
            <w:bottom w:val="none" w:sz="0" w:space="0" w:color="auto"/>
            <w:right w:val="none" w:sz="0" w:space="0" w:color="auto"/>
          </w:divBdr>
        </w:div>
      </w:divsChild>
    </w:div>
    <w:div w:id="1641108338">
      <w:bodyDiv w:val="1"/>
      <w:marLeft w:val="0"/>
      <w:marRight w:val="0"/>
      <w:marTop w:val="0"/>
      <w:marBottom w:val="0"/>
      <w:divBdr>
        <w:top w:val="none" w:sz="0" w:space="0" w:color="auto"/>
        <w:left w:val="none" w:sz="0" w:space="0" w:color="auto"/>
        <w:bottom w:val="none" w:sz="0" w:space="0" w:color="auto"/>
        <w:right w:val="none" w:sz="0" w:space="0" w:color="auto"/>
      </w:divBdr>
      <w:divsChild>
        <w:div w:id="550920043">
          <w:marLeft w:val="0"/>
          <w:marRight w:val="0"/>
          <w:marTop w:val="0"/>
          <w:marBottom w:val="0"/>
          <w:divBdr>
            <w:top w:val="none" w:sz="0" w:space="0" w:color="auto"/>
            <w:left w:val="none" w:sz="0" w:space="0" w:color="auto"/>
            <w:bottom w:val="none" w:sz="0" w:space="0" w:color="auto"/>
            <w:right w:val="none" w:sz="0" w:space="0" w:color="auto"/>
          </w:divBdr>
        </w:div>
      </w:divsChild>
    </w:div>
    <w:div w:id="1664695465">
      <w:bodyDiv w:val="1"/>
      <w:marLeft w:val="0"/>
      <w:marRight w:val="0"/>
      <w:marTop w:val="0"/>
      <w:marBottom w:val="0"/>
      <w:divBdr>
        <w:top w:val="none" w:sz="0" w:space="0" w:color="auto"/>
        <w:left w:val="none" w:sz="0" w:space="0" w:color="auto"/>
        <w:bottom w:val="none" w:sz="0" w:space="0" w:color="auto"/>
        <w:right w:val="none" w:sz="0" w:space="0" w:color="auto"/>
      </w:divBdr>
    </w:div>
    <w:div w:id="1691443264">
      <w:bodyDiv w:val="1"/>
      <w:marLeft w:val="0"/>
      <w:marRight w:val="0"/>
      <w:marTop w:val="0"/>
      <w:marBottom w:val="0"/>
      <w:divBdr>
        <w:top w:val="none" w:sz="0" w:space="0" w:color="auto"/>
        <w:left w:val="none" w:sz="0" w:space="0" w:color="auto"/>
        <w:bottom w:val="none" w:sz="0" w:space="0" w:color="auto"/>
        <w:right w:val="none" w:sz="0" w:space="0" w:color="auto"/>
      </w:divBdr>
      <w:divsChild>
        <w:div w:id="1995330954">
          <w:marLeft w:val="0"/>
          <w:marRight w:val="0"/>
          <w:marTop w:val="0"/>
          <w:marBottom w:val="0"/>
          <w:divBdr>
            <w:top w:val="none" w:sz="0" w:space="0" w:color="auto"/>
            <w:left w:val="none" w:sz="0" w:space="0" w:color="auto"/>
            <w:bottom w:val="none" w:sz="0" w:space="0" w:color="auto"/>
            <w:right w:val="none" w:sz="0" w:space="0" w:color="auto"/>
          </w:divBdr>
        </w:div>
      </w:divsChild>
    </w:div>
    <w:div w:id="1703895734">
      <w:bodyDiv w:val="1"/>
      <w:marLeft w:val="0"/>
      <w:marRight w:val="0"/>
      <w:marTop w:val="0"/>
      <w:marBottom w:val="0"/>
      <w:divBdr>
        <w:top w:val="none" w:sz="0" w:space="0" w:color="auto"/>
        <w:left w:val="none" w:sz="0" w:space="0" w:color="auto"/>
        <w:bottom w:val="none" w:sz="0" w:space="0" w:color="auto"/>
        <w:right w:val="none" w:sz="0" w:space="0" w:color="auto"/>
      </w:divBdr>
    </w:div>
    <w:div w:id="1713844792">
      <w:bodyDiv w:val="1"/>
      <w:marLeft w:val="0"/>
      <w:marRight w:val="0"/>
      <w:marTop w:val="0"/>
      <w:marBottom w:val="0"/>
      <w:divBdr>
        <w:top w:val="none" w:sz="0" w:space="0" w:color="auto"/>
        <w:left w:val="none" w:sz="0" w:space="0" w:color="auto"/>
        <w:bottom w:val="none" w:sz="0" w:space="0" w:color="auto"/>
        <w:right w:val="none" w:sz="0" w:space="0" w:color="auto"/>
      </w:divBdr>
      <w:divsChild>
        <w:div w:id="686443901">
          <w:marLeft w:val="0"/>
          <w:marRight w:val="0"/>
          <w:marTop w:val="0"/>
          <w:marBottom w:val="0"/>
          <w:divBdr>
            <w:top w:val="none" w:sz="0" w:space="0" w:color="auto"/>
            <w:left w:val="none" w:sz="0" w:space="0" w:color="auto"/>
            <w:bottom w:val="none" w:sz="0" w:space="0" w:color="auto"/>
            <w:right w:val="none" w:sz="0" w:space="0" w:color="auto"/>
          </w:divBdr>
        </w:div>
      </w:divsChild>
    </w:div>
    <w:div w:id="1755320364">
      <w:bodyDiv w:val="1"/>
      <w:marLeft w:val="0"/>
      <w:marRight w:val="0"/>
      <w:marTop w:val="0"/>
      <w:marBottom w:val="0"/>
      <w:divBdr>
        <w:top w:val="none" w:sz="0" w:space="0" w:color="auto"/>
        <w:left w:val="none" w:sz="0" w:space="0" w:color="auto"/>
        <w:bottom w:val="none" w:sz="0" w:space="0" w:color="auto"/>
        <w:right w:val="none" w:sz="0" w:space="0" w:color="auto"/>
      </w:divBdr>
      <w:divsChild>
        <w:div w:id="219023686">
          <w:marLeft w:val="0"/>
          <w:marRight w:val="0"/>
          <w:marTop w:val="0"/>
          <w:marBottom w:val="0"/>
          <w:divBdr>
            <w:top w:val="none" w:sz="0" w:space="0" w:color="auto"/>
            <w:left w:val="none" w:sz="0" w:space="0" w:color="auto"/>
            <w:bottom w:val="none" w:sz="0" w:space="0" w:color="auto"/>
            <w:right w:val="none" w:sz="0" w:space="0" w:color="auto"/>
          </w:divBdr>
        </w:div>
      </w:divsChild>
    </w:div>
    <w:div w:id="1769615983">
      <w:bodyDiv w:val="1"/>
      <w:marLeft w:val="0"/>
      <w:marRight w:val="0"/>
      <w:marTop w:val="0"/>
      <w:marBottom w:val="0"/>
      <w:divBdr>
        <w:top w:val="none" w:sz="0" w:space="0" w:color="auto"/>
        <w:left w:val="none" w:sz="0" w:space="0" w:color="auto"/>
        <w:bottom w:val="none" w:sz="0" w:space="0" w:color="auto"/>
        <w:right w:val="none" w:sz="0" w:space="0" w:color="auto"/>
      </w:divBdr>
      <w:divsChild>
        <w:div w:id="1573809482">
          <w:marLeft w:val="0"/>
          <w:marRight w:val="0"/>
          <w:marTop w:val="0"/>
          <w:marBottom w:val="0"/>
          <w:divBdr>
            <w:top w:val="none" w:sz="0" w:space="0" w:color="auto"/>
            <w:left w:val="none" w:sz="0" w:space="0" w:color="auto"/>
            <w:bottom w:val="none" w:sz="0" w:space="0" w:color="auto"/>
            <w:right w:val="none" w:sz="0" w:space="0" w:color="auto"/>
          </w:divBdr>
        </w:div>
      </w:divsChild>
    </w:div>
    <w:div w:id="1880510165">
      <w:bodyDiv w:val="1"/>
      <w:marLeft w:val="0"/>
      <w:marRight w:val="0"/>
      <w:marTop w:val="0"/>
      <w:marBottom w:val="0"/>
      <w:divBdr>
        <w:top w:val="none" w:sz="0" w:space="0" w:color="auto"/>
        <w:left w:val="none" w:sz="0" w:space="0" w:color="auto"/>
        <w:bottom w:val="none" w:sz="0" w:space="0" w:color="auto"/>
        <w:right w:val="none" w:sz="0" w:space="0" w:color="auto"/>
      </w:divBdr>
    </w:div>
    <w:div w:id="1901986774">
      <w:bodyDiv w:val="1"/>
      <w:marLeft w:val="0"/>
      <w:marRight w:val="0"/>
      <w:marTop w:val="0"/>
      <w:marBottom w:val="0"/>
      <w:divBdr>
        <w:top w:val="none" w:sz="0" w:space="0" w:color="auto"/>
        <w:left w:val="none" w:sz="0" w:space="0" w:color="auto"/>
        <w:bottom w:val="none" w:sz="0" w:space="0" w:color="auto"/>
        <w:right w:val="none" w:sz="0" w:space="0" w:color="auto"/>
      </w:divBdr>
      <w:divsChild>
        <w:div w:id="1684168244">
          <w:marLeft w:val="0"/>
          <w:marRight w:val="0"/>
          <w:marTop w:val="0"/>
          <w:marBottom w:val="0"/>
          <w:divBdr>
            <w:top w:val="none" w:sz="0" w:space="0" w:color="auto"/>
            <w:left w:val="none" w:sz="0" w:space="0" w:color="auto"/>
            <w:bottom w:val="none" w:sz="0" w:space="0" w:color="auto"/>
            <w:right w:val="none" w:sz="0" w:space="0" w:color="auto"/>
          </w:divBdr>
        </w:div>
      </w:divsChild>
    </w:div>
    <w:div w:id="1931624925">
      <w:bodyDiv w:val="1"/>
      <w:marLeft w:val="0"/>
      <w:marRight w:val="0"/>
      <w:marTop w:val="0"/>
      <w:marBottom w:val="0"/>
      <w:divBdr>
        <w:top w:val="none" w:sz="0" w:space="0" w:color="auto"/>
        <w:left w:val="none" w:sz="0" w:space="0" w:color="auto"/>
        <w:bottom w:val="none" w:sz="0" w:space="0" w:color="auto"/>
        <w:right w:val="none" w:sz="0" w:space="0" w:color="auto"/>
      </w:divBdr>
      <w:divsChild>
        <w:div w:id="444347914">
          <w:marLeft w:val="0"/>
          <w:marRight w:val="0"/>
          <w:marTop w:val="0"/>
          <w:marBottom w:val="0"/>
          <w:divBdr>
            <w:top w:val="none" w:sz="0" w:space="0" w:color="auto"/>
            <w:left w:val="none" w:sz="0" w:space="0" w:color="auto"/>
            <w:bottom w:val="none" w:sz="0" w:space="0" w:color="auto"/>
            <w:right w:val="none" w:sz="0" w:space="0" w:color="auto"/>
          </w:divBdr>
        </w:div>
      </w:divsChild>
    </w:div>
    <w:div w:id="1948075519">
      <w:bodyDiv w:val="1"/>
      <w:marLeft w:val="0"/>
      <w:marRight w:val="0"/>
      <w:marTop w:val="0"/>
      <w:marBottom w:val="0"/>
      <w:divBdr>
        <w:top w:val="none" w:sz="0" w:space="0" w:color="auto"/>
        <w:left w:val="none" w:sz="0" w:space="0" w:color="auto"/>
        <w:bottom w:val="none" w:sz="0" w:space="0" w:color="auto"/>
        <w:right w:val="none" w:sz="0" w:space="0" w:color="auto"/>
      </w:divBdr>
    </w:div>
    <w:div w:id="2013875983">
      <w:bodyDiv w:val="1"/>
      <w:marLeft w:val="0"/>
      <w:marRight w:val="0"/>
      <w:marTop w:val="0"/>
      <w:marBottom w:val="0"/>
      <w:divBdr>
        <w:top w:val="none" w:sz="0" w:space="0" w:color="auto"/>
        <w:left w:val="none" w:sz="0" w:space="0" w:color="auto"/>
        <w:bottom w:val="none" w:sz="0" w:space="0" w:color="auto"/>
        <w:right w:val="none" w:sz="0" w:space="0" w:color="auto"/>
      </w:divBdr>
      <w:divsChild>
        <w:div w:id="351616830">
          <w:marLeft w:val="0"/>
          <w:marRight w:val="0"/>
          <w:marTop w:val="0"/>
          <w:marBottom w:val="0"/>
          <w:divBdr>
            <w:top w:val="none" w:sz="0" w:space="0" w:color="auto"/>
            <w:left w:val="none" w:sz="0" w:space="0" w:color="auto"/>
            <w:bottom w:val="none" w:sz="0" w:space="0" w:color="auto"/>
            <w:right w:val="none" w:sz="0" w:space="0" w:color="auto"/>
          </w:divBdr>
        </w:div>
      </w:divsChild>
    </w:div>
    <w:div w:id="2037584358">
      <w:bodyDiv w:val="1"/>
      <w:marLeft w:val="0"/>
      <w:marRight w:val="0"/>
      <w:marTop w:val="0"/>
      <w:marBottom w:val="0"/>
      <w:divBdr>
        <w:top w:val="none" w:sz="0" w:space="0" w:color="auto"/>
        <w:left w:val="none" w:sz="0" w:space="0" w:color="auto"/>
        <w:bottom w:val="none" w:sz="0" w:space="0" w:color="auto"/>
        <w:right w:val="none" w:sz="0" w:space="0" w:color="auto"/>
      </w:divBdr>
      <w:divsChild>
        <w:div w:id="2135829511">
          <w:marLeft w:val="0"/>
          <w:marRight w:val="0"/>
          <w:marTop w:val="0"/>
          <w:marBottom w:val="0"/>
          <w:divBdr>
            <w:top w:val="none" w:sz="0" w:space="0" w:color="auto"/>
            <w:left w:val="none" w:sz="0" w:space="0" w:color="auto"/>
            <w:bottom w:val="none" w:sz="0" w:space="0" w:color="auto"/>
            <w:right w:val="none" w:sz="0" w:space="0" w:color="auto"/>
          </w:divBdr>
        </w:div>
      </w:divsChild>
    </w:div>
    <w:div w:id="2118794096">
      <w:bodyDiv w:val="1"/>
      <w:marLeft w:val="0"/>
      <w:marRight w:val="0"/>
      <w:marTop w:val="0"/>
      <w:marBottom w:val="0"/>
      <w:divBdr>
        <w:top w:val="none" w:sz="0" w:space="0" w:color="auto"/>
        <w:left w:val="none" w:sz="0" w:space="0" w:color="auto"/>
        <w:bottom w:val="none" w:sz="0" w:space="0" w:color="auto"/>
        <w:right w:val="none" w:sz="0" w:space="0" w:color="auto"/>
      </w:divBdr>
      <w:divsChild>
        <w:div w:id="1552959720">
          <w:marLeft w:val="0"/>
          <w:marRight w:val="0"/>
          <w:marTop w:val="0"/>
          <w:marBottom w:val="0"/>
          <w:divBdr>
            <w:top w:val="none" w:sz="0" w:space="0" w:color="auto"/>
            <w:left w:val="none" w:sz="0" w:space="0" w:color="auto"/>
            <w:bottom w:val="none" w:sz="0" w:space="0" w:color="auto"/>
            <w:right w:val="none" w:sz="0" w:space="0" w:color="auto"/>
          </w:divBdr>
        </w:div>
      </w:divsChild>
    </w:div>
    <w:div w:id="2123332478">
      <w:bodyDiv w:val="1"/>
      <w:marLeft w:val="0"/>
      <w:marRight w:val="0"/>
      <w:marTop w:val="0"/>
      <w:marBottom w:val="0"/>
      <w:divBdr>
        <w:top w:val="none" w:sz="0" w:space="0" w:color="auto"/>
        <w:left w:val="none" w:sz="0" w:space="0" w:color="auto"/>
        <w:bottom w:val="none" w:sz="0" w:space="0" w:color="auto"/>
        <w:right w:val="none" w:sz="0" w:space="0" w:color="auto"/>
      </w:divBdr>
      <w:divsChild>
        <w:div w:id="286400080">
          <w:marLeft w:val="0"/>
          <w:marRight w:val="0"/>
          <w:marTop w:val="0"/>
          <w:marBottom w:val="0"/>
          <w:divBdr>
            <w:top w:val="none" w:sz="0" w:space="0" w:color="auto"/>
            <w:left w:val="none" w:sz="0" w:space="0" w:color="auto"/>
            <w:bottom w:val="none" w:sz="0" w:space="0" w:color="auto"/>
            <w:right w:val="none" w:sz="0" w:space="0" w:color="auto"/>
          </w:divBdr>
        </w:div>
      </w:divsChild>
    </w:div>
    <w:div w:id="2147115563">
      <w:bodyDiv w:val="1"/>
      <w:marLeft w:val="0"/>
      <w:marRight w:val="0"/>
      <w:marTop w:val="0"/>
      <w:marBottom w:val="0"/>
      <w:divBdr>
        <w:top w:val="none" w:sz="0" w:space="0" w:color="auto"/>
        <w:left w:val="none" w:sz="0" w:space="0" w:color="auto"/>
        <w:bottom w:val="none" w:sz="0" w:space="0" w:color="auto"/>
        <w:right w:val="none" w:sz="0" w:space="0" w:color="auto"/>
      </w:divBdr>
      <w:divsChild>
        <w:div w:id="197644569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156</Pages>
  <Words>25907</Words>
  <Characters>147670</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Wajed Doumani</cp:lastModifiedBy>
  <cp:revision>244</cp:revision>
  <dcterms:created xsi:type="dcterms:W3CDTF">2025-02-22T07:42:00Z</dcterms:created>
  <dcterms:modified xsi:type="dcterms:W3CDTF">2025-02-28T18:02:00Z</dcterms:modified>
  <cp:category/>
</cp:coreProperties>
</file>