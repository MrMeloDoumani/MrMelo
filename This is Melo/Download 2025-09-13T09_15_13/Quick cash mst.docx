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Reflective Redirection Session – LinkedIn Post</w:t>
      </w:r>
    </w:p>
    <w:p>
      <w:r>
        <w:t>For those ready to think clearly and move intentionally</w:t>
      </w:r>
    </w:p>
    <w:p/>
    <w:p>
      <w:r>
        <w:t>This week I am offering two private sessions</w:t>
      </w:r>
    </w:p>
    <w:p>
      <w:r>
        <w:t>Designed for individuals who want clarity and direction without the noise</w:t>
      </w:r>
    </w:p>
    <w:p>
      <w:r>
        <w:t>This is not coaching</w:t>
      </w:r>
    </w:p>
    <w:p>
      <w:r>
        <w:t>This is a reflective redirection</w:t>
      </w:r>
    </w:p>
    <w:p/>
    <w:p>
      <w:r>
        <w:t>We will meet for 90 minutes on Google Meet</w:t>
      </w:r>
    </w:p>
    <w:p>
      <w:r>
        <w:t>In that time we will cover essential themes that shape how you live, work, and relate</w:t>
      </w:r>
    </w:p>
    <w:p/>
    <w:p>
      <w:r>
        <w:t>Here is the structure</w:t>
      </w:r>
    </w:p>
    <w:p/>
    <w:p>
      <w:r>
        <w:t>0 to 20 min</w:t>
      </w:r>
    </w:p>
    <w:p>
      <w:r>
        <w:t>Social Philosophy</w:t>
      </w:r>
    </w:p>
    <w:p>
      <w:r>
        <w:t>We explore how systems shape identity</w:t>
      </w:r>
    </w:p>
    <w:p>
      <w:r>
        <w:t>The loneliness economy</w:t>
      </w:r>
    </w:p>
    <w:p>
      <w:r>
        <w:t>And how to reclaim your mind in a world of performance</w:t>
      </w:r>
    </w:p>
    <w:p/>
    <w:p>
      <w:r>
        <w:t>20 to 40 min</w:t>
      </w:r>
    </w:p>
    <w:p>
      <w:r>
        <w:t>Economic Models</w:t>
      </w:r>
    </w:p>
    <w:p>
      <w:r>
        <w:t>We break down the Cushion Economy versus the Reflective Economy</w:t>
      </w:r>
    </w:p>
    <w:p>
      <w:r>
        <w:t>Understand how you are being framed by comfort, speed, and pressure</w:t>
      </w:r>
    </w:p>
    <w:p>
      <w:r>
        <w:t>And how to build something from clarity, not compulsion</w:t>
      </w:r>
    </w:p>
    <w:p/>
    <w:p>
      <w:r>
        <w:t>40 to 60 min</w:t>
      </w:r>
    </w:p>
    <w:p>
      <w:r>
        <w:t>Relationships</w:t>
      </w:r>
    </w:p>
    <w:p>
      <w:r>
        <w:t>We explore modern love</w:t>
      </w:r>
    </w:p>
    <w:p>
      <w:r>
        <w:t>Why values are buried under tolerance and trend</w:t>
      </w:r>
    </w:p>
    <w:p>
      <w:r>
        <w:t>How to move from exhaustion to real emotional nourishment</w:t>
      </w:r>
    </w:p>
    <w:p/>
    <w:p>
      <w:r>
        <w:t>60 to 75 min</w:t>
      </w:r>
    </w:p>
    <w:p>
      <w:r>
        <w:t>Language and Structure</w:t>
      </w:r>
    </w:p>
    <w:p>
      <w:r>
        <w:t>We work on your narrative</w:t>
      </w:r>
    </w:p>
    <w:p>
      <w:r>
        <w:t>Whether personal or professional</w:t>
      </w:r>
    </w:p>
    <w:p>
      <w:r>
        <w:t>Clarifying the way forward in a way that fits you</w:t>
      </w:r>
    </w:p>
    <w:p/>
    <w:p>
      <w:r>
        <w:t>75 to 90 min</w:t>
      </w:r>
    </w:p>
    <w:p>
      <w:r>
        <w:t>Q and A</w:t>
      </w:r>
    </w:p>
    <w:p>
      <w:r>
        <w:t>You bring your specific question</w:t>
      </w:r>
    </w:p>
    <w:p>
      <w:r>
        <w:t>I respond with tailored clarity based on your context</w:t>
      </w:r>
    </w:p>
    <w:p>
      <w:r>
        <w:t>This is where theory becomes real</w:t>
      </w:r>
    </w:p>
    <w:p/>
    <w:p>
      <w:r>
        <w:t>Session Details</w:t>
      </w:r>
    </w:p>
    <w:p>
      <w:r>
        <w:t>Format: Google Meet</w:t>
      </w:r>
    </w:p>
    <w:p>
      <w:r>
        <w:t>Duration: 90 minutes</w:t>
      </w:r>
    </w:p>
    <w:p>
      <w:r>
        <w:t>Fee: AED 1,350 or USD 360</w:t>
      </w:r>
    </w:p>
    <w:p>
      <w:r>
        <w:t>Outcome: A redirection of how you think, how you build, and how you relate</w:t>
      </w:r>
    </w:p>
    <w:p/>
    <w:p>
      <w:r>
        <w:t>There are two slots only this week</w:t>
      </w:r>
    </w:p>
    <w:p>
      <w:r>
        <w:t>If this feels like something you have been circling but not naming</w:t>
      </w:r>
    </w:p>
    <w:p>
      <w:r>
        <w:t>Send me a message</w:t>
      </w:r>
    </w:p>
    <w:p/>
    <w:p>
      <w:r>
        <w:t>You will leave with a sense of forward motion that makes sense to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