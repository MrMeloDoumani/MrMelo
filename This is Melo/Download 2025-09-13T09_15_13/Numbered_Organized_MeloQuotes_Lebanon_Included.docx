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Organized MeloQuotes</w:t>
      </w:r>
    </w:p>
    <w:p>
      <w:pPr>
        <w:pStyle w:val="Heading2"/>
      </w:pPr>
      <w:r>
        <w:t>Mortality &amp; Purpose</w:t>
      </w:r>
    </w:p>
    <w:p>
      <w:r>
        <w:t xml:space="preserve">1. </w:t>
      </w:r>
      <w:r>
        <w:rPr>
          <w:sz w:val="22"/>
        </w:rPr>
        <w:t>Ever since I have accepted my mortality—not just knowing I am going to die, but accepting that I will die—I know what I am about, and I know where I am walking. My heart, mind, soul, and entire body are marching slowly but steady on a path of gratitude towards Allah.</w:t>
      </w:r>
    </w:p>
    <w:p>
      <w:r>
        <w:t xml:space="preserve">2. </w:t>
      </w:r>
      <w:r>
        <w:rPr>
          <w:sz w:val="22"/>
        </w:rPr>
        <w:t>Whoever wishes to walk with me, let us walk beside each other. But those who can no longer move, I will carry as much on my shoulders as Allah grants.</w:t>
      </w:r>
    </w:p>
    <w:p>
      <w:r>
        <w:br/>
      </w:r>
    </w:p>
    <w:p>
      <w:pPr>
        <w:pStyle w:val="Heading2"/>
      </w:pPr>
      <w:r>
        <w:t>Leadership</w:t>
      </w:r>
    </w:p>
    <w:p>
      <w:r>
        <w:t xml:space="preserve">1. </w:t>
      </w:r>
      <w:r>
        <w:rPr>
          <w:sz w:val="22"/>
        </w:rPr>
        <w:t>I am not saving the world... I am leading it and I am surrounded by leaders: fighters, nourishers, and thinkers. I will champion them beyond my last breath.</w:t>
      </w:r>
    </w:p>
    <w:p>
      <w:r>
        <w:br/>
      </w:r>
    </w:p>
    <w:p>
      <w:pPr>
        <w:pStyle w:val="Heading2"/>
      </w:pPr>
      <w:r>
        <w:t>Self-Actualization</w:t>
      </w:r>
    </w:p>
    <w:p>
      <w:r>
        <w:t xml:space="preserve">1. </w:t>
      </w:r>
      <w:r>
        <w:rPr>
          <w:sz w:val="22"/>
        </w:rPr>
        <w:t>People don't change, do we? Instead, what happens is that we ascend. Rise to our most beautiful. And we give ourselves chances, and people give us chances. In order for us to reach that level, that most optimal, beautiful level of ourselves. And should we fail to actualize this step, then we have failed in life. Be beautiful.</w:t>
      </w:r>
    </w:p>
    <w:p>
      <w:r>
        <w:br/>
      </w:r>
    </w:p>
    <w:p>
      <w:pPr>
        <w:pStyle w:val="Heading2"/>
      </w:pPr>
      <w:r>
        <w:t>Emotional Strength</w:t>
      </w:r>
    </w:p>
    <w:p>
      <w:r>
        <w:t xml:space="preserve">1. </w:t>
      </w:r>
      <w:r>
        <w:rPr>
          <w:sz w:val="22"/>
        </w:rPr>
        <w:t>Don't mistake my tears for your definition of weakness. I have so much heart that it leaks through my eyes and pours my mind.</w:t>
      </w:r>
    </w:p>
    <w:p>
      <w:r>
        <w:br/>
      </w:r>
    </w:p>
    <w:p>
      <w:pPr>
        <w:pStyle w:val="Heading2"/>
      </w:pPr>
      <w:r>
        <w:t>System &amp; Society</w:t>
      </w:r>
    </w:p>
    <w:p>
      <w:r>
        <w:t xml:space="preserve">1. </w:t>
      </w:r>
      <w:r>
        <w:rPr>
          <w:sz w:val="22"/>
        </w:rPr>
        <w:t>It's never entirely the individual's fault. It will always be the system. The system dictates the game setting. And within the game setting, we have the performers, the players, and within the players, the victims, the heroes, the villains. And it's all performance at the end of the day, and then when we retire to our homes, we reflect upon ourselves. But if we have the will to detach ourselves from the system, we realize that all of us have baby hearts. And once we realize that we have a baby heart, we can be human. And all of us can ascend to becoming a baby guru.</w:t>
      </w:r>
    </w:p>
    <w:p>
      <w:r>
        <w:br/>
      </w:r>
    </w:p>
    <w:p>
      <w:pPr>
        <w:pStyle w:val="Heading2"/>
      </w:pPr>
      <w:r>
        <w:t>Philosophy of Choice</w:t>
      </w:r>
    </w:p>
    <w:p>
      <w:r>
        <w:t xml:space="preserve">1. </w:t>
      </w:r>
      <w:r>
        <w:rPr>
          <w:sz w:val="22"/>
        </w:rPr>
        <w:t>When I ask people what they're about, they are assuming I mean in general. I really want to know what they are about at this precise moment. Are you leaning towards the good or the evil? Are you leaning towards being powerful, empowering, uplifting, inspiring, or are you leaning towards being forceful, oppressive, destroying? What are you about is essentially all these things. It depends where we choose to lean.</w:t>
      </w:r>
    </w:p>
    <w:p>
      <w:r>
        <w:br/>
      </w:r>
    </w:p>
    <w:p>
      <w:pPr>
        <w:pStyle w:val="Heading2"/>
      </w:pPr>
      <w:r>
        <w:t>Identity &amp; Nationalism</w:t>
      </w:r>
    </w:p>
    <w:p>
      <w:r>
        <w:t xml:space="preserve">1. </w:t>
      </w:r>
      <w:r>
        <w:rPr>
          <w:sz w:val="22"/>
        </w:rPr>
        <w:t>As someone who identifies as Lebanese, not just because I have Lebanese parents, or because I look Arab, but because I have experienced Lebanon for a cumulative 17 years. I've experienced what it's like to be bombed, to be attacked. I've experienced what it's like to have your money taken away from you in a snap. I've experienced what it is like to evacuate our territory. I've experienced what it's like to have people who you have never met wanting to kill you. I've experienced all of this as someone who has lived in Lebanon. But that doesn't solely define who I am as a Lebanese person. My nationality is defined by our ideology as Lebanese, which is two things: to have a good time and to be at peace.</w:t>
      </w:r>
    </w:p>
    <w:p>
      <w:r>
        <w:br/>
      </w:r>
    </w:p>
    <w:p>
      <w:pPr>
        <w:pStyle w:val="Heading2"/>
      </w:pPr>
      <w:r>
        <w:t>Societal Standards</w:t>
      </w:r>
    </w:p>
    <w:p>
      <w:r>
        <w:t xml:space="preserve">1. </w:t>
      </w:r>
      <w:r>
        <w:rPr>
          <w:sz w:val="22"/>
        </w:rPr>
        <w:t>Standards have dropped significantly in food, in society, in every single aspect of humanity, and yet we are paying much more. We're paying more for junk. We're paying more for lack of common sense.</w:t>
      </w:r>
    </w:p>
    <w:p>
      <w:r>
        <w:br/>
      </w:r>
    </w:p>
    <w:p>
      <w:pPr>
        <w:pStyle w:val="Heading2"/>
      </w:pPr>
      <w:r>
        <w:t>Relationships</w:t>
      </w:r>
    </w:p>
    <w:p>
      <w:r>
        <w:t xml:space="preserve">1. </w:t>
      </w:r>
      <w:r>
        <w:rPr>
          <w:sz w:val="22"/>
        </w:rPr>
        <w:t>Relationships are the most difficult thing we will ever do, but they are also the most rewarding. They challenge us to grow, to reflect, to become better versions of ourselves.</w:t>
      </w:r>
    </w:p>
    <w:p>
      <w:r>
        <w:t xml:space="preserve">2. </w:t>
      </w:r>
      <w:r>
        <w:rPr>
          <w:sz w:val="22"/>
        </w:rPr>
        <w:t>We are all seeking meaningful connections, except for those who have been disappointed, ruptured, and broken from a potential deep connection.</w:t>
      </w:r>
    </w:p>
    <w:p>
      <w:r>
        <w:br/>
      </w:r>
    </w:p>
    <w:p>
      <w:pPr>
        <w:pStyle w:val="Heading2"/>
      </w:pPr>
      <w:r>
        <w:t>Monotony &amp; Routine</w:t>
      </w:r>
    </w:p>
    <w:p>
      <w:r>
        <w:t xml:space="preserve">1. </w:t>
      </w:r>
      <w:r>
        <w:rPr>
          <w:sz w:val="22"/>
        </w:rPr>
        <w:t>Monotony graphs itself to my skin and spreads to every part of my being. It has left me no choice but to practice the art of spontaneity.</w:t>
      </w:r>
    </w:p>
    <w:p>
      <w:r>
        <w:br/>
      </w:r>
    </w:p>
    <w:p>
      <w:pPr>
        <w:pStyle w:val="Heading2"/>
      </w:pPr>
      <w:r>
        <w:t>Validation &amp; Self-Worth</w:t>
      </w:r>
    </w:p>
    <w:p>
      <w:r>
        <w:t xml:space="preserve">1. </w:t>
      </w:r>
      <w:r>
        <w:rPr>
          <w:sz w:val="22"/>
        </w:rPr>
        <w:t>The pursuit of validation is an exhausting journey when your compass is calibrated to society. Instead, turn to your shadow, ask it if it loves you, then make every step of your personal journey count.</w:t>
      </w:r>
    </w:p>
    <w:p>
      <w:r>
        <w:br/>
      </w:r>
    </w:p>
    <w:p>
      <w:pPr>
        <w:pStyle w:val="Heading2"/>
      </w:pPr>
      <w:r>
        <w:t>Modern Society &amp; Social Media</w:t>
      </w:r>
    </w:p>
    <w:p>
      <w:r>
        <w:t xml:space="preserve">1. </w:t>
      </w:r>
      <w:r>
        <w:rPr>
          <w:sz w:val="22"/>
        </w:rPr>
        <w:t>The manner of modernity to numb the members of society is evident through the pull and shoving the attention span towards social media.</w:t>
      </w:r>
    </w:p>
    <w:p>
      <w:r>
        <w:br/>
      </w:r>
    </w:p>
    <w:p>
      <w:pPr>
        <w:pStyle w:val="Heading2"/>
      </w:pPr>
      <w:r>
        <w:t>Recognition &amp; Merit</w:t>
      </w:r>
    </w:p>
    <w:p>
      <w:r>
        <w:t xml:space="preserve">1. </w:t>
      </w:r>
      <w:r>
        <w:rPr>
          <w:sz w:val="22"/>
        </w:rPr>
        <w:t>Recognition is based on the merit of the individual's skill and the content of our collective character. It involves both the person issuing and receiving recognition.</w:t>
      </w:r>
    </w:p>
    <w:p>
      <w:r>
        <w:br/>
      </w:r>
    </w:p>
    <w:p>
      <w:pPr>
        <w:pStyle w:val="Heading2"/>
      </w:pPr>
      <w:r>
        <w:t>Preparation &amp; Readiness</w:t>
      </w:r>
    </w:p>
    <w:p>
      <w:r>
        <w:t xml:space="preserve">1. </w:t>
      </w:r>
      <w:r>
        <w:rPr>
          <w:sz w:val="22"/>
        </w:rPr>
        <w:t>Time should be invested in getting ready for whatever at any time. To pursue a total understanding and acquire the essential knowledge to identify the tools, resources, and methods required to accept invitations for the challenges ahead.</w:t>
      </w:r>
    </w:p>
    <w:p>
      <w:r>
        <w:br/>
      </w:r>
    </w:p>
    <w:p>
      <w:pPr>
        <w:pStyle w:val="Heading2"/>
      </w:pPr>
      <w:r>
        <w:t>Self-Construction &amp; Growth</w:t>
      </w:r>
    </w:p>
    <w:p>
      <w:r>
        <w:t xml:space="preserve">1. </w:t>
      </w:r>
      <w:r>
        <w:rPr>
          <w:sz w:val="22"/>
        </w:rPr>
        <w:t>It is embedded in our beliefs that we are not perfect, only ever in construction. So let us master the art of building ourselves until our reflection matches the beauty we know to be ours.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